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Project Code Documentation (Selected Files &amp; Folders)</w:t>
      </w:r>
    </w:p>
    <w:p>
      <w:pPr>
        <w:pStyle w:val="Heading2"/>
      </w:pPr>
      <w:r>
        <w:t>global.css</w:t>
      </w:r>
    </w:p>
    <w:p>
      <w:r>
        <w:rPr>
          <w:rFonts w:ascii="Courier New" w:hAnsi="Courier New"/>
          <w:sz w:val="16"/>
        </w:rPr>
        <w:t xml:space="preserve">  /* global.css */</w:t>
        <w:br/>
        <w:br/>
        <w:t xml:space="preserve">  /* Color Variables */</w:t>
        <w:br/>
        <w:t xml:space="preserve">  :root {</w:t>
        <w:br/>
        <w:t xml:space="preserve">    --primary: #1e90ff;</w:t>
        <w:br/>
        <w:t xml:space="preserve">    --secondary: #22c55e;</w:t>
        <w:br/>
        <w:t xml:space="preserve">    --bg-light: #e0f7fa;</w:t>
        <w:br/>
        <w:t xml:space="preserve">    --bg-secondary: #d0f8ce;</w:t>
        <w:br/>
        <w:t xml:space="preserve">    --card-bg: rgba(255, 255, 255, 0.95);</w:t>
        <w:br/>
        <w:t xml:space="preserve">    --card-border: rgba(209, 213, 219, 0.6);</w:t>
        <w:br/>
        <w:t xml:space="preserve">    --text-main: #0f172a;</w:t>
        <w:br/>
        <w:t xml:space="preserve">    --text-muted: #64748b;</w:t>
        <w:br/>
        <w:t xml:space="preserve">    --text-light: #94a3b8;</w:t>
        <w:br/>
        <w:t xml:space="preserve">    --shadow-light: rgba(30, 144, 255, 0.08);</w:t>
        <w:br/>
        <w:t xml:space="preserve">    --shadow-medium: rgba(0, 0, 0, 0.08);</w:t>
        <w:br/>
        <w:t xml:space="preserve">    --shadow-strong: rgba(0, 0, 0, 0.15);</w:t>
        <w:br/>
        <w:t xml:space="preserve">    --radius: 12px;</w:t>
        <w:br/>
        <w:t xml:space="preserve">    --radius-medium: 10px;</w:t>
        <w:br/>
        <w:t xml:space="preserve">    --radius-small: 8px;</w:t>
        <w:br/>
        <w:t xml:space="preserve">    --transition: all 0.3s cubic-bezier(0.4, 0, 0.2, 1);</w:t>
        <w:br/>
        <w:t xml:space="preserve">    --border-subtle: rgba(0, 0, 0, 0.06);</w:t>
        <w:br/>
        <w:t xml:space="preserve">    --navbar-height: 80px;</w:t>
        <w:br/>
        <w:t xml:space="preserve">  }</w:t>
        <w:br/>
        <w:br/>
        <w:t xml:space="preserve">  /* Reset */</w:t>
        <w:br/>
        <w:t xml:space="preserve">  * {</w:t>
        <w:br/>
        <w:t xml:space="preserve">    margin: 0;</w:t>
        <w:br/>
        <w:t xml:space="preserve">    padding: 0;</w:t>
        <w:br/>
        <w:t xml:space="preserve">    box-sizing: border-box;</w:t>
        <w:br/>
        <w:t xml:space="preserve">  }</w:t>
        <w:br/>
        <w:br/>
        <w:t xml:space="preserve">  body {</w:t>
        <w:br/>
        <w:t xml:space="preserve">    font-family: 'Inter', sans-serif;</w:t>
        <w:br/>
        <w:t xml:space="preserve">    background: linear-gradient(135deg, var(--bg-light), var(--bg-secondary));</w:t>
        <w:br/>
        <w:t xml:space="preserve">    color: var(--text-main);</w:t>
        <w:br/>
        <w:t xml:space="preserve">    min-height: 100vh;</w:t>
        <w:br/>
        <w:t xml:space="preserve">    line-height: 1.6;</w:t>
        <w:br/>
        <w:t xml:space="preserve">    -webkit-font-smoothing: antialiased;</w:t>
        <w:br/>
        <w:t xml:space="preserve">    padding-top: var(--navbar-height);</w:t>
        <w:br/>
        <w:t xml:space="preserve">  }</w:t>
        <w:br/>
        <w:br/>
        <w:t xml:space="preserve">  /* NAVBAR */</w:t>
        <w:br/>
        <w:t xml:space="preserve">  .fresh-navbar {</w:t>
        <w:br/>
        <w:t xml:space="preserve">    position: fixed;</w:t>
        <w:br/>
        <w:t xml:space="preserve">    top: 0;</w:t>
        <w:br/>
        <w:t xml:space="preserve">    left: 0;</w:t>
        <w:br/>
        <w:t xml:space="preserve">    right: 0;</w:t>
        <w:br/>
        <w:t xml:space="preserve">    height: var(--navbar-height);</w:t>
        <w:br/>
        <w:t xml:space="preserve">    z-index: 1000;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padding: 12px 24px;</w:t>
        <w:br/>
        <w:t xml:space="preserve">    background: linear-gradient(135deg, rgba(224, 247, 250, 0.95), rgba(208, 248, 206, 0.95));</w:t>
        <w:br/>
        <w:t xml:space="preserve">    backdrop-filter: blur(12px);</w:t>
        <w:br/>
        <w:t xml:space="preserve">    border-bottom: 1px solid var(--border-subtle);</w:t>
        <w:br/>
        <w:t xml:space="preserve">    box-shadow: 0 1px 3px var(--shadow-light), 0 1px 2px var(--shadow-medium);</w:t>
        <w:br/>
        <w:t xml:space="preserve">  }</w:t>
        <w:br/>
        <w:br/>
        <w:t xml:space="preserve">  .logo {</w:t>
        <w:br/>
        <w:t xml:space="preserve">    font-weight: bold;</w:t>
        <w:br/>
        <w:t xml:space="preserve">    font-size: 20px;</w:t>
        <w:br/>
        <w:t xml:space="preserve">    background: linear-gradient(135deg, var(--primary), var(--secondary));</w:t>
        <w:br/>
        <w:t xml:space="preserve">    -webkit-background-clip: text;</w:t>
        <w:br/>
        <w:t xml:space="preserve">    -webkit-text-fill-color: transparent;</w:t>
        <w:br/>
        <w:t xml:space="preserve">  }</w:t>
        <w:br/>
        <w:br/>
        <w:t xml:space="preserve">  .nav-wrapper {</w:t>
        <w:br/>
        <w:t xml:space="preserve">    display: flex;</w:t>
        <w:br/>
        <w:t xml:space="preserve">    align-items: center;</w:t>
        <w:br/>
        <w:t xml:space="preserve">  }</w:t>
        <w:br/>
        <w:br/>
        <w:t xml:space="preserve">  .nav-links {</w:t>
        <w:br/>
        <w:t xml:space="preserve">    list-style: none;</w:t>
        <w:br/>
        <w:t xml:space="preserve">    display: flex;</w:t>
        <w:br/>
        <w:t xml:space="preserve">    gap: 8px;</w:t>
        <w:br/>
        <w:t xml:space="preserve">    align-items: center;</w:t>
        <w:br/>
        <w:t xml:space="preserve">  }</w:t>
        <w:br/>
        <w:br/>
        <w:t xml:space="preserve">  .nav-links li a {</w:t>
        <w:br/>
        <w:t xml:space="preserve">    padding: 10px 20px;</w:t>
        <w:br/>
        <w:t xml:space="preserve">    border-radius: 24px;</w:t>
        <w:br/>
        <w:t xml:space="preserve">    font-size: 14px;</w:t>
        <w:br/>
        <w:t xml:space="preserve">    font-weight: 500;</w:t>
        <w:br/>
        <w:t xml:space="preserve">    text-decoration: none;</w:t>
        <w:br/>
        <w:t xml:space="preserve">    color: var(--text-main);</w:t>
        <w:br/>
        <w:t xml:space="preserve">    background: var(--card-bg);</w:t>
        <w:br/>
        <w:t xml:space="preserve">    border: 1px solid var(--border-subtle);</w:t>
        <w:br/>
        <w:t xml:space="preserve">    transition: var(--transition);</w:t>
        <w:br/>
        <w:t xml:space="preserve">    box-shadow: 0 1px 3px var(--shadow-light);</w:t>
        <w:br/>
        <w:t xml:space="preserve">  }</w:t>
        <w:br/>
        <w:br/>
        <w:t xml:space="preserve">  .nav-links li a:hover {</w:t>
        <w:br/>
        <w:t xml:space="preserve">    transform: translateY(-1px);</w:t>
        <w:br/>
        <w:t xml:space="preserve">    box-shadow: 0 4px 12px var(--shadow-light);</w:t>
        <w:br/>
        <w:t xml:space="preserve">    background: linear-gradient(to right, #4fc3f7, #81c784);</w:t>
        <w:br/>
        <w:t xml:space="preserve">    color: white;</w:t>
        <w:br/>
        <w:t xml:space="preserve">    border-color: transparent;</w:t>
        <w:br/>
        <w:t xml:space="preserve">  }</w:t>
        <w:br/>
        <w:br/>
        <w:t xml:space="preserve">  .nav-links li a.active {</w:t>
        <w:br/>
        <w:t xml:space="preserve">    color: white;</w:t>
        <w:br/>
        <w:t xml:space="preserve">    background: linear-gradient(to right, #4fc3f7, #81c784);</w:t>
        <w:br/>
        <w:t xml:space="preserve">    font-weight: 600;</w:t>
        <w:br/>
        <w:t xml:space="preserve">    border-color: transparent;</w:t>
        <w:br/>
        <w:t xml:space="preserve">    box-shadow: 0 2px 8px rgba(30, 144, 255, 0.25);</w:t>
        <w:br/>
        <w:t xml:space="preserve">  }</w:t>
        <w:br/>
        <w:br/>
        <w:t xml:space="preserve">  .nav-links li a.logout {</w:t>
        <w:br/>
        <w:t xml:space="preserve">    background: rgba(239, 68, 68, 0.1);</w:t>
        <w:br/>
        <w:t xml:space="preserve">    color: #dc2626;</w:t>
        <w:br/>
        <w:t xml:space="preserve">    font-weight: 600;</w:t>
        <w:br/>
        <w:t xml:space="preserve">    border-color: rgba(239, 68, 68, 0.2);</w:t>
        <w:br/>
        <w:t xml:space="preserve">  }</w:t>
        <w:br/>
        <w:br/>
        <w:t xml:space="preserve">  .nav-links li a.logout:hover {</w:t>
        <w:br/>
        <w:t xml:space="preserve">    background: #dc2626;</w:t>
        <w:br/>
        <w:t xml:space="preserve">    color: white;</w:t>
        <w:br/>
        <w:t xml:space="preserve">    border-color: #dc2626;</w:t>
        <w:br/>
        <w:t xml:space="preserve">  }</w:t>
        <w:br/>
        <w:br/>
        <w:t xml:space="preserve">  /* SPORTS SCROLL */</w:t>
        <w:br/>
        <w:t xml:space="preserve">  .sports-scroll {</w:t>
        <w:br/>
        <w:t xml:space="preserve">    display: flex;</w:t>
        <w:br/>
        <w:t xml:space="preserve">    gap: 12px;</w:t>
        <w:br/>
        <w:t xml:space="preserve">    overflow-x: auto;</w:t>
        <w:br/>
        <w:t xml:space="preserve">    padding: 16px 24px;</w:t>
        <w:br/>
        <w:t xml:space="preserve">    background: linear-gradient(135deg, rgba(224, 247, 250, 0.4), rgba(208, 248, 206, 0.4));</w:t>
        <w:br/>
        <w:t xml:space="preserve">    scrollbar-width: thin;</w:t>
        <w:br/>
        <w:t xml:space="preserve">    scrollbar-color: var(--primary) transparent;</w:t>
        <w:br/>
        <w:t xml:space="preserve">  }</w:t>
        <w:br/>
        <w:br/>
        <w:t xml:space="preserve">  .sports-scroll::-webkit-scrollbar {</w:t>
        <w:br/>
        <w:t xml:space="preserve">    height: 6px;</w:t>
        <w:br/>
        <w:t xml:space="preserve">  }</w:t>
        <w:br/>
        <w:br/>
        <w:t xml:space="preserve">  .sports-scroll::-webkit-scrollbar-thumb {</w:t>
        <w:br/>
        <w:t xml:space="preserve">    background: var(--primary);</w:t>
        <w:br/>
        <w:t xml:space="preserve">    border-radius: 3px;</w:t>
        <w:br/>
        <w:t xml:space="preserve">  }</w:t>
        <w:br/>
        <w:br/>
        <w:t xml:space="preserve">  /* Make each sport-item clickable label */</w:t>
        <w:br/>
        <w:t xml:space="preserve">  .sport-item {</w:t>
        <w:br/>
        <w:t xml:space="preserve">    flex-shrink: 0;</w:t>
        <w:br/>
        <w:t xml:space="preserve">    position: relative;</w:t>
        <w:br/>
        <w:t xml:space="preserve">    display: inline-block;</w:t>
        <w:br/>
        <w:t xml:space="preserve">    cursor: pointer;</w:t>
        <w:br/>
        <w:t xml:space="preserve">  }</w:t>
        <w:br/>
        <w:br/>
        <w:t xml:space="preserve">  /* Hide the checkbox input */</w:t>
        <w:br/>
        <w:t xml:space="preserve">  .sport-checkbox {</w:t>
        <w:br/>
        <w:t xml:space="preserve">    display: none;</w:t>
        <w:br/>
        <w:t xml:space="preserve">  }</w:t>
        <w:br/>
        <w:br/>
        <w:t xml:space="preserve">  /* Base style for sport circle */</w:t>
        <w:br/>
        <w:t xml:space="preserve">  .sport-circle {</w:t>
        <w:br/>
        <w:t xml:space="preserve">    width: 70px;</w:t>
        <w:br/>
        <w:t xml:space="preserve">    height: 70px;</w:t>
        <w:br/>
        <w:t xml:space="preserve">    border-radius: 50%;</w:t>
        <w:br/>
        <w:t xml:space="preserve">    background: var(--card-bg);</w:t>
        <w:br/>
        <w:t xml:space="preserve">    font-size: 11px;</w:t>
        <w:br/>
        <w:t xml:space="preserve">    font-weight: 500;</w:t>
        <w:br/>
        <w:t xml:space="preserve">    text-align: center;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justify-content: center;</w:t>
        <w:br/>
        <w:t xml:space="preserve">    gap: 3px;</w:t>
        <w:br/>
        <w:t xml:space="preserve">    box-shadow: 0 2px 8px rgba(0,0,0,0.1);</w:t>
        <w:br/>
        <w:t xml:space="preserve">    transition: var(--transition);</w:t>
        <w:br/>
        <w:t xml:space="preserve">    border: 2px solid transparent;</w:t>
        <w:br/>
        <w:t xml:space="preserve">  }</w:t>
        <w:br/>
        <w:br/>
        <w:t xml:space="preserve">  /* Hover effect */</w:t>
        <w:br/>
        <w:t xml:space="preserve">  .sport-circle:hover {</w:t>
        <w:br/>
        <w:t xml:space="preserve">    transform: translateY(-2px);</w:t>
        <w:br/>
        <w:t xml:space="preserve">    background: rgba(30, 144, 255, 0.05);</w:t>
        <w:br/>
        <w:t xml:space="preserve">    border-color: rgba(30, 144, 255, 0.2);</w:t>
        <w:br/>
        <w:t xml:space="preserve">  }</w:t>
        <w:br/>
        <w:br/>
        <w:t xml:space="preserve">  /* Selected effect when checkbox is checked */</w:t>
        <w:br/>
        <w:t xml:space="preserve">  .sport-checkbox:checked + .sport-circle {</w:t>
        <w:br/>
        <w:t xml:space="preserve">    background: linear-gradient(135deg, var(--primary), var(--secondary));</w:t>
        <w:br/>
        <w:t xml:space="preserve">    color: white;</w:t>
        <w:br/>
        <w:t xml:space="preserve">    box-shadow: 0 4px 12px rgba(30, 144, 255, 0.3);</w:t>
        <w:br/>
        <w:t xml:space="preserve">    border-color: rgba(30, 144, 255, 0.4);</w:t>
        <w:br/>
        <w:t xml:space="preserve">    transform: translateY(-2px);</w:t>
        <w:br/>
        <w:t xml:space="preserve">    position: relative;</w:t>
        <w:br/>
        <w:t xml:space="preserve">  }</w:t>
        <w:br/>
        <w:br/>
        <w:t xml:space="preserve">  /* Add check mark icon */</w:t>
        <w:br/>
        <w:t xml:space="preserve">  .sport-checkbox:checked + .sport-circle::after {</w:t>
        <w:br/>
        <w:t xml:space="preserve">    content: "✓";</w:t>
        <w:br/>
        <w:t xml:space="preserve">    position: absolute;</w:t>
        <w:br/>
        <w:t xml:space="preserve">    top: 1px;</w:t>
        <w:br/>
        <w:t xml:space="preserve">    right: 25px;</w:t>
        <w:br/>
        <w:t xml:space="preserve">    font-size: 16px;</w:t>
        <w:br/>
        <w:t xml:space="preserve">    font-weight: bold;</w:t>
        <w:br/>
        <w:t xml:space="preserve">    color: white;</w:t>
        <w:br/>
        <w:t xml:space="preserve">  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navbar.php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Player Navbar Component</w:t>
        <w:br/>
        <w:t xml:space="preserve"> * For Player only with active page conditions</w:t>
        <w:br/>
        <w:t xml:space="preserve"> */</w:t>
        <w:br/>
        <w:br/>
        <w:t>$current_page = basename($_SERVER['PHP_SELF'], '.php');</w:t>
        <w:br/>
        <w:t>$current_folder = basename(dirname($_SERVER['PHP_SELF']));</w:t>
        <w:br/>
        <w:br/>
        <w:t>// Determine active page based on conditions</w:t>
        <w:br/>
        <w:t>$active_page = '';</w:t>
        <w:br/>
        <w:br/>
        <w:t>if ($current_page == 'HomePage' || $current_folder == 'HomePage') {</w:t>
        <w:br/>
        <w:t xml:space="preserve">    $active_page = 'HomePage';</w:t>
        <w:br/>
        <w:t>} elseif ($current_page == 'FindPlayer' || $current_folder == 'FindPlayer') {</w:t>
        <w:br/>
        <w:t xml:space="preserve">    $active_page = 'FindPlayer';</w:t>
        <w:br/>
        <w:t>} elseif ($current_page == 'JoinGroup' || $current_folder == 'JoinGroup') {</w:t>
        <w:br/>
        <w:t xml:space="preserve">    $active_page = 'JoinGroup';</w:t>
        <w:br/>
        <w:t>} elseif ($current_page == 'BookVenue' || $current_folder == 'BookVenue') {</w:t>
        <w:br/>
        <w:t xml:space="preserve">    $active_page = 'BookVenue';</w:t>
        <w:br/>
        <w:t>} elseif ($current_page == 'Favorites' || $current_folder == 'Favorites') {</w:t>
        <w:br/>
        <w:t xml:space="preserve">    $active_page = 'Favorites';</w:t>
        <w:br/>
        <w:t>} elseif ($current_page == 'Chats' || $current_folder == 'Chats') {</w:t>
        <w:br/>
        <w:t xml:space="preserve">    $active_page = 'Chats';</w:t>
        <w:br/>
        <w:t>} elseif ($current_page == 'MyBookings' || $current_folder == 'MyBookings') {</w:t>
        <w:br/>
        <w:t xml:space="preserve">    $active_page = 'MyBookings';</w:t>
        <w:br/>
        <w:t>}</w:t>
        <w:br/>
        <w:br/>
        <w:t>// Function to check if page is active</w:t>
        <w:br/>
        <w:t>function isActive($pageName) {</w:t>
        <w:br/>
        <w:t xml:space="preserve">    global $active_page;</w:t>
        <w:br/>
        <w:t xml:space="preserve">    return ($active_page === $pageName) ? 'active' : '';</w:t>
        <w:br/>
        <w:t>}</w:t>
        <w:br/>
        <w:t>?&gt;</w:t>
        <w:br/>
        <w:br/>
        <w:t>&lt;!-- Player Navbar --&gt;</w:t>
        <w:br/>
        <w:t>&lt;link rel="stylesheet" href="../global.css"&gt;</w:t>
        <w:br/>
        <w:t>&lt;nav class="fresh-navbar"&gt;</w:t>
        <w:br/>
        <w:t xml:space="preserve">    &lt;div class="logo"&gt;Book&amp;Play&lt;/div&gt;</w:t>
        <w:br/>
        <w:t xml:space="preserve">    &lt;div class="nav-wrapper"&gt;</w:t>
        <w:br/>
        <w:t xml:space="preserve">        &lt;ul class="nav-links"&gt;</w:t>
        <w:br/>
        <w:t xml:space="preserve">            &lt;li&gt;&lt;a href="../HomePage/HomePage.php" class="&lt;?php echo isActive('HomePage'); ?&gt;"&gt;Home Page&lt;/a&gt;&lt;/li&gt;</w:t>
        <w:br/>
        <w:t xml:space="preserve">            &lt;li&gt;&lt;a href="../FindPlayer/FindPlayer.php" class="&lt;?php echo isActive('FindPlayer'); ?&gt;"&gt;Find Player&lt;/a&gt;&lt;/li&gt;</w:t>
        <w:br/>
        <w:t xml:space="preserve">            &lt;li&gt;&lt;a href="../JoinGroup/JoinGroup.php" class="&lt;?php echo isActive('JoinGroup'); ?&gt;"&gt;Join Group&lt;/a&gt;&lt;/li&gt;</w:t>
        <w:br/>
        <w:t xml:space="preserve">            &lt;li&gt;&lt;a href="../BookVenue/BookVenue.php" class="&lt;?php echo isActive('BookVenue'); ?&gt;"&gt;Book Venue&lt;/a&gt;&lt;/li&gt;</w:t>
        <w:br/>
        <w:t xml:space="preserve">            &lt;li&gt;&lt;a href="../Favorites/Favorites.php" class="&lt;?php echo isActive('Favorites'); ?&gt;"&gt;My Favorites&lt;/a&gt;&lt;/li&gt;</w:t>
        <w:br/>
        <w:t xml:space="preserve">            &lt;li&gt;&lt;a href="../Chats/Chats.php" class="&lt;?php echo isActive('Chats'); ?&gt;"&gt;My Chats&lt;/a&gt;&lt;/li&gt;</w:t>
        <w:br/>
        <w:t xml:space="preserve">            &lt;li&gt;&lt;a href="../MyBookings/MyBookings.php" class="&lt;?php echo isActive('MyBookings'); ?&gt;"&gt;My Bookings&lt;/a&gt;&lt;/li&gt;</w:t>
        <w:br/>
        <w:t xml:space="preserve">            &lt;li&gt;&lt;a href="../../auth/Login_Page/Login.php" class="logout"&gt;Logout&lt;/a&gt;&lt;/li&gt;</w:t>
        <w:br/>
        <w:t xml:space="preserve">        &lt;/ul&gt;</w:t>
        <w:br/>
        <w:t xml:space="preserve">    &lt;/div&gt;</w:t>
        <w:br/>
        <w:t>&lt;/nav&gt;</w:t>
        <w:br/>
        <w:br/>
        <w:t>&lt;!-- Debug Information --&gt;</w:t>
        <w:br/>
        <w:t>&lt;script&gt;</w:t>
        <w:br/>
        <w:t>console.log('=== PLAYER NAVBAR DEBUG ===');</w:t>
        <w:br/>
        <w:t>console.log('Current Page:', '&lt;?php echo $current_page; ?&gt;');</w:t>
        <w:br/>
        <w:t>console.log('Current Folder:', '&lt;?php echo $current_folder; ?&gt;');</w:t>
        <w:br/>
        <w:t>console.log('Active Page:', '&lt;?php echo $active_page; ?&gt;');</w:t>
        <w:br/>
        <w:t>&lt;/script&gt;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sportsScroll.html</w:t>
      </w:r>
    </w:p>
    <w:p>
      <w:r>
        <w:rPr>
          <w:rFonts w:ascii="Courier New" w:hAnsi="Courier New"/>
          <w:sz w:val="16"/>
        </w:rPr>
        <w:t>&lt;section class="sports-scroll" id="sportsContainer"&gt;&lt;/section&gt;</w:t>
        <w:br/>
        <w:br/>
        <w:t>&lt;script&gt;</w:t>
        <w:br/>
        <w:t>document.addEventListener("DOMContentLoaded", () =&gt; {</w:t>
        <w:br/>
        <w:t xml:space="preserve">  fetch("fetch_sports.php")</w:t>
        <w:br/>
        <w:t xml:space="preserve">    .then(res =&gt; res.json())</w:t>
        <w:br/>
        <w:t xml:space="preserve">    .then(data =&gt; {</w:t>
        <w:br/>
        <w:t xml:space="preserve">      if (data.success) {</w:t>
        <w:br/>
        <w:t xml:space="preserve">        const container = document.getElementById("sportsContainer");</w:t>
        <w:br/>
        <w:t xml:space="preserve">        container.innerHTML = "";</w:t>
        <w:br/>
        <w:br/>
        <w:t xml:space="preserve">        data.sports.forEach(sport =&gt; {</w:t>
        <w:br/>
        <w:t xml:space="preserve">          const label = document.createElement("label");</w:t>
        <w:br/>
        <w:t xml:space="preserve">          label.className = "sport-item";</w:t>
        <w:br/>
        <w:br/>
        <w:t xml:space="preserve">          const input = document.createElement("input");</w:t>
        <w:br/>
        <w:t xml:space="preserve">          input.type = "checkbox";</w:t>
        <w:br/>
        <w:t xml:space="preserve">          input.className = "sport-checkbox";</w:t>
        <w:br/>
        <w:br/>
        <w:t xml:space="preserve">          const circle = document.createElement("div");</w:t>
        <w:br/>
        <w:t xml:space="preserve">          circle.className = "sport-circle";</w:t>
        <w:br/>
        <w:t xml:space="preserve">          circle.textContent = sport;</w:t>
        <w:br/>
        <w:t xml:space="preserve">          circle.dataset.sport = sport;</w:t>
        <w:br/>
        <w:br/>
        <w:t xml:space="preserve">          input.addEventListener("change", () =&gt; {</w:t>
        <w:br/>
        <w:t xml:space="preserve">            const checked = document.querySelectorAll(".sport-checkbox:checked");</w:t>
        <w:br/>
        <w:t xml:space="preserve">            const selectedSports = Array.from(checked).map(cb =&gt; cb.nextElementSibling.dataset.sport);</w:t>
        <w:br/>
        <w:t xml:space="preserve">            filterVenuesBySports(selectedSports);</w:t>
        <w:br/>
        <w:t xml:space="preserve">          });</w:t>
        <w:br/>
        <w:br/>
        <w:t xml:space="preserve">          label.appendChild(input);</w:t>
        <w:br/>
        <w:t xml:space="preserve">          label.appendChild(circle);</w:t>
        <w:br/>
        <w:t xml:space="preserve">          container.appendChild(label);</w:t>
        <w:br/>
        <w:t xml:space="preserve">        });</w:t>
        <w:br/>
        <w:t xml:space="preserve">      }</w:t>
        <w:br/>
        <w:t xml:space="preserve">    })</w:t>
        <w:br/>
        <w:t xml:space="preserve">    .catch(err =&gt; console.error("Failed to fetch sports", err));</w:t>
        <w:br/>
        <w:t>});</w:t>
        <w:br/>
        <w:t>&lt;/script&gt;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BookingDetails\BookingDetails.css</w:t>
      </w:r>
    </w:p>
    <w:p>
      <w:r>
        <w:rPr>
          <w:rFonts w:ascii="Courier New" w:hAnsi="Courier New"/>
          <w:sz w:val="16"/>
        </w:rPr>
        <w:t>/* BookingDetails.css - FreshGlow UI Style */</w:t>
        <w:br/>
        <w:br/>
        <w:t>/* Color Variables */</w:t>
        <w:br/>
        <w:t>:root {</w:t>
        <w:br/>
        <w:t xml:space="preserve">  --primary: #1e90ff;</w:t>
        <w:br/>
        <w:t xml:space="preserve">  --secondary: #22c55e;</w:t>
        <w:br/>
        <w:t xml:space="preserve">  --bg-light: #e0f7fa;</w:t>
        <w:br/>
        <w:t xml:space="preserve">  --bg-secondary: #d0f8ce;</w:t>
        <w:br/>
        <w:t xml:space="preserve">  --card-bg: rgba(255, 255, 255, 0.95);</w:t>
        <w:br/>
        <w:t xml:space="preserve">  --card-border: rgba(209, 213, 219, 0.6);</w:t>
        <w:br/>
        <w:t xml:space="preserve">  --text-main: #0f172a;</w:t>
        <w:br/>
        <w:t xml:space="preserve">  --text-muted: #64748b;</w:t>
        <w:br/>
        <w:t xml:space="preserve">  --text-light: #94a3b8;</w:t>
        <w:br/>
        <w:t xml:space="preserve">  --shadow-light: rgba(30, 144, 255, 0.08);</w:t>
        <w:br/>
        <w:t xml:space="preserve">  --shadow-medium: rgba(0, 0, 0, 0.08);</w:t>
        <w:br/>
        <w:t xml:space="preserve">  --shadow-strong: rgba(0, 0, 0, 0.15);</w:t>
        <w:br/>
        <w:t xml:space="preserve">  --radius: 12px;</w:t>
        <w:br/>
        <w:t xml:space="preserve">  --radius-medium: 10px;</w:t>
        <w:br/>
        <w:t xml:space="preserve">  --radius-small: 8px;</w:t>
        <w:br/>
        <w:t xml:space="preserve">  --transition: all 0.3s cubic-bezier(0.4, 0, 0.2, 1);</w:t>
        <w:br/>
        <w:t xml:space="preserve">  --border-subtle: rgba(0, 0, 0, 0.06);</w:t>
        <w:br/>
        <w:t xml:space="preserve">  --accent-orange: #ff6b35;</w:t>
        <w:br/>
        <w:t xml:space="preserve">  --accent-red: #ff4757;</w:t>
        <w:br/>
        <w:t xml:space="preserve">  --accent-green: #4CAF50;</w:t>
        <w:br/>
        <w:t xml:space="preserve">  --warning: #ff9800;</w:t>
        <w:br/>
        <w:t xml:space="preserve">  --purple: #9c27b0;</w:t>
        <w:br/>
        <w:t>}</w:t>
        <w:br/>
        <w:br/>
        <w:t>/* Reset and Base Styles */</w:t>
        <w:br/>
        <w:t>* {</w:t>
        <w:br/>
        <w:t xml:space="preserve">  margin: 0;</w:t>
        <w:br/>
        <w:t xml:space="preserve">  padding: 0;</w:t>
        <w:br/>
        <w:t xml:space="preserve">  box-sizing: border-box;</w:t>
        <w:br/>
        <w:t>}</w:t>
        <w:br/>
        <w:br/>
        <w:t>body {</w:t>
        <w:br/>
        <w:t xml:space="preserve">  font-family: 'Inter', sans-serif;</w:t>
        <w:br/>
        <w:t xml:space="preserve">  line-height: 1.6;</w:t>
        <w:br/>
        <w:t xml:space="preserve">  color: var(--text-main);</w:t>
        <w:br/>
        <w:t xml:space="preserve">  background: linear-gradient(135deg, var(--bg-light), var(--bg-secondary));</w:t>
        <w:br/>
        <w:t xml:space="preserve">  min-height: 100vh;</w:t>
        <w:br/>
        <w:t xml:space="preserve">  -webkit-font-smoothing: antialiased;</w:t>
        <w:br/>
        <w:t>}</w:t>
        <w:br/>
        <w:br/>
        <w:t>/* Venue Section */</w:t>
        <w:br/>
        <w:t>.venue-section {</w:t>
        <w:br/>
        <w:t xml:space="preserve">  background: var(--card-bg);</w:t>
        <w:br/>
        <w:t xml:space="preserve">  margin: 24px;</w:t>
        <w:br/>
        <w:t xml:space="preserve">  border-radius: var(--radius);</w:t>
        <w:br/>
        <w:t xml:space="preserve">  overflow: hidden;</w:t>
        <w:br/>
        <w:t xml:space="preserve">  box-shadow: 0 4px 12px var(--shadow-light), 0 2px 4px var(--shadow-medium);</w:t>
        <w:br/>
        <w:t xml:space="preserve">  border: 1px solid var(--card-border);</w:t>
        <w:br/>
        <w:t>}</w:t>
        <w:br/>
        <w:br/>
        <w:t>.venue-banner {</w:t>
        <w:br/>
        <w:t xml:space="preserve">  position: relative;</w:t>
        <w:br/>
        <w:t xml:space="preserve">  height: 280px;</w:t>
        <w:br/>
        <w:t xml:space="preserve">  overflow: hidden;</w:t>
        <w:br/>
        <w:t>}</w:t>
        <w:br/>
        <w:br/>
        <w:t>.back-btn {</w:t>
        <w:br/>
        <w:t xml:space="preserve">  position: absolute;</w:t>
        <w:br/>
        <w:t xml:space="preserve">  top: 20px;</w:t>
        <w:br/>
        <w:t xml:space="preserve">  left: 20px;</w:t>
        <w:br/>
        <w:t xml:space="preserve">  z-index: 10;</w:t>
        <w:br/>
        <w:t xml:space="preserve">  background: rgba(255, 255, 255, 0.9);</w:t>
        <w:br/>
        <w:t xml:space="preserve">  border: none;</w:t>
        <w:br/>
        <w:t xml:space="preserve">  border-radius: var(--radius-small);</w:t>
        <w:br/>
        <w:t xml:space="preserve">  padding: 10px 16px;</w:t>
        <w:br/>
        <w:t xml:space="preserve">  font-size: 14px;</w:t>
        <w:br/>
        <w:t xml:space="preserve">  font-weight: 600;</w:t>
        <w:br/>
        <w:t xml:space="preserve">  color: var(--text-main);</w:t>
        <w:br/>
        <w:t xml:space="preserve">  cursor: pointer;</w:t>
        <w:br/>
        <w:t xml:space="preserve">  transition: var(--transition);</w:t>
        <w:br/>
        <w:t xml:space="preserve">  backdrop-filter: blur(10px);</w:t>
        <w:br/>
        <w:t xml:space="preserve">  box-shadow: 0 2px 8px rgba(0, 0, 0, 0.1);</w:t>
        <w:br/>
        <w:t>}</w:t>
        <w:br/>
        <w:br/>
        <w:t>.back-btn:hover {</w:t>
        <w:br/>
        <w:t xml:space="preserve">  background: rgba(255, 255, 255, 1);</w:t>
        <w:br/>
        <w:t xml:space="preserve">  transform: translateY(-1px);</w:t>
        <w:br/>
        <w:t xml:space="preserve">  box-shadow: 0 4px 12px rgba(0, 0, 0, 0.15);</w:t>
        <w:br/>
        <w:t>}</w:t>
        <w:br/>
        <w:br/>
        <w:t>.venue-image {</w:t>
        <w:br/>
        <w:t xml:space="preserve">  width: 100%;</w:t>
        <w:br/>
        <w:t xml:space="preserve">  height: 100%;</w:t>
        <w:br/>
        <w:t xml:space="preserve">  object-fit: cover;</w:t>
        <w:br/>
        <w:t>}</w:t>
        <w:br/>
        <w:br/>
        <w:t>.venue-overlay {</w:t>
        <w:br/>
        <w:t xml:space="preserve">  position: absolute;</w:t>
        <w:br/>
        <w:t xml:space="preserve">  bottom: 0;</w:t>
        <w:br/>
        <w:t xml:space="preserve">  left: 0;</w:t>
        <w:br/>
        <w:t xml:space="preserve">  right: 0;</w:t>
        <w:br/>
        <w:t xml:space="preserve">  background: linear-gradient(transparent, rgba(15, 23, 42, 0.85));</w:t>
        <w:br/>
        <w:t xml:space="preserve">  color: white;</w:t>
        <w:br/>
        <w:t xml:space="preserve">  padding: 40px 24px 24px;</w:t>
        <w:br/>
        <w:t>}</w:t>
        <w:br/>
        <w:br/>
        <w:t>.venue-name {</w:t>
        <w:br/>
        <w:t xml:space="preserve">  font-size: 2.25rem;</w:t>
        <w:br/>
        <w:t xml:space="preserve">  font-weight: 700;</w:t>
        <w:br/>
        <w:t xml:space="preserve">  margin-bottom: 8px;</w:t>
        <w:br/>
        <w:t xml:space="preserve">  text-shadow: 0 2px 4px rgba(0, 0, 0, 0.3);</w:t>
        <w:br/>
        <w:t>}</w:t>
        <w:br/>
        <w:br/>
        <w:t>.venue-location {</w:t>
        <w:br/>
        <w:t xml:space="preserve">  font-size: 1.125rem;</w:t>
        <w:br/>
        <w:t xml:space="preserve">  opacity: 0.9;</w:t>
        <w:br/>
        <w:t xml:space="preserve">  font-weight: 500;</w:t>
        <w:br/>
        <w:t>}</w:t>
        <w:br/>
        <w:t>.venue-sport {</w:t>
        <w:br/>
        <w:t xml:space="preserve">  font-size: 1rem;</w:t>
        <w:br/>
        <w:t xml:space="preserve">  color: rgba(255, 255, 255, 0.9);</w:t>
        <w:br/>
        <w:t xml:space="preserve">  font-weight: 500;</w:t>
        <w:br/>
        <w:t xml:space="preserve">  text-transform: capitalize;</w:t>
        <w:br/>
        <w:t xml:space="preserve">  margin-bottom: 8px;</w:t>
        <w:br/>
        <w:t>}</w:t>
        <w:br/>
        <w:br/>
        <w:t>.venue-rating {</w:t>
        <w:br/>
        <w:t xml:space="preserve">  display: flex;</w:t>
        <w:br/>
        <w:t xml:space="preserve">  align-items: center;</w:t>
        <w:br/>
        <w:t xml:space="preserve">  gap: 8px;</w:t>
        <w:br/>
        <w:t>}</w:t>
        <w:br/>
        <w:br/>
        <w:t>.rating-stars {</w:t>
        <w:br/>
        <w:t xml:space="preserve">  font-size: 1rem;</w:t>
        <w:br/>
        <w:t xml:space="preserve">  line-height: 1;</w:t>
        <w:br/>
        <w:t>}</w:t>
        <w:br/>
        <w:br/>
        <w:t>.rating-value {</w:t>
        <w:br/>
        <w:t xml:space="preserve">  font-size: 1rem;</w:t>
        <w:br/>
        <w:t xml:space="preserve">  color: rgba(255, 255, 255, 0.95);</w:t>
        <w:br/>
        <w:t xml:space="preserve">  font-weight: 600;</w:t>
        <w:br/>
        <w:t>}</w:t>
        <w:br/>
        <w:t>.booking-info {</w:t>
        <w:br/>
        <w:t xml:space="preserve">  padding: 24px;</w:t>
        <w:br/>
        <w:t>}</w:t>
        <w:br/>
        <w:br/>
        <w:t>.info-grid {</w:t>
        <w:br/>
        <w:t xml:space="preserve">  display: grid;</w:t>
        <w:br/>
        <w:t xml:space="preserve">  grid-template-columns: repeat(auto-fit, minmax(180px, 1fr));</w:t>
        <w:br/>
        <w:t xml:space="preserve">  gap: 16px;</w:t>
        <w:br/>
        <w:t xml:space="preserve">  margin-bottom: 20px;</w:t>
        <w:br/>
        <w:t>}</w:t>
        <w:br/>
        <w:br/>
        <w:t>.info-card {</w:t>
        <w:br/>
        <w:t xml:space="preserve">  background: rgba(224, 247, 250, 0.3);</w:t>
        <w:br/>
        <w:t xml:space="preserve">  padding: 20px;</w:t>
        <w:br/>
        <w:t xml:space="preserve">  border-radius: var(--radius-medium);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text-align: center;</w:t>
        <w:br/>
        <w:t xml:space="preserve">  transition: var(--transition);</w:t>
        <w:br/>
        <w:t xml:space="preserve">  border: 1px solid var(--border-subtle);</w:t>
        <w:br/>
        <w:t>}</w:t>
        <w:br/>
        <w:br/>
        <w:t>.info-card:hover {</w:t>
        <w:br/>
        <w:t xml:space="preserve">  transform: translateY(-2px);</w:t>
        <w:br/>
        <w:t xml:space="preserve">  box-shadow: 0 4px 12px var(--shadow-light);</w:t>
        <w:br/>
        <w:t xml:space="preserve">  background: rgba(30, 144, 255, 0.05);</w:t>
        <w:br/>
        <w:t>}</w:t>
        <w:br/>
        <w:br/>
        <w:t>.total-price {</w:t>
        <w:br/>
        <w:t xml:space="preserve">  background: linear-gradient(135deg, var(--primary), var(--secondary));</w:t>
        <w:br/>
        <w:t xml:space="preserve">  color: white;</w:t>
        <w:br/>
        <w:t xml:space="preserve">  border-color: transparent;</w:t>
        <w:br/>
        <w:t>}</w:t>
        <w:br/>
        <w:br/>
        <w:t>.total-price:hover {</w:t>
        <w:br/>
        <w:t xml:space="preserve">  background: linear-gradient(135deg, var(--primary), var(--secondary));</w:t>
        <w:br/>
        <w:t xml:space="preserve">  transform: translateY(-2px);</w:t>
        <w:br/>
        <w:t xml:space="preserve">  box-shadow: 0 4px 12px rgba(30, 144, 255, 0.25);</w:t>
        <w:br/>
        <w:t>}</w:t>
        <w:br/>
        <w:br/>
        <w:t>.privacy-card {</w:t>
        <w:br/>
        <w:t xml:space="preserve">  background: rgba(156, 39, 176, 0.1);</w:t>
        <w:br/>
        <w:t xml:space="preserve">  border: 1px solid rgba(156, 39, 176, 0.2);</w:t>
        <w:br/>
        <w:t>}</w:t>
        <w:br/>
        <w:br/>
        <w:t>.privacy-card:hover {</w:t>
        <w:br/>
        <w:t xml:space="preserve">  background: rgba(156, 39, 176, 0.15);</w:t>
        <w:br/>
        <w:t xml:space="preserve">  border-color: rgba(156, 39, 176, 0.3);</w:t>
        <w:br/>
        <w:t>}</w:t>
        <w:br/>
        <w:br/>
        <w:t>.info-label {</w:t>
        <w:br/>
        <w:t xml:space="preserve">  font-size: 0.875rem;</w:t>
        <w:br/>
        <w:t xml:space="preserve">  color: var(--text-muted);</w:t>
        <w:br/>
        <w:t xml:space="preserve">  margin-bottom: 4px;</w:t>
        <w:br/>
        <w:t xml:space="preserve">  font-weight: 500;</w:t>
        <w:br/>
        <w:t>}</w:t>
        <w:br/>
        <w:br/>
        <w:t>.total-price .info-label,</w:t>
        <w:br/>
        <w:t>.privacy-card .info-label {</w:t>
        <w:br/>
        <w:t xml:space="preserve">  color: rgba(255, 255, 255, 0.9);</w:t>
        <w:br/>
        <w:t>}</w:t>
        <w:br/>
        <w:br/>
        <w:t>.privacy-card .info-label {</w:t>
        <w:br/>
        <w:t xml:space="preserve">  color: var(--purple);</w:t>
        <w:br/>
        <w:t>}</w:t>
        <w:br/>
        <w:br/>
        <w:t>.info-value {</w:t>
        <w:br/>
        <w:t xml:space="preserve">  font-size: 1.25rem;</w:t>
        <w:br/>
        <w:t xml:space="preserve">  font-weight: 700;</w:t>
        <w:br/>
        <w:t xml:space="preserve">  color: var(--text-main);</w:t>
        <w:br/>
        <w:t>}</w:t>
        <w:br/>
        <w:br/>
        <w:t>.total-price .info-value {</w:t>
        <w:br/>
        <w:t xml:space="preserve">  color: white;</w:t>
        <w:br/>
        <w:t xml:space="preserve">  font-size: 1.375rem;</w:t>
        <w:br/>
        <w:t>}</w:t>
        <w:br/>
        <w:br/>
        <w:t>/* Privacy Toggle */</w:t>
        <w:br/>
        <w:t>.privacy-toggle {</w:t>
        <w:br/>
        <w:t xml:space="preserve">  background: linear-gradient(135deg, var(--purple), #ba68c8);</w:t>
        <w:br/>
        <w:t xml:space="preserve">  color: white;</w:t>
        <w:br/>
        <w:t xml:space="preserve">  border: none;</w:t>
        <w:br/>
        <w:t xml:space="preserve">  padding: 8px 16px;</w:t>
        <w:br/>
        <w:t xml:space="preserve">  border-radius: 20px;</w:t>
        <w:br/>
        <w:t xml:space="preserve">  cursor: pointer;</w:t>
        <w:br/>
        <w:t xml:space="preserve">  font-weight: 600;</w:t>
        <w:br/>
        <w:t xml:space="preserve">  font-size: 0.875rem;</w:t>
        <w:br/>
        <w:t xml:space="preserve">  transition: var(--transition);</w:t>
        <w:br/>
        <w:t xml:space="preserve">  display: flex;</w:t>
        <w:br/>
        <w:t xml:space="preserve">  align-items: center;</w:t>
        <w:br/>
        <w:t xml:space="preserve">  gap: 6px;</w:t>
        <w:br/>
        <w:t>}</w:t>
        <w:br/>
        <w:br/>
        <w:t>.privacy-toggle:hover {</w:t>
        <w:br/>
        <w:t xml:space="preserve">  transform: translateY(-1px);</w:t>
        <w:br/>
        <w:t xml:space="preserve">  box-shadow: 0 4px 12px rgba(156, 39, 176, 0.3);</w:t>
        <w:br/>
        <w:t>}</w:t>
        <w:br/>
        <w:br/>
        <w:t>.privacy-toggle.private {</w:t>
        <w:br/>
        <w:t xml:space="preserve">  background: linear-gradient(135deg, var(--accent-red), #ff6b7a);</w:t>
        <w:br/>
        <w:t>}</w:t>
        <w:br/>
        <w:br/>
        <w:t>.privacy-toggle.private:hover {</w:t>
        <w:br/>
        <w:t xml:space="preserve">  box-shadow: 0 4px 12px rgba(255, 71, 87, 0.3);</w:t>
        <w:br/>
        <w:t>}</w:t>
        <w:br/>
        <w:br/>
        <w:t>/* Password Section */</w:t>
        <w:br/>
        <w:t>.password-section {</w:t>
        <w:br/>
        <w:t xml:space="preserve">  margin-top: 20px;</w:t>
        <w:br/>
        <w:t>}</w:t>
        <w:br/>
        <w:br/>
        <w:t>.password-card {</w:t>
        <w:br/>
        <w:t xml:space="preserve">  background: linear-gradient(135deg, rgba(255, 71, 87, 0.1), rgba(255, 107, 122, 0.1));</w:t>
        <w:br/>
        <w:t xml:space="preserve">  border: 1px solid rgba(255, 71, 87, 0.2);</w:t>
        <w:br/>
        <w:t xml:space="preserve">  border-radius: var(--radius-medium);</w:t>
        <w:br/>
        <w:t xml:space="preserve">  padding: 20px;</w:t>
        <w:br/>
        <w:t xml:space="preserve">  text-align: center;</w:t>
        <w:br/>
        <w:t>}</w:t>
        <w:br/>
        <w:br/>
        <w:t>.password-card h3 {</w:t>
        <w:br/>
        <w:t xml:space="preserve">  color: var(--accent-red);</w:t>
        <w:br/>
        <w:t xml:space="preserve">  margin-bottom: 12px;</w:t>
        <w:br/>
        <w:t xml:space="preserve">  font-size: 1.125rem;</w:t>
        <w:br/>
        <w:t>}</w:t>
        <w:br/>
        <w:br/>
        <w:t>.password-display {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gap: 12px;</w:t>
        <w:br/>
        <w:t xml:space="preserve">  margin-bottom: 8px;</w:t>
        <w:br/>
        <w:t>}</w:t>
        <w:br/>
        <w:br/>
        <w:t>.password-display code {</w:t>
        <w:br/>
        <w:t xml:space="preserve">  background: rgba(255, 255, 255, 0.9);</w:t>
        <w:br/>
        <w:t xml:space="preserve">  padding: 8px 16px;</w:t>
        <w:br/>
        <w:t xml:space="preserve">  border-radius: var(--radius-small);</w:t>
        <w:br/>
        <w:t xml:space="preserve">  font-family: 'Monaco', 'Consolas', monospace;</w:t>
        <w:br/>
        <w:t xml:space="preserve">  font-size: 1rem;</w:t>
        <w:br/>
        <w:t xml:space="preserve">  font-weight: 600;</w:t>
        <w:br/>
        <w:t xml:space="preserve">  color: var(--text-main);</w:t>
        <w:br/>
        <w:t xml:space="preserve">  border: 1px solid var(--border-subtle);</w:t>
        <w:br/>
        <w:t>}</w:t>
        <w:br/>
        <w:br/>
        <w:t>.copy-btn {</w:t>
        <w:br/>
        <w:t xml:space="preserve">  background: var(--accent-red);</w:t>
        <w:br/>
        <w:t xml:space="preserve">  color: white;</w:t>
        <w:br/>
        <w:t xml:space="preserve">  border: none;</w:t>
        <w:br/>
        <w:t xml:space="preserve">  padding: 8px 12px;</w:t>
        <w:br/>
        <w:t xml:space="preserve">  border-radius: var(--radius-small);</w:t>
        <w:br/>
        <w:t xml:space="preserve">  cursor: pointer;</w:t>
        <w:br/>
        <w:t xml:space="preserve">  font-size: 0.875rem;</w:t>
        <w:br/>
        <w:t xml:space="preserve">  font-weight: 600;</w:t>
        <w:br/>
        <w:t xml:space="preserve">  transition: var(--transition);</w:t>
        <w:br/>
        <w:t>}</w:t>
        <w:br/>
        <w:br/>
        <w:t>.copy-btn:hover {</w:t>
        <w:br/>
        <w:t xml:space="preserve">  background: #ff3838;</w:t>
        <w:br/>
        <w:t xml:space="preserve">  transform: translateY(-1px);</w:t>
        <w:br/>
        <w:t>}</w:t>
        <w:br/>
        <w:br/>
        <w:t>.password-note {</w:t>
        <w:br/>
        <w:t xml:space="preserve">  font-size: 0.875rem;</w:t>
        <w:br/>
        <w:t xml:space="preserve">  color: var(--text-muted);</w:t>
        <w:br/>
        <w:t xml:space="preserve">  font-style: italic;</w:t>
        <w:br/>
        <w:t>}</w:t>
        <w:br/>
        <w:br/>
        <w:t>/* Players Section */</w:t>
        <w:br/>
        <w:t>.players-section {</w:t>
        <w:br/>
        <w:t xml:space="preserve">  background: var(--card-bg);</w:t>
        <w:br/>
        <w:t xml:space="preserve">  margin: 24px;</w:t>
        <w:br/>
        <w:t xml:space="preserve">  border-radius: var(--radius);</w:t>
        <w:br/>
        <w:t xml:space="preserve">  padding: 24px;</w:t>
        <w:br/>
        <w:t xml:space="preserve">  box-shadow: 0 4px 12px var(--shadow-light), 0 2px 4px var(--shadow-medium);</w:t>
        <w:br/>
        <w:t xml:space="preserve">  border: 1px solid var(--card-border);</w:t>
        <w:br/>
        <w:t>}</w:t>
        <w:br/>
        <w:br/>
        <w:t>.section-header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margin-bottom: 20px;</w:t>
        <w:br/>
        <w:t xml:space="preserve">  flex-wrap: wrap;</w:t>
        <w:br/>
        <w:t xml:space="preserve">  gap: 12px;</w:t>
        <w:br/>
        <w:t>}</w:t>
        <w:br/>
        <w:br/>
        <w:t>.section-title {</w:t>
        <w:br/>
        <w:t xml:space="preserve">  font-size: 1.5rem;</w:t>
        <w:br/>
        <w:t xml:space="preserve">  color: var(--text-main);</w:t>
        <w:br/>
        <w:t xml:space="preserve">  font-weight: 600;</w:t>
        <w:br/>
        <w:t>}</w:t>
        <w:br/>
        <w:br/>
        <w:t>.host-controls {</w:t>
        <w:br/>
        <w:t xml:space="preserve">  display: flex;</w:t>
        <w:br/>
        <w:t xml:space="preserve">  gap: 8px;</w:t>
        <w:br/>
        <w:t xml:space="preserve">  flex-wrap: wrap;</w:t>
        <w:br/>
        <w:t>}</w:t>
        <w:br/>
        <w:br/>
        <w:t>.edit-prices-btn,</w:t>
        <w:br/>
        <w:t>.save-prices-btn,</w:t>
        <w:br/>
        <w:t>.cancel-edit-btn {</w:t>
        <w:br/>
        <w:t xml:space="preserve">  background: linear-gradient(135deg, var(--primary), #4fc3f7);</w:t>
        <w:br/>
        <w:t xml:space="preserve">  color: white;</w:t>
        <w:br/>
        <w:t xml:space="preserve">  border: none;</w:t>
        <w:br/>
        <w:t xml:space="preserve">  padding: 8px 16px;</w:t>
        <w:br/>
        <w:t xml:space="preserve">  border-radius: 20px;</w:t>
        <w:br/>
        <w:t xml:space="preserve">  cursor: pointer;</w:t>
        <w:br/>
        <w:t xml:space="preserve">  font-weight: 600;</w:t>
        <w:br/>
        <w:t xml:space="preserve">  font-size: 0.875rem;</w:t>
        <w:br/>
        <w:t xml:space="preserve">  transition: var(--transition);</w:t>
        <w:br/>
        <w:t>}</w:t>
        <w:br/>
        <w:br/>
        <w:t>.save-prices-btn {</w:t>
        <w:br/>
        <w:t xml:space="preserve">  background: linear-gradient(135deg, var(--accent-green), #66bb6a);</w:t>
        <w:br/>
        <w:t>}</w:t>
        <w:br/>
        <w:br/>
        <w:t>.cancel-edit-btn {</w:t>
        <w:br/>
        <w:t xml:space="preserve">  background: linear-gradient(135deg, var(--accent-red), #ff6b7a);</w:t>
        <w:br/>
        <w:t>}</w:t>
        <w:br/>
        <w:br/>
        <w:t>.edit-prices-btn:hover,</w:t>
        <w:br/>
        <w:t>.save-prices-btn:hover,</w:t>
        <w:br/>
        <w:t>.cancel-edit-btn:hover {</w:t>
        <w:br/>
        <w:t xml:space="preserve">  transform: translateY(-1px);</w:t>
        <w:br/>
        <w:t xml:space="preserve">  box-shadow: 0 4px 12px rgba(30, 144, 255, 0.25);</w:t>
        <w:br/>
        <w:t>}</w:t>
        <w:br/>
        <w:br/>
        <w:t>.save-prices-btn:hover {</w:t>
        <w:br/>
        <w:t xml:space="preserve">  box-shadow: 0 4px 12px rgba(76, 175, 80, 0.25);</w:t>
        <w:br/>
        <w:t>}</w:t>
        <w:br/>
        <w:br/>
        <w:t>.cancel-edit-btn:hover {</w:t>
        <w:br/>
        <w:t xml:space="preserve">  box-shadow: 0 4px 12px rgba(255, 71, 87, 0.25);</w:t>
        <w:br/>
        <w:t>}</w:t>
        <w:br/>
        <w:br/>
        <w:t>/* Horizontal Scroll Container */</w:t>
        <w:br/>
        <w:t>.players-scroll-container {</w:t>
        <w:br/>
        <w:t xml:space="preserve">  position: relative;</w:t>
        <w:br/>
        <w:t xml:space="preserve">  display: flex;</w:t>
        <w:br/>
        <w:t xml:space="preserve">  align-items: center;</w:t>
        <w:br/>
        <w:t xml:space="preserve">  gap: 16px;</w:t>
        <w:br/>
        <w:t xml:space="preserve">  width: 100%;</w:t>
        <w:br/>
        <w:t xml:space="preserve">  margin: 0 auto;</w:t>
        <w:br/>
        <w:t>}</w:t>
        <w:br/>
        <w:br/>
        <w:t>.players-horizontal-scroll {</w:t>
        <w:br/>
        <w:t xml:space="preserve">  display: flex;</w:t>
        <w:br/>
        <w:t xml:space="preserve">  gap: 20px;</w:t>
        <w:br/>
        <w:t xml:space="preserve">  overflow-x: auto;</w:t>
        <w:br/>
        <w:t xml:space="preserve">  overflow-y: hidden;</w:t>
        <w:br/>
        <w:t xml:space="preserve">  scroll-behavior: smooth;</w:t>
        <w:br/>
        <w:t xml:space="preserve">  padding: 12px 0;</w:t>
        <w:br/>
        <w:t xml:space="preserve">  flex: 1;</w:t>
        <w:br/>
        <w:t xml:space="preserve">  scrollbar-width: none;</w:t>
        <w:br/>
        <w:t xml:space="preserve">  -ms-overflow-style: none;</w:t>
        <w:br/>
        <w:t xml:space="preserve">  white-space: nowrap;</w:t>
        <w:br/>
        <w:t xml:space="preserve">  min-height: 300px;</w:t>
        <w:br/>
        <w:t>}</w:t>
        <w:br/>
        <w:br/>
        <w:t>.players-horizontal-scroll::-webkit-scrollbar {</w:t>
        <w:br/>
        <w:t xml:space="preserve">  display: none;</w:t>
        <w:br/>
        <w:t>}</w:t>
        <w:br/>
        <w:br/>
        <w:t>/* Scroll Arrows */</w:t>
        <w:br/>
        <w:t>.scroll-arrow {</w:t>
        <w:br/>
        <w:t xml:space="preserve">  width: 50px;</w:t>
        <w:br/>
        <w:t xml:space="preserve">  height: 50px;</w:t>
        <w:br/>
        <w:t xml:space="preserve">  border-radius: 50%;</w:t>
        <w:br/>
        <w:t xml:space="preserve">  background: linear-gradient(135deg, var(--primary), var(--secondary));</w:t>
        <w:br/>
        <w:t xml:space="preserve">  color: white;</w:t>
        <w:br/>
        <w:t xml:space="preserve">  border: none;</w:t>
        <w:br/>
        <w:t xml:space="preserve">  cursor: pointer;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font-size: 1.5rem;</w:t>
        <w:br/>
        <w:t xml:space="preserve">  font-weight: bold;</w:t>
        <w:br/>
        <w:t xml:space="preserve">  transition: var(--transition);</w:t>
        <w:br/>
        <w:t xml:space="preserve">  box-shadow: 0 4px 12px rgba(30, 144, 255, 0.3);</w:t>
        <w:br/>
        <w:t xml:space="preserve">  flex-shrink: 0;</w:t>
        <w:br/>
        <w:t xml:space="preserve">  z-index: 10;</w:t>
        <w:br/>
        <w:t xml:space="preserve">  position: relative;</w:t>
        <w:br/>
        <w:t>}</w:t>
        <w:br/>
        <w:br/>
        <w:t>.scroll-arrow:hover:not(:disabled) {</w:t>
        <w:br/>
        <w:t xml:space="preserve">  transform: translateY(-2px);</w:t>
        <w:br/>
        <w:t xml:space="preserve">  box-shadow: 0 6px 20px rgba(30, 144, 255, 0.4);</w:t>
        <w:br/>
        <w:t>}</w:t>
        <w:br/>
        <w:br/>
        <w:t>.scroll-arrow:active {</w:t>
        <w:br/>
        <w:t xml:space="preserve">  transform: translateY(0);</w:t>
        <w:br/>
        <w:t>}</w:t>
        <w:br/>
        <w:br/>
        <w:t>.scroll-arrow:disabled {</w:t>
        <w:br/>
        <w:t xml:space="preserve">  opacity: 0.3;</w:t>
        <w:br/>
        <w:t xml:space="preserve">  cursor: not-allowed;</w:t>
        <w:br/>
        <w:t xml:space="preserve">  transform: none;</w:t>
        <w:br/>
        <w:t>}</w:t>
        <w:br/>
        <w:br/>
        <w:t>.scroll-left span {</w:t>
        <w:br/>
        <w:t xml:space="preserve">  margin-left: -3px;</w:t>
        <w:br/>
        <w:t>}</w:t>
        <w:br/>
        <w:br/>
        <w:t>.scroll-right span {</w:t>
        <w:br/>
        <w:t xml:space="preserve">  margin-right: -3px;</w:t>
        <w:br/>
        <w:t>}</w:t>
        <w:br/>
        <w:br/>
        <w:t>/* Player Cards in Horizontal Layout */</w:t>
        <w:br/>
        <w:t>.player-card {</w:t>
        <w:br/>
        <w:t xml:space="preserve">  background: rgba(224, 247, 250, 0.3);</w:t>
        <w:br/>
        <w:t xml:space="preserve">  border-radius: var(--radius-medium);</w:t>
        <w:br/>
        <w:t xml:space="preserve">  padding: 20px;</w:t>
        <w:br/>
        <w:t xml:space="preserve">  text-align: center;</w:t>
        <w:br/>
        <w:t xml:space="preserve">  position: relative;</w:t>
        <w:br/>
        <w:t xml:space="preserve">  transition: var(--transition);</w:t>
        <w:br/>
        <w:t xml:space="preserve">  border: 1px solid var(--border-subtle);</w:t>
        <w:br/>
        <w:t xml:space="preserve">  min-width: 200px;</w:t>
        <w:br/>
        <w:t xml:space="preserve">  max-width: 200px;</w:t>
        <w:br/>
        <w:t xml:space="preserve">  height: 260px;</w:t>
        <w:br/>
        <w:t xml:space="preserve">  flex-shrink: 0;</w:t>
        <w:br/>
        <w:t xml:space="preserve">  display: flex;</w:t>
        <w:br/>
        <w:t xml:space="preserve">  flex-direction: column;</w:t>
        <w:br/>
        <w:t xml:space="preserve">  justify-content: flex-start;</w:t>
        <w:br/>
        <w:t xml:space="preserve">  overflow: visible;</w:t>
        <w:br/>
        <w:t>}</w:t>
        <w:br/>
        <w:br/>
        <w:t>.player-card:hover {</w:t>
        <w:br/>
        <w:t xml:space="preserve">  transform: translateY(-3px);</w:t>
        <w:br/>
        <w:t xml:space="preserve">  box-shadow: 0 8px 20px var(--shadow-light);</w:t>
        <w:br/>
        <w:t xml:space="preserve">  background: rgba(30, 144, 255, 0.08);</w:t>
        <w:br/>
        <w:t>}</w:t>
        <w:br/>
        <w:br/>
        <w:t>.host-player {</w:t>
        <w:br/>
        <w:t xml:space="preserve">  background: linear-gradient(135deg, rgba(255, 215, 0, 0.2), rgba(255, 165, 0, 0.2));</w:t>
        <w:br/>
        <w:t xml:space="preserve">  border: 2px solid rgba(255, 140, 0, 0.4);</w:t>
        <w:br/>
        <w:t>}</w:t>
        <w:br/>
        <w:br/>
        <w:t>.host-player:hover {</w:t>
        <w:br/>
        <w:t xml:space="preserve">  background: linear-gradient(135deg, rgba(255, 215, 0, 0.25), rgba(255, 165, 0, 0.25));</w:t>
        <w:br/>
        <w:t xml:space="preserve">  border-color: rgba(255, 140, 0, 0.5);</w:t>
        <w:br/>
        <w:t>}</w:t>
        <w:br/>
        <w:br/>
        <w:t>.host-badge {</w:t>
        <w:br/>
        <w:t xml:space="preserve">  position: absolute;</w:t>
        <w:br/>
        <w:t xml:space="preserve">  top: -8px;</w:t>
        <w:br/>
        <w:t xml:space="preserve">  right: -8px;</w:t>
        <w:br/>
        <w:t xml:space="preserve">  background: linear-gradient(135deg, var(--accent-orange), #ff8c42);</w:t>
        <w:br/>
        <w:t xml:space="preserve">  color: white;</w:t>
        <w:br/>
        <w:t xml:space="preserve">  padding: 3px 8px;</w:t>
        <w:br/>
        <w:t xml:space="preserve">  border-radius: 12px;</w:t>
        <w:br/>
        <w:t xml:space="preserve">  font-size: 0.65rem;</w:t>
        <w:br/>
        <w:t xml:space="preserve">  font-weight: 700;</w:t>
        <w:br/>
        <w:t xml:space="preserve">  box-shadow: 0 3px 10px rgba(255, 107, 53, 0.4);</w:t>
        <w:br/>
        <w:t>}</w:t>
        <w:br/>
        <w:t>.me-player {</w:t>
        <w:br/>
        <w:t xml:space="preserve">  border: 2px solid #22c55e; /* green border */</w:t>
        <w:br/>
        <w:t xml:space="preserve">  box-shadow: 0 0 15px #22c55e88; /* green glow */</w:t>
        <w:br/>
        <w:t xml:space="preserve">  background-color: #ecfdf5; /* soft green bg */</w:t>
        <w:br/>
        <w:t>}</w:t>
        <w:br/>
        <w:br/>
        <w:t>.me-badge {</w:t>
        <w:br/>
        <w:t xml:space="preserve">  position: absolute;</w:t>
        <w:br/>
        <w:t xml:space="preserve">  top: -8px;</w:t>
        <w:br/>
        <w:t xml:space="preserve">  right: -8px;</w:t>
        <w:br/>
        <w:t xml:space="preserve">  background: linear-gradient(135deg, #22c55e, #4ade80);</w:t>
        <w:br/>
        <w:t xml:space="preserve">  color: white;</w:t>
        <w:br/>
        <w:t xml:space="preserve">  padding: 3px 8px;</w:t>
        <w:br/>
        <w:t xml:space="preserve">  border-radius: 12px;</w:t>
        <w:br/>
        <w:t xml:space="preserve">  font-size: 0.65rem;</w:t>
        <w:br/>
        <w:t xml:space="preserve">  font-weight: 700;</w:t>
        <w:br/>
        <w:t xml:space="preserve">  box-shadow: 0 3px 10px rgba(34, 197, 94, 0.4);</w:t>
        <w:br/>
        <w:t>}</w:t>
        <w:br/>
        <w:br/>
        <w:t>.player-image {</w:t>
        <w:br/>
        <w:t xml:space="preserve">  width: 70px;</w:t>
        <w:br/>
        <w:t xml:space="preserve">  height: 70px;</w:t>
        <w:br/>
        <w:t xml:space="preserve">  border-radius: 50%;</w:t>
        <w:br/>
        <w:t xml:space="preserve">  object-fit: cover;</w:t>
        <w:br/>
        <w:t xml:space="preserve">  margin: 0 auto 12px auto;</w:t>
        <w:br/>
        <w:t xml:space="preserve">  cursor: pointer;</w:t>
        <w:br/>
        <w:t xml:space="preserve">  transition: var(--transition);</w:t>
        <w:br/>
        <w:t xml:space="preserve">  border: 2px solid var(--card-border);</w:t>
        <w:br/>
        <w:t>}</w:t>
        <w:br/>
        <w:br/>
        <w:t>.host-player .player-image {</w:t>
        <w:br/>
        <w:t xml:space="preserve">  border-color: rgba(255, 140, 0, 0.5);</w:t>
        <w:br/>
        <w:t>}</w:t>
        <w:br/>
        <w:br/>
        <w:t>.player-image:hover {</w:t>
        <w:br/>
        <w:t xml:space="preserve">  transform: scale(1.08);</w:t>
        <w:br/>
        <w:t xml:space="preserve">  box-shadow: 0 6px 15px var(--shadow-medium);</w:t>
        <w:br/>
        <w:t>}</w:t>
        <w:br/>
        <w:br/>
        <w:t>.player-name {</w:t>
        <w:br/>
        <w:t xml:space="preserve">  font-size: 1rem;</w:t>
        <w:br/>
        <w:t xml:space="preserve">  margin-bottom: 12px;</w:t>
        <w:br/>
        <w:t xml:space="preserve">  font-weight: 600;</w:t>
        <w:br/>
        <w:t xml:space="preserve">  color: var(--text-main);</w:t>
        <w:br/>
        <w:t xml:space="preserve">  white-space: nowrap;</w:t>
        <w:br/>
        <w:t xml:space="preserve">  overflow: hidden;</w:t>
        <w:br/>
        <w:t xml:space="preserve">  text-overflow: ellipsis;</w:t>
        <w:br/>
        <w:t xml:space="preserve">  line-height: 1.3;</w:t>
        <w:br/>
        <w:t xml:space="preserve">  height: auto;</w:t>
        <w:br/>
        <w:t xml:space="preserve">  min-height: 22px;</w:t>
        <w:br/>
        <w:t xml:space="preserve">  display: block;</w:t>
        <w:br/>
        <w:t>}</w:t>
        <w:br/>
        <w:br/>
        <w:t>.player-actions {</w:t>
        <w:br/>
        <w:t xml:space="preserve">  display: flex;</w:t>
        <w:br/>
        <w:t xml:space="preserve">  flex-direction: column;</w:t>
        <w:br/>
        <w:t xml:space="preserve">  gap: 8px;</w:t>
        <w:br/>
        <w:t xml:space="preserve">  margin-top: auto;</w:t>
        <w:br/>
        <w:t>}</w:t>
        <w:br/>
        <w:br/>
        <w:t>.switch-host-btn,</w:t>
        <w:br/>
        <w:t>.friend-btn {</w:t>
        <w:br/>
        <w:t xml:space="preserve">  border: none;</w:t>
        <w:br/>
        <w:t xml:space="preserve">  padding: 6px 12px;</w:t>
        <w:br/>
        <w:t xml:space="preserve">  border-radius: 14px;</w:t>
        <w:br/>
        <w:t xml:space="preserve">  cursor: pointer;</w:t>
        <w:br/>
        <w:t xml:space="preserve">  font-weight: 600;</w:t>
        <w:br/>
        <w:t xml:space="preserve">  font-size: 0.75rem;</w:t>
        <w:br/>
        <w:t xml:space="preserve">  transition: var(--transition);</w:t>
        <w:br/>
        <w:t xml:space="preserve">  white-space: nowrap;</w:t>
        <w:br/>
        <w:t xml:space="preserve">  overflow: hidden;</w:t>
        <w:br/>
        <w:t xml:space="preserve">  text-overflow: ellipsis;</w:t>
        <w:br/>
        <w:t>}</w:t>
        <w:br/>
        <w:br/>
        <w:t>.switch-host-btn {</w:t>
        <w:br/>
        <w:t xml:space="preserve">  background: linear-gradient(135deg, var(--primary), #4fc3f7);</w:t>
        <w:br/>
        <w:t xml:space="preserve">  color: white;</w:t>
        <w:br/>
        <w:t>}</w:t>
        <w:br/>
        <w:br/>
        <w:t>.switch-host-btn:hover:not(:disabled) {</w:t>
        <w:br/>
        <w:t xml:space="preserve">  transform: translateY(-1px);</w:t>
        <w:br/>
        <w:t xml:space="preserve">  box-shadow: 0 4px 10px rgba(30, 144, 255, 0.3);</w:t>
        <w:br/>
        <w:t>}</w:t>
        <w:br/>
        <w:br/>
        <w:t>.switch-host-btn:disabled {</w:t>
        <w:br/>
        <w:t xml:space="preserve">  background: var(--text-light);</w:t>
        <w:br/>
        <w:t xml:space="preserve">  cursor: not-allowed;</w:t>
        <w:br/>
        <w:t xml:space="preserve">  transform: none;</w:t>
        <w:br/>
        <w:t>}</w:t>
        <w:br/>
        <w:br/>
        <w:t>.friend-btn {</w:t>
        <w:br/>
        <w:t xml:space="preserve">  background: rgba(34, 197, 94, 0.1);</w:t>
        <w:br/>
        <w:t xml:space="preserve">  color: var(--secondary);</w:t>
        <w:br/>
        <w:t xml:space="preserve">  border: 1px solid rgba(34, 197, 94, 0.2);</w:t>
        <w:br/>
        <w:t>}</w:t>
        <w:br/>
        <w:br/>
        <w:t>.friend-btn:hover {</w:t>
        <w:br/>
        <w:t xml:space="preserve">  background: var(--secondary);</w:t>
        <w:br/>
        <w:t xml:space="preserve">  color: white;</w:t>
        <w:br/>
        <w:t xml:space="preserve">  transform: translateY(-1px);</w:t>
        <w:br/>
        <w:t>}</w:t>
        <w:br/>
        <w:br/>
        <w:t>.friend-btn.friends {</w:t>
        <w:br/>
        <w:t xml:space="preserve">  background: linear-gradient(135deg, var(--secondary), #66bb6a);</w:t>
        <w:br/>
        <w:t xml:space="preserve">  color: white;</w:t>
        <w:br/>
        <w:t xml:space="preserve">  border-color: transparent;</w:t>
        <w:br/>
        <w:t>}</w:t>
        <w:br/>
        <w:br/>
        <w:t>.friend-btn.friends:hover {</w:t>
        <w:br/>
        <w:t xml:space="preserve">  background: linear-gradient(135deg, #1db954, var(--secondary));</w:t>
        <w:br/>
        <w:t>}</w:t>
        <w:br/>
        <w:br/>
        <w:t>.friend-btn:disabled {</w:t>
        <w:br/>
        <w:t xml:space="preserve">  background: var(--text-light);</w:t>
        <w:br/>
        <w:t xml:space="preserve">  color: white;</w:t>
        <w:br/>
        <w:t xml:space="preserve">  cursor: not-allowed;</w:t>
        <w:br/>
        <w:t xml:space="preserve">  border-color: transparent;</w:t>
        <w:br/>
        <w:t>}</w:t>
        <w:br/>
        <w:br/>
        <w:t>.payment-amount-container {</w:t>
        <w:br/>
        <w:t xml:space="preserve">  margin-top: 6px;</w:t>
        <w:br/>
        <w:t>}</w:t>
        <w:br/>
        <w:br/>
        <w:t>.payment-amount {</w:t>
        <w:br/>
        <w:t xml:space="preserve">  background: linear-gradient(135deg, var(--accent-green), #66bb6a);</w:t>
        <w:br/>
        <w:t xml:space="preserve">  color: white;</w:t>
        <w:br/>
        <w:t xml:space="preserve">  padding: 6px 12px;</w:t>
        <w:br/>
        <w:t xml:space="preserve">  border-radius: 14px;</w:t>
        <w:br/>
        <w:t xml:space="preserve">  font-weight: 700;</w:t>
        <w:br/>
        <w:t xml:space="preserve">  font-size: 0.85rem;</w:t>
        <w:br/>
        <w:t xml:space="preserve">  display: inline-block;</w:t>
        <w:br/>
        <w:t>}</w:t>
        <w:br/>
        <w:br/>
        <w:t>.payment-input {</w:t>
        <w:br/>
        <w:t xml:space="preserve">  background: white;</w:t>
        <w:br/>
        <w:t xml:space="preserve">  border: 2px solid var(--primary);</w:t>
        <w:br/>
        <w:t xml:space="preserve">  padding: 6px 10px;</w:t>
        <w:br/>
        <w:t xml:space="preserve">  border-radius: 14px;</w:t>
        <w:br/>
        <w:t xml:space="preserve">  font-weight: 700;</w:t>
        <w:br/>
        <w:t xml:space="preserve">  font-size: 0.85rem;</w:t>
        <w:br/>
        <w:t xml:space="preserve">  text-align: center;</w:t>
        <w:br/>
        <w:t xml:space="preserve">  width: 70px;</w:t>
        <w:br/>
        <w:t xml:space="preserve">  outline: none;</w:t>
        <w:br/>
        <w:t xml:space="preserve">  transition: var(--transition);</w:t>
        <w:br/>
        <w:t>}</w:t>
        <w:br/>
        <w:br/>
        <w:t>.payment-input:focus {</w:t>
        <w:br/>
        <w:t xml:space="preserve">  border-color: var(--secondary);</w:t>
        <w:br/>
        <w:t xml:space="preserve">  box-shadow: 0 0 0 3px rgba(34, 197, 94, 0.1);</w:t>
        <w:br/>
        <w:t>}</w:t>
        <w:br/>
        <w:br/>
        <w:t>/* Payment Section */</w:t>
        <w:br/>
        <w:t>.payment-section {</w:t>
        <w:br/>
        <w:t xml:space="preserve">  background: var(--card-bg);</w:t>
        <w:br/>
        <w:t xml:space="preserve">  margin: 24px;</w:t>
        <w:br/>
        <w:t xml:space="preserve">  border-radius: var(--radius);</w:t>
        <w:br/>
        <w:t xml:space="preserve">  padding: 24px;</w:t>
        <w:br/>
        <w:t xml:space="preserve">  box-shadow: 0 4px 12px var(--shadow-light), 0 2px 4px var(--shadow-medium);</w:t>
        <w:br/>
        <w:t xml:space="preserve">  border: 1px solid var(--card-border);</w:t>
        <w:br/>
        <w:t>}</w:t>
        <w:br/>
        <w:br/>
        <w:t>.payment-reminder {</w:t>
        <w:br/>
        <w:t xml:space="preserve">  background: linear-gradient(135deg, var(--accent-red), #ff6b7a);</w:t>
        <w:br/>
        <w:t xml:space="preserve">  border-radius: var(--radius-medium);</w:t>
        <w:br/>
        <w:t xml:space="preserve">  padding: 24px;</w:t>
        <w:br/>
        <w:t xml:space="preserve">  color: white;</w:t>
        <w:br/>
        <w:t xml:space="preserve">  text-align: center;</w:t>
        <w:br/>
        <w:t>}</w:t>
        <w:br/>
        <w:br/>
        <w:t>.timer-container {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gap: 20px;</w:t>
        <w:br/>
        <w:t>}</w:t>
        <w:br/>
        <w:br/>
        <w:t>.timer-icon {</w:t>
        <w:br/>
        <w:t xml:space="preserve">  font-size: 2.5rem;</w:t>
        <w:br/>
        <w:t>}</w:t>
        <w:br/>
        <w:br/>
        <w:t>.timer-content {</w:t>
        <w:br/>
        <w:t xml:space="preserve">  flex: 1;</w:t>
        <w:br/>
        <w:t xml:space="preserve">  max-width: 600px;</w:t>
        <w:br/>
        <w:t>}</w:t>
        <w:br/>
        <w:br/>
        <w:t>.timer-title {</w:t>
        <w:br/>
        <w:t xml:space="preserve">  font-size: 1.375rem;</w:t>
        <w:br/>
        <w:t xml:space="preserve">  margin-bottom: 16px;</w:t>
        <w:br/>
        <w:t xml:space="preserve">  font-weight: 600;</w:t>
        <w:br/>
        <w:t>}</w:t>
        <w:br/>
        <w:br/>
        <w:t>.countdown-timer {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gap: 8px;</w:t>
        <w:br/>
        <w:t xml:space="preserve">  margin-bottom: 16px;</w:t>
        <w:br/>
        <w:t>}</w:t>
        <w:br/>
        <w:br/>
        <w:t>.time-unit {</w:t>
        <w:br/>
        <w:t xml:space="preserve">  background: rgba(255, 255, 255, 0.2);</w:t>
        <w:br/>
        <w:t xml:space="preserve">  border-radius: var(--radius-small);</w:t>
        <w:br/>
        <w:t xml:space="preserve">  padding: 12px;</w:t>
        <w:br/>
        <w:t xml:space="preserve">  min-width: 70px;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backdrop-filter: blur(8px);</w:t>
        <w:br/>
        <w:t>}</w:t>
        <w:br/>
        <w:br/>
        <w:t>.time-value {</w:t>
        <w:br/>
        <w:t xml:space="preserve">  font-size: 1.75rem;</w:t>
        <w:br/>
        <w:t xml:space="preserve">  font-weight: 700;</w:t>
        <w:br/>
        <w:t xml:space="preserve">  line-height: 1;</w:t>
        <w:br/>
        <w:t>}</w:t>
        <w:br/>
        <w:br/>
        <w:t>.time-label {</w:t>
        <w:br/>
        <w:t xml:space="preserve">  font-size: 0.75rem;</w:t>
        <w:br/>
        <w:t xml:space="preserve">  opacity: 0.9;</w:t>
        <w:br/>
        <w:t xml:space="preserve">  margin-top: 4px;</w:t>
        <w:br/>
        <w:t xml:space="preserve">  font-weight: 500;</w:t>
        <w:br/>
        <w:t>}</w:t>
        <w:br/>
        <w:br/>
        <w:t>.time-separator {</w:t>
        <w:br/>
        <w:t xml:space="preserve">  font-size: 1.75rem;</w:t>
        <w:br/>
        <w:t xml:space="preserve">  font-weight: 700;</w:t>
        <w:br/>
        <w:t xml:space="preserve">  opacity: 0.8;</w:t>
        <w:br/>
        <w:t>}</w:t>
        <w:br/>
        <w:br/>
        <w:t>.timer-message {</w:t>
        <w:br/>
        <w:t xml:space="preserve">  font-size: 1rem;</w:t>
        <w:br/>
        <w:t xml:space="preserve">  line-height: 1.5;</w:t>
        <w:br/>
        <w:t xml:space="preserve">  opacity: 0.95;</w:t>
        <w:br/>
        <w:t xml:space="preserve">  font-weight: 500;</w:t>
        <w:br/>
        <w:t>}</w:t>
        <w:br/>
        <w:br/>
        <w:t>/* Actions Section */</w:t>
        <w:br/>
        <w:t>.actions-section {</w:t>
        <w:br/>
        <w:t xml:space="preserve">  margin: 24px;</w:t>
        <w:br/>
        <w:t xml:space="preserve">  padding: 24px;</w:t>
        <w:br/>
        <w:t>}</w:t>
        <w:br/>
        <w:br/>
        <w:t>.action-buttons {</w:t>
        <w:br/>
        <w:t xml:space="preserve">  display: flex;</w:t>
        <w:br/>
        <w:t xml:space="preserve">  gap: 16px;</w:t>
        <w:br/>
        <w:t xml:space="preserve">  justify-content: center;</w:t>
        <w:br/>
        <w:t>}</w:t>
        <w:br/>
        <w:br/>
        <w:t>.cancel-btn, .pay-btn {</w:t>
        <w:br/>
        <w:t xml:space="preserve">  padding: 12px 32px;</w:t>
        <w:br/>
        <w:t xml:space="preserve">  border: none;</w:t>
        <w:br/>
        <w:t xml:space="preserve">  border-radius: 24px;</w:t>
        <w:br/>
        <w:t xml:space="preserve">  font-size: 1rem;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min-width: 140px;</w:t>
        <w:br/>
        <w:t>}</w:t>
        <w:br/>
        <w:br/>
        <w:t>.cancel-btn {</w:t>
        <w:br/>
        <w:t xml:space="preserve">  background: rgba(255, 71, 87, 0.1);</w:t>
        <w:br/>
        <w:t xml:space="preserve">  color: var(--accent-red);</w:t>
        <w:br/>
        <w:t xml:space="preserve">  border: 1px solid rgba(255, 71, 87, 0.2);</w:t>
        <w:br/>
        <w:t>}</w:t>
        <w:br/>
        <w:br/>
        <w:t>.cancel-btn:hover {</w:t>
        <w:br/>
        <w:t xml:space="preserve">  background: var(--accent-red);</w:t>
        <w:br/>
        <w:t xml:space="preserve">  color: white;</w:t>
        <w:br/>
        <w:t xml:space="preserve">  transform: translateY(-2px);</w:t>
        <w:br/>
        <w:t xml:space="preserve">  box-shadow: 0 4px 12px rgba(255, 71, 87, 0.3);</w:t>
        <w:br/>
        <w:t>}</w:t>
        <w:br/>
        <w:br/>
        <w:t>.pay-btn {</w:t>
        <w:br/>
        <w:t xml:space="preserve">  background: linear-gradient(135deg, var(--accent-green), #66bb6a);</w:t>
        <w:br/>
        <w:t xml:space="preserve">  color: white;</w:t>
        <w:br/>
        <w:t xml:space="preserve">  box-shadow: 0 2px 8px rgba(76, 175, 80, 0.3);</w:t>
        <w:br/>
        <w:t>}</w:t>
        <w:br/>
        <w:br/>
        <w:t>.pay-btn:hover {</w:t>
        <w:br/>
        <w:t xml:space="preserve">  transform: translateY(-2px);</w:t>
        <w:br/>
        <w:t xml:space="preserve">  box-shadow: 0 4px 12px rgba(76, 175, 80, 0.4);</w:t>
        <w:br/>
        <w:t xml:space="preserve">  background: linear-gradient(135deg, #43a047, var(--accent-green));</w:t>
        <w:br/>
        <w:t>}</w:t>
        <w:br/>
        <w:br/>
        <w:t>/* Modal Styles */</w:t>
        <w:br/>
        <w:t>.modal-overlay {</w:t>
        <w:br/>
        <w:t xml:space="preserve">  display: none;</w:t>
        <w:br/>
        <w:t xml:space="preserve">  position: fixed;</w:t>
        <w:br/>
        <w:t xml:space="preserve">  top: 0;</w:t>
        <w:br/>
        <w:t xml:space="preserve">  left: 0;</w:t>
        <w:br/>
        <w:t xml:space="preserve">  width: 100%;</w:t>
        <w:br/>
        <w:t xml:space="preserve">  height: 100%;</w:t>
        <w:br/>
        <w:t xml:space="preserve">  background: rgba(15, 23, 42, 0.8);</w:t>
        <w:br/>
        <w:t xml:space="preserve">  z-index: 1000;</w:t>
        <w:br/>
        <w:t xml:space="preserve">  backdrop-filter: blur(8px);</w:t>
        <w:br/>
        <w:t xml:space="preserve">  opacity: 0;</w:t>
        <w:br/>
        <w:t xml:space="preserve">  transition: opacity 0.3s ease;</w:t>
        <w:br/>
        <w:t>}</w:t>
        <w:br/>
        <w:br/>
        <w:t>.modal-content {</w:t>
        <w:br/>
        <w:t xml:space="preserve">  position: absolute;</w:t>
        <w:br/>
        <w:t xml:space="preserve">  top: 50%;</w:t>
        <w:br/>
        <w:t xml:space="preserve">  left: 50%;</w:t>
        <w:br/>
        <w:t xml:space="preserve">  transform: translate(-50%, -50%) scale(0.8);</w:t>
        <w:br/>
        <w:t xml:space="preserve">  background: var(--card-bg);</w:t>
        <w:br/>
        <w:t xml:space="preserve">  border-radius: var(--radius);</w:t>
        <w:br/>
        <w:t xml:space="preserve">  width: 90%;</w:t>
        <w:br/>
        <w:t xml:space="preserve">  max-width: 480px;</w:t>
        <w:br/>
        <w:t xml:space="preserve">  max-height: 80vh;</w:t>
        <w:br/>
        <w:t xml:space="preserve">  overflow-y: auto;</w:t>
        <w:br/>
        <w:t xml:space="preserve">  box-shadow: 0 20px 60px rgba(0, 0, 0, 0.3);</w:t>
        <w:br/>
        <w:t xml:space="preserve">  border: 1px solid var(--card-border);</w:t>
        <w:br/>
        <w:t xml:space="preserve">  transition: transform 0.3s ease;</w:t>
        <w:br/>
        <w:t>}</w:t>
        <w:br/>
        <w:br/>
        <w:t>.modal-close {</w:t>
        <w:br/>
        <w:t xml:space="preserve">  position: absolute;</w:t>
        <w:br/>
        <w:t xml:space="preserve">  top: 16px;</w:t>
        <w:br/>
        <w:t xml:space="preserve">  right: 16px;</w:t>
        <w:br/>
        <w:t xml:space="preserve">  background: rgba(255, 71, 87, 0.1);</w:t>
        <w:br/>
        <w:t xml:space="preserve">  color: var(--accent-red);</w:t>
        <w:br/>
        <w:t xml:space="preserve">  border: 1px solid rgba(255, 71, 87, 0.2);</w:t>
        <w:br/>
        <w:t xml:space="preserve">  width: 36px;</w:t>
        <w:br/>
        <w:t xml:space="preserve">  height: 36px;</w:t>
        <w:br/>
        <w:t xml:space="preserve">  border-radius: 50%;</w:t>
        <w:br/>
        <w:t xml:space="preserve">  font-size: 1.25rem;</w:t>
        <w:br/>
        <w:t xml:space="preserve">  cursor: pointer;</w:t>
        <w:br/>
        <w:t xml:space="preserve">  transition: var(--transition);</w:t>
        <w:br/>
        <w:t xml:space="preserve">  display: flex;</w:t>
        <w:br/>
        <w:t xml:space="preserve">  align-items: center;</w:t>
        <w:br/>
        <w:t xml:space="preserve">  justify-content: center;</w:t>
        <w:br/>
        <w:t>}</w:t>
        <w:br/>
        <w:br/>
        <w:t>.modal-close:hover {</w:t>
        <w:br/>
        <w:t xml:space="preserve">  background: var(--accent-red);</w:t>
        <w:br/>
        <w:t xml:space="preserve">  color: white;</w:t>
        <w:br/>
        <w:t xml:space="preserve">  transform: scale(1.05);</w:t>
        <w:br/>
        <w:t>}</w:t>
        <w:br/>
        <w:br/>
        <w:t>.modal-header {</w:t>
        <w:br/>
        <w:t xml:space="preserve">  background: linear-gradient(135deg, var(--primary), var(--secondary));</w:t>
        <w:br/>
        <w:t xml:space="preserve">  color: white;</w:t>
        <w:br/>
        <w:t xml:space="preserve">  padding: 32px 24px 24px;</w:t>
        <w:br/>
        <w:t xml:space="preserve">  text-align: center;</w:t>
        <w:br/>
        <w:t xml:space="preserve">  border-radius: var(--radius) var(--radius) 0 0;</w:t>
        <w:br/>
        <w:t>}</w:t>
        <w:br/>
        <w:br/>
        <w:t>.modal-player-image {</w:t>
        <w:br/>
        <w:t xml:space="preserve">  width: 80px;</w:t>
        <w:br/>
        <w:t xml:space="preserve">  height: 80px;</w:t>
        <w:br/>
        <w:t xml:space="preserve">  border-radius: 50%;</w:t>
        <w:br/>
        <w:t xml:space="preserve">  object-fit: cover;</w:t>
        <w:br/>
        <w:t xml:space="preserve">  margin-bottom: 16px;</w:t>
        <w:br/>
        <w:t xml:space="preserve">  border: 3px solid rgba(255, 255, 255, 0.3);</w:t>
        <w:br/>
        <w:t>}</w:t>
        <w:br/>
        <w:br/>
        <w:t>.modal-player-name {</w:t>
        <w:br/>
        <w:t xml:space="preserve">  font-size: 1.5rem;</w:t>
        <w:br/>
        <w:t xml:space="preserve">  margin-bottom: 4px;</w:t>
        <w:br/>
        <w:t xml:space="preserve">  font-weight: 600;</w:t>
        <w:br/>
        <w:t>}</w:t>
        <w:br/>
        <w:br/>
        <w:t>.modal-player-role {</w:t>
        <w:br/>
        <w:t xml:space="preserve">  font-size: 0.875rem;</w:t>
        <w:br/>
        <w:t xml:space="preserve">  opacity: 0.9;</w:t>
        <w:br/>
        <w:t xml:space="preserve">  font-weight: 500;</w:t>
        <w:br/>
        <w:t>}</w:t>
        <w:br/>
        <w:br/>
        <w:t>.modal-body {</w:t>
        <w:br/>
        <w:t xml:space="preserve">  padding: 24px;</w:t>
        <w:br/>
        <w:t>}</w:t>
        <w:br/>
        <w:br/>
        <w:t>.profile-section h3 {</w:t>
        <w:br/>
        <w:t xml:space="preserve">  font-size: 1.125rem;</w:t>
        <w:br/>
        <w:t xml:space="preserve">  margin-bottom: 16px;</w:t>
        <w:br/>
        <w:t xml:space="preserve">  color: var(--text-main);</w:t>
        <w:br/>
        <w:t xml:space="preserve">  font-weight: 600;</w:t>
        <w:br/>
        <w:t>}</w:t>
        <w:br/>
        <w:br/>
        <w:t>.profile-details {</w:t>
        <w:br/>
        <w:t xml:space="preserve">  display: flex;</w:t>
        <w:br/>
        <w:t xml:space="preserve">  flex-direction: column;</w:t>
        <w:br/>
        <w:t xml:space="preserve">  gap: 12px;</w:t>
        <w:br/>
        <w:t>}</w:t>
        <w:br/>
        <w:br/>
        <w:t>.detail-item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10px 0;</w:t>
        <w:br/>
        <w:t xml:space="preserve">  border-bottom: 1px solid var(--border-subtle);</w:t>
        <w:br/>
        <w:t>}</w:t>
        <w:br/>
        <w:br/>
        <w:t>.detail-item:last-child {</w:t>
        <w:br/>
        <w:t xml:space="preserve">  border-bottom: none;</w:t>
        <w:br/>
        <w:t>}</w:t>
        <w:br/>
        <w:br/>
        <w:t>.detail-label {</w:t>
        <w:br/>
        <w:t xml:space="preserve">  font-weight: 500;</w:t>
        <w:br/>
        <w:t xml:space="preserve">  color: var(--text-muted);</w:t>
        <w:br/>
        <w:t xml:space="preserve">  font-size: 0.875rem;</w:t>
        <w:br/>
        <w:t>}</w:t>
        <w:br/>
        <w:br/>
        <w:t>.detail-value {</w:t>
        <w:br/>
        <w:t xml:space="preserve">  font-weight: 600;</w:t>
        <w:br/>
        <w:t xml:space="preserve">  color: var(--text-main);</w:t>
        <w:br/>
        <w:t xml:space="preserve">  font-size: 0.875rem;</w:t>
        <w:br/>
        <w:t>}</w:t>
        <w:br/>
        <w:br/>
        <w:t>/* Animations */</w:t>
        <w:br/>
        <w:t>@keyframes pulse {</w:t>
        <w:br/>
        <w:t xml:space="preserve">  0% { transform: scale(1); }</w:t>
        <w:br/>
        <w:t xml:space="preserve">  50% { transform: scale(1.02); }</w:t>
        <w:br/>
        <w:t xml:space="preserve">  100% { transform: scale(1); }</w:t>
        <w:br/>
        <w:t>}</w:t>
        <w:br/>
        <w:br/>
        <w:t>/* Notification Styles */</w:t>
        <w:br/>
        <w:t>.notification {</w:t>
        <w:br/>
        <w:t xml:space="preserve">  font-family: 'Inter', sans-serif;</w:t>
        <w:br/>
        <w:t xml:space="preserve">  border-radius: var(--radius-small);</w:t>
        <w:br/>
        <w:t xml:space="preserve">  backdrop-filter: blur(8px);</w:t>
        <w:br/>
        <w:t>}</w:t>
        <w:br/>
        <w:br/>
        <w:t>/* Status Banner */</w:t>
        <w:br/>
        <w:t>.status-banner {</w:t>
        <w:br/>
        <w:t xml:space="preserve">  border-radius: 0;</w:t>
        <w:br/>
        <w:t xml:space="preserve">  backdrop-filter: blur(8px);</w:t>
        <w:br/>
        <w:t>}</w:t>
        <w:br/>
        <w:t>/* Place this in your CSS file */</w:t>
        <w:br/>
        <w:br/>
        <w:br/>
        <w:t>/* Responsive Design */</w:t>
        <w:br/>
        <w:t>@media (max-width: 768px) {</w:t>
        <w:br/>
        <w:t xml:space="preserve">  .venue-section, .players-section, .payment-section {</w:t>
        <w:br/>
        <w:t xml:space="preserve">    margin: 16px;</w:t>
        <w:br/>
        <w:t xml:space="preserve">    border-radius: var(--radius-medium);</w:t>
        <w:br/>
        <w:t xml:space="preserve">  }</w:t>
        <w:br/>
        <w:t xml:space="preserve">  </w:t>
        <w:br/>
        <w:t xml:space="preserve">  .venue-name {</w:t>
        <w:br/>
        <w:t xml:space="preserve">    font-size: 1.875rem;</w:t>
        <w:br/>
        <w:t xml:space="preserve">  }</w:t>
        <w:br/>
        <w:t xml:space="preserve">  </w:t>
        <w:br/>
        <w:t xml:space="preserve">  .section-header {</w:t>
        <w:br/>
        <w:t xml:space="preserve">    flex-direction: column;</w:t>
        <w:br/>
        <w:t xml:space="preserve">    align-items: stretch;</w:t>
        <w:br/>
        <w:t xml:space="preserve">  }</w:t>
        <w:br/>
        <w:t xml:space="preserve">  </w:t>
        <w:br/>
        <w:t xml:space="preserve">  .host-controls {</w:t>
        <w:br/>
        <w:t xml:space="preserve">    justify-content: center;</w:t>
        <w:br/>
        <w:t xml:space="preserve">  }</w:t>
        <w:br/>
        <w:t xml:space="preserve">  </w:t>
        <w:br/>
        <w:t xml:space="preserve">  .players-scroll-container {</w:t>
        <w:br/>
        <w:t xml:space="preserve">    gap: 12px;</w:t>
        <w:br/>
        <w:t xml:space="preserve">  }</w:t>
        <w:br/>
        <w:t xml:space="preserve">  </w:t>
        <w:br/>
        <w:t xml:space="preserve">  .players-horizontal-scroll {</w:t>
        <w:br/>
        <w:t xml:space="preserve">    max-width: calc(100vw - 120px);</w:t>
        <w:br/>
        <w:t xml:space="preserve">  }</w:t>
        <w:br/>
        <w:t xml:space="preserve">  </w:t>
        <w:br/>
        <w:t xml:space="preserve">  .scroll-arrow {</w:t>
        <w:br/>
        <w:t xml:space="preserve">    width: 45px;</w:t>
        <w:br/>
        <w:t xml:space="preserve">    height: 45px;</w:t>
        <w:br/>
        <w:t xml:space="preserve">    font-size: 1.3rem;</w:t>
        <w:br/>
        <w:t xml:space="preserve">  }</w:t>
        <w:br/>
        <w:t xml:space="preserve">  </w:t>
        <w:br/>
        <w:t xml:space="preserve">  .player-card {</w:t>
        <w:br/>
        <w:t xml:space="preserve">    min-width: 180px;</w:t>
        <w:br/>
        <w:t xml:space="preserve">    max-width: 180px;</w:t>
        <w:br/>
        <w:t xml:space="preserve">    height: 240px;</w:t>
        <w:br/>
        <w:t xml:space="preserve">    padding: 20px;</w:t>
        <w:br/>
        <w:t xml:space="preserve">  }</w:t>
        <w:br/>
        <w:t xml:space="preserve">  </w:t>
        <w:br/>
        <w:t xml:space="preserve">  .player-image {</w:t>
        <w:br/>
        <w:t xml:space="preserve">    width: 70px;</w:t>
        <w:br/>
        <w:t xml:space="preserve">    height: 70px;</w:t>
        <w:br/>
        <w:t xml:space="preserve">  }</w:t>
        <w:br/>
        <w:t xml:space="preserve">  </w:t>
        <w:br/>
        <w:t xml:space="preserve">  .player-name {</w:t>
        <w:br/>
        <w:t xml:space="preserve">    font-size: 1rem;</w:t>
        <w:br/>
        <w:t xml:space="preserve">    margin-bottom: 14px;</w:t>
        <w:br/>
        <w:t xml:space="preserve">  }</w:t>
        <w:br/>
        <w:t xml:space="preserve">  </w:t>
        <w:br/>
        <w:t xml:space="preserve">  .switch-host-btn,</w:t>
        <w:br/>
        <w:t xml:space="preserve">  .friend-btn {</w:t>
        <w:br/>
        <w:t xml:space="preserve">    padding: 6px 12px;</w:t>
        <w:br/>
        <w:t xml:space="preserve">    font-size: 0.8rem;</w:t>
        <w:br/>
        <w:t xml:space="preserve">  }</w:t>
        <w:br/>
        <w:t xml:space="preserve">  </w:t>
        <w:br/>
        <w:t xml:space="preserve">  .payment-amount {</w:t>
        <w:br/>
        <w:t xml:space="preserve">    padding: 6px 12px;</w:t>
        <w:br/>
        <w:t xml:space="preserve">    font-size: 0.9rem;</w:t>
        <w:br/>
        <w:t xml:space="preserve">  }</w:t>
        <w:br/>
        <w:t xml:space="preserve">  </w:t>
        <w:br/>
        <w:t xml:space="preserve">  .payment-input {</w:t>
        <w:br/>
        <w:t xml:space="preserve">    width: 70px;</w:t>
        <w:br/>
        <w:t xml:space="preserve">    padding: 6px 10px;</w:t>
        <w:br/>
        <w:t xml:space="preserve">    font-size: 0.9rem;</w:t>
        <w:br/>
        <w:t xml:space="preserve">  }</w:t>
        <w:br/>
        <w:t xml:space="preserve">  </w:t>
        <w:br/>
        <w:t xml:space="preserve">  .timer-container {</w:t>
        <w:br/>
        <w:t xml:space="preserve">    flex-direction: column;</w:t>
        <w:br/>
        <w:t xml:space="preserve">    gap: 12px;</w:t>
        <w:br/>
        <w:t xml:space="preserve">  }</w:t>
        <w:br/>
        <w:t xml:space="preserve">  </w:t>
        <w:br/>
        <w:t xml:space="preserve">  .action-buttons {</w:t>
        <w:br/>
        <w:t xml:space="preserve">    flex-direction: column;</w:t>
        <w:br/>
        <w:t xml:space="preserve">    align-items: center;</w:t>
        <w:br/>
        <w:t xml:space="preserve">  }</w:t>
        <w:br/>
        <w:t xml:space="preserve">  </w:t>
        <w:br/>
        <w:t xml:space="preserve">  .cancel-btn, .pay-btn {</w:t>
        <w:br/>
        <w:t xml:space="preserve">    width: 100%;</w:t>
        <w:br/>
        <w:t xml:space="preserve">    max-width: 280px;</w:t>
        <w:br/>
        <w:t xml:space="preserve">  }</w:t>
        <w:br/>
        <w:t xml:space="preserve">  </w:t>
        <w:br/>
        <w:t xml:space="preserve">  .modal-content {</w:t>
        <w:br/>
        <w:t xml:space="preserve">    width: 95%;</w:t>
        <w:br/>
        <w:t xml:space="preserve">    margin: 16px;</w:t>
        <w:br/>
        <w:t xml:space="preserve">  }</w:t>
        <w:br/>
        <w:t xml:space="preserve">  </w:t>
        <w:br/>
        <w:t xml:space="preserve">  .countdown-timer {</w:t>
        <w:br/>
        <w:t xml:space="preserve">    flex-wrap: wrap;</w:t>
        <w:br/>
        <w:t xml:space="preserve">    gap: 6px;</w:t>
        <w:br/>
        <w:t xml:space="preserve">  }</w:t>
        <w:br/>
        <w:t xml:space="preserve">  </w:t>
        <w:br/>
        <w:t xml:space="preserve">  .time-unit {</w:t>
        <w:br/>
        <w:t xml:space="preserve">    min-width: 60px;</w:t>
        <w:br/>
        <w:t xml:space="preserve">    padding: 8px;</w:t>
        <w:br/>
        <w:t xml:space="preserve">  }</w:t>
        <w:br/>
        <w:t xml:space="preserve">  </w:t>
        <w:br/>
        <w:t xml:space="preserve">  .time-value {</w:t>
        <w:br/>
        <w:t xml:space="preserve">    font-size: 1.5rem;</w:t>
        <w:br/>
        <w:t xml:space="preserve">  }</w:t>
        <w:br/>
        <w:t xml:space="preserve">  </w:t>
        <w:br/>
        <w:t xml:space="preserve">  .info-grid {</w:t>
        <w:br/>
        <w:t xml:space="preserve">    grid-template-columns: 1fr;</w:t>
        <w:br/>
        <w:t xml:space="preserve">  }</w:t>
        <w:br/>
        <w:t xml:space="preserve">  </w:t>
        <w:br/>
        <w:t xml:space="preserve">  .password-display {</w:t>
        <w:br/>
        <w:t xml:space="preserve">    flex-direction: column;</w:t>
        <w:br/>
        <w:t xml:space="preserve">    gap: 8px;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BookingDetails\BookingDetails.html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&lt;title&gt;Booking Details - Book&amp;Play&lt;/title&gt;</w:t>
        <w:br/>
        <w:t xml:space="preserve">  &lt;link rel="stylesheet" href="BookingDetails.css" /&gt;</w:t>
        <w:br/>
        <w:t>&lt;/head&gt;</w:t>
        <w:br/>
        <w:t>&lt;body&gt;</w:t>
        <w:br/>
        <w:br/>
        <w:t xml:space="preserve">  &lt;!-- Venue Information Section --&gt;</w:t>
        <w:br/>
        <w:t xml:space="preserve">  &lt;section class="venue-section" &gt;</w:t>
        <w:br/>
        <w:t xml:space="preserve">    &lt;div class="venue-banner"&gt;</w:t>
        <w:br/>
        <w:t xml:space="preserve">      &lt;button class="back-btn" onclick="goBack()"&gt;← Back&lt;/button&gt;</w:t>
        <w:br/>
        <w:t xml:space="preserve">      &lt;img src="" alt="Venue Image" class="venue-image" id="venueImage" /&gt;</w:t>
        <w:br/>
        <w:t xml:space="preserve">      &lt;div class="venue-overlay"&gt;</w:t>
        <w:br/>
        <w:t xml:space="preserve">        &lt;h1 class="venue-name" id="venueName"&gt;&lt;/h1&gt;</w:t>
        <w:br/>
        <w:t xml:space="preserve">        &lt;p class="venue-location" id="venueLocation"&gt;&lt;/p&gt;</w:t>
        <w:br/>
        <w:t xml:space="preserve">      &lt;/div&gt;</w:t>
        <w:br/>
        <w:t xml:space="preserve">    &lt;/div&gt;</w:t>
        <w:br/>
        <w:br/>
        <w:t xml:space="preserve">    &lt;div class="booking-info"&gt;</w:t>
        <w:br/>
        <w:t xml:space="preserve">      &lt;div class="info-grid"&gt;</w:t>
        <w:br/>
        <w:t xml:space="preserve">        &lt;div class="info-card"&gt;</w:t>
        <w:br/>
        <w:t xml:space="preserve">          &lt;span class="info-label"&gt;Booking Date&lt;/span&gt;</w:t>
        <w:br/>
        <w:t xml:space="preserve">          &lt;span class="info-value" id="bookingDate"&gt;Loading...&lt;/span&gt;</w:t>
        <w:br/>
        <w:t xml:space="preserve">        &lt;/div&gt;</w:t>
        <w:br/>
        <w:t xml:space="preserve">        &lt;div class="info-card"&gt;</w:t>
        <w:br/>
        <w:t xml:space="preserve">          &lt;span class="info-label"&gt;Time&lt;/span&gt;</w:t>
        <w:br/>
        <w:t xml:space="preserve">          &lt;span class="info-value" id="bookingTime"&gt;Loading...&lt;/span&gt;</w:t>
        <w:br/>
        <w:t xml:space="preserve">        &lt;/div&gt;</w:t>
        <w:br/>
        <w:t xml:space="preserve">        &lt;div class="info-card"&gt;</w:t>
        <w:br/>
        <w:t xml:space="preserve">          &lt;span class="info-label"&gt;Booking ID&lt;/span&gt;</w:t>
        <w:br/>
        <w:t xml:space="preserve">          &lt;span class="info-value" id="bookingId"&gt;&lt;/span&gt;</w:t>
        <w:br/>
        <w:t xml:space="preserve">        &lt;/div&gt;</w:t>
        <w:br/>
        <w:t xml:space="preserve">        &lt;div class="info-card total-price"&gt;</w:t>
        <w:br/>
        <w:t xml:space="preserve">          &lt;span class="info-label"&gt;Total Venue Price&lt;/span&gt;</w:t>
        <w:br/>
        <w:t xml:space="preserve">          &lt;span class="info-value"&gt;$&lt;span id="totalPrice"&gt;&lt;/span&gt;&lt;/span&gt;</w:t>
        <w:br/>
        <w:t xml:space="preserve">        &lt;/div&gt;</w:t>
        <w:br/>
        <w:t xml:space="preserve">        &lt;div class="info-card privacy-card"&gt;</w:t>
        <w:br/>
        <w:t xml:space="preserve">          &lt;span class="info-label"&gt;Privacy&lt;/span&gt;</w:t>
        <w:br/>
        <w:t xml:space="preserve">          &lt;button class="privacy-toggle" id="privacyToggle"&gt;</w:t>
        <w:br/>
        <w:t xml:space="preserve">            &lt;span class="privacy-status"&gt;Public&lt;/span&gt;</w:t>
        <w:br/>
        <w:t xml:space="preserve">            &lt;span class="privacy-icon"&gt;🌐&lt;/span&gt;</w:t>
        <w:br/>
        <w:t xml:space="preserve">          &lt;/button&gt;</w:t>
        <w:br/>
        <w:t xml:space="preserve">        &lt;/div&gt;</w:t>
        <w:br/>
        <w:t xml:space="preserve">      &lt;/div&gt;</w:t>
        <w:br/>
        <w:br/>
        <w:t xml:space="preserve">      &lt;!-- Private Room Password --&gt;</w:t>
        <w:br/>
        <w:t xml:space="preserve">      &lt;div class="password-section" id="passwordSection" style="display: none;"&gt;</w:t>
        <w:br/>
        <w:t xml:space="preserve">        &lt;div class="password-card"&gt;</w:t>
        <w:br/>
        <w:t xml:space="preserve">          &lt;h3&gt;🔒 Private Room Password&lt;/h3&gt;</w:t>
        <w:br/>
        <w:t xml:space="preserve">          &lt;div class="password-display"&gt;</w:t>
        <w:br/>
        <w:t xml:space="preserve">            &lt;code id="roomPassword"&gt;BP2025-ELITE-9847&lt;/code&gt;</w:t>
        <w:br/>
        <w:t xml:space="preserve">            &lt;button class="copy-btn" id="copyPassword"&gt;📋 Copy&lt;/button&gt;</w:t>
        <w:br/>
        <w:t xml:space="preserve">          &lt;/div&gt;</w:t>
        <w:br/>
        <w:t xml:space="preserve">          &lt;p class="password-note"&gt;Share this password with players to join the private room&lt;/p&gt;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Player List Section --&gt;</w:t>
        <w:br/>
        <w:t xml:space="preserve">  &lt;section class="players-section"&gt;</w:t>
        <w:br/>
        <w:t xml:space="preserve">    &lt;div class="section-header"&gt;</w:t>
        <w:br/>
        <w:t xml:space="preserve">      &lt;h2 class="section-title"&gt;Players&lt;/h2&gt;</w:t>
        <w:br/>
        <w:t xml:space="preserve">      &lt;div class="host-controls" id="hostControls"&gt;</w:t>
        <w:br/>
        <w:t xml:space="preserve">        &lt;button class="edit-prices-btn" id="editPricesBtn"&gt;✏ Edit Prices&lt;/button&gt;</w:t>
        <w:br/>
        <w:t xml:space="preserve">        &lt;button class="save-prices-btn" id="savePricesBtn" style="display: none;"&gt;💾 Save Changes&lt;/button&gt;</w:t>
        <w:br/>
        <w:t xml:space="preserve">        &lt;button class="cancel-edit-btn" id="cancelEditBtn" style="display: none;"&gt;❌ Cancel&lt;/button&gt;</w:t>
        <w:br/>
        <w:t xml:space="preserve">      &lt;/div&gt;</w:t>
        <w:br/>
        <w:t xml:space="preserve">    &lt;/div&gt;</w:t>
        <w:br/>
        <w:br/>
        <w:t xml:space="preserve">    &lt;div class="players-scroll-container"&gt;</w:t>
        <w:br/>
        <w:t xml:space="preserve">      &lt;button class="scroll-arrow scroll-left" id="scrollLeft"&gt;&lt;span&gt;‹&lt;/span&gt;&lt;/button&gt;</w:t>
        <w:br/>
        <w:br/>
        <w:t xml:space="preserve">      &lt;!-- Player Cards will be injected here --&gt;</w:t>
        <w:br/>
        <w:t xml:space="preserve">      &lt;div class="players-horizontal-scroll" id="playersScroll"&gt;&lt;/div&gt;</w:t>
        <w:br/>
        <w:br/>
        <w:t xml:space="preserve">      &lt;button class="scroll-arrow scroll-right" id="scrollRight"&gt;&lt;span&gt;›&lt;/span&gt;&lt;/button&gt;</w:t>
        <w:br/>
        <w:t xml:space="preserve">    &lt;/div&gt;</w:t>
        <w:br/>
        <w:t xml:space="preserve">  &lt;/section&gt;</w:t>
        <w:br/>
        <w:br/>
        <w:t xml:space="preserve">  &lt;!-- Payment Reminder Section --&gt;</w:t>
        <w:br/>
        <w:t xml:space="preserve">  &lt;section class="payment-section"&gt;</w:t>
        <w:br/>
        <w:t xml:space="preserve">    &lt;div class="payment-reminder"&gt;</w:t>
        <w:br/>
        <w:t xml:space="preserve">      &lt;div class="timer-container"&gt;</w:t>
        <w:br/>
        <w:t xml:space="preserve">        &lt;div class="timer-icon"&gt;⏰&lt;/div&gt;</w:t>
        <w:br/>
        <w:t xml:space="preserve">        &lt;div class="timer-content"&gt;</w:t>
        <w:br/>
        <w:t xml:space="preserve">          &lt;h3 class="timer-title"&gt;Payment Deadline&lt;/h3&gt;</w:t>
        <w:br/>
        <w:t xml:space="preserve">          &lt;div class="countdown-timer" id="countdown"&gt;</w:t>
        <w:br/>
        <w:t xml:space="preserve">            &lt;div class="time-unit"&gt;</w:t>
        <w:br/>
        <w:t xml:space="preserve">              &lt;span class="time-value" id="hours"&gt;01&lt;/span&gt;</w:t>
        <w:br/>
        <w:t xml:space="preserve">              &lt;span class="time-label"&gt;Hours&lt;/span&gt;</w:t>
        <w:br/>
        <w:t xml:space="preserve">            &lt;/div&gt;</w:t>
        <w:br/>
        <w:t xml:space="preserve">            &lt;div class="time-separator"&gt;:&lt;/div&gt;</w:t>
        <w:br/>
        <w:t xml:space="preserve">            &lt;div class="time-unit"&gt;</w:t>
        <w:br/>
        <w:t xml:space="preserve">              &lt;span class="time-value" id="minutes"&gt;45&lt;/span&gt;</w:t>
        <w:br/>
        <w:t xml:space="preserve">              &lt;span class="time-label"&gt;Minutes&lt;/span&gt;</w:t>
        <w:br/>
        <w:t xml:space="preserve">            &lt;/div&gt;</w:t>
        <w:br/>
        <w:t xml:space="preserve">            &lt;div class="time-separator"&gt;:&lt;/div&gt;</w:t>
        <w:br/>
        <w:t xml:space="preserve">            &lt;div class="time-unit"&gt;</w:t>
        <w:br/>
        <w:t xml:space="preserve">              &lt;span class="time-value" id="seconds"&gt;30&lt;/span&gt;</w:t>
        <w:br/>
        <w:t xml:space="preserve">              &lt;span class="time-label"&gt;Seconds&lt;/span&gt;</w:t>
        <w:br/>
        <w:t xml:space="preserve">            &lt;/div&gt;</w:t>
        <w:br/>
        <w:t xml:space="preserve">          &lt;/div&gt;</w:t>
        <w:br/>
        <w:t xml:space="preserve">          &lt;p class="timer-message"&gt;</w:t>
        <w:br/>
        <w:t xml:space="preserve">            You must pay at least &lt;strong&gt;20% ($&lt;span id="minimumAmount"&gt;48.00&lt;/span&gt;)&lt;/strong&gt; of the total booking price before the timer expires, otherwise the booking will be automatically canceled.</w:t>
        <w:br/>
        <w:t xml:space="preserve">          &lt;/p&gt;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Action Buttons --&gt;</w:t>
        <w:br/>
        <w:t xml:space="preserve">  &lt;section class="actions-section"&gt;</w:t>
        <w:br/>
        <w:t xml:space="preserve">    &lt;div class="action-buttons"&gt;</w:t>
        <w:br/>
        <w:t xml:space="preserve">      &lt;button class="cancel-btn"&gt;Cancel Booking&lt;/button&gt;</w:t>
        <w:br/>
        <w:t xml:space="preserve">      &lt;button class="pay-btn"&gt;Pay Now&lt;/button&gt;</w:t>
        <w:br/>
        <w:t xml:space="preserve">    &lt;/div&gt;</w:t>
        <w:br/>
        <w:t xml:space="preserve">  &lt;/section&gt;</w:t>
        <w:br/>
        <w:br/>
        <w:t xml:space="preserve">  &lt;!-- Player Details Modal --&gt;</w:t>
        <w:br/>
        <w:t xml:space="preserve">  &lt;div class="modal-overlay" id="playerModal"&gt;</w:t>
        <w:br/>
        <w:t xml:space="preserve">    &lt;div class="modal-content"&gt;</w:t>
        <w:br/>
        <w:t xml:space="preserve">      &lt;button class="modal-close" id="modalClose"&gt;&amp;times;&lt;/button&gt;</w:t>
        <w:br/>
        <w:t xml:space="preserve">      &lt;div class="modal-header"&gt;</w:t>
        <w:br/>
        <w:t xml:space="preserve">        &lt;img src="" alt="Player" class="modal-player-image" id="modalPlayerImage"&gt;</w:t>
        <w:br/>
        <w:t xml:space="preserve">        &lt;div class="modal-player-info"&gt;</w:t>
        <w:br/>
        <w:t xml:space="preserve">          &lt;h2 class="modal-player-name" id="modalPlayerName"&gt;&lt;/h2&gt;</w:t>
        <w:br/>
        <w:t xml:space="preserve">          &lt;p class="modal-player-role" id="modalPlayerRole"&gt;&lt;/p&gt;</w:t>
        <w:br/>
        <w:t xml:space="preserve">        &lt;/div&gt;</w:t>
        <w:br/>
        <w:t xml:space="preserve">      &lt;/div&gt;</w:t>
        <w:br/>
        <w:t xml:space="preserve">      &lt;div class="modal-body"&gt;</w:t>
        <w:br/>
        <w:t xml:space="preserve">        &lt;div class="profile-section"&gt;</w:t>
        <w:br/>
        <w:t xml:space="preserve">          &lt;h3&gt;Profile Information&lt;/h3&gt;</w:t>
        <w:br/>
        <w:t xml:space="preserve">          &lt;div class="profile-details"&gt;</w:t>
        <w:br/>
        <w:t xml:space="preserve">            &lt;div class="detail-item"&gt;</w:t>
        <w:br/>
        <w:t xml:space="preserve">              &lt;span class="detail-label"&gt;Member Since:&lt;/span&gt;</w:t>
        <w:br/>
        <w:t xml:space="preserve">              &lt;span class="detail-value" id="memberSince"&gt;&lt;/span&gt;</w:t>
        <w:br/>
        <w:t xml:space="preserve">            &lt;/div&gt;</w:t>
        <w:br/>
        <w:t xml:space="preserve">            &lt;div class="detail-item"&gt;</w:t>
        <w:br/>
        <w:t xml:space="preserve">              &lt;span class="detail-label"&gt;Games Played:&lt;/span&gt;</w:t>
        <w:br/>
        <w:t xml:space="preserve">              &lt;span class="detail-value" id="gamesPlayed"&gt;&lt;/span&gt;</w:t>
        <w:br/>
        <w:t xml:space="preserve">            &lt;/div&gt;</w:t>
        <w:br/>
        <w:t xml:space="preserve">            &lt;div class="detail-item"&gt;</w:t>
        <w:br/>
        <w:t xml:space="preserve">              &lt;span class="detail-label"&gt;Rating:&lt;/span&gt;</w:t>
        <w:br/>
        <w:t xml:space="preserve">              &lt;span class="detail-value" id="playerRating"&gt;&lt;/span&gt;</w:t>
        <w:br/>
        <w:t xml:space="preserve">            &lt;/div&gt;</w:t>
        <w:br/>
        <w:t xml:space="preserve">            &lt;div class="detail-item"&gt;</w:t>
        <w:br/>
        <w:t xml:space="preserve">              &lt;span class="detail-label"&gt;Favorite Sport:&lt;/span&gt;</w:t>
        <w:br/>
        <w:t xml:space="preserve">              &lt;span class="detail-value" id="favoriteSport"&gt;&lt;/span&gt;</w:t>
        <w:br/>
        <w:t xml:space="preserve">            &lt;/div&gt;</w:t>
        <w:br/>
        <w:t xml:space="preserve">            &lt;div class="detail-item"&gt;</w:t>
        <w:br/>
        <w:t xml:space="preserve">              &lt;span class="detail-label"&gt;Location:&lt;/span&gt;</w:t>
        <w:br/>
        <w:t xml:space="preserve">              &lt;span class="detail-value" id="playerLocation"&gt;&lt;/span&gt;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src="BookingDetails.js"&gt;&lt;/script&gt;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BookingDetails\BookingDetails.js</w:t>
      </w:r>
    </w:p>
    <w:p>
      <w:r>
        <w:rPr>
          <w:rFonts w:ascii="Courier New" w:hAnsi="Courier New"/>
          <w:sz w:val="16"/>
        </w:rPr>
        <w:t>fetchBookingDetails();</w:t>
        <w:br/>
        <w:br/>
        <w:t>function fetchBookingDetails() {</w:t>
        <w:br/>
        <w:t xml:space="preserve">  const urlParams = new URLSearchParams(window.location.search);</w:t>
        <w:br/>
        <w:t xml:space="preserve">  const bookingId = urlParams.get("booking_id");</w:t>
        <w:br/>
        <w:br/>
        <w:t xml:space="preserve">  if (!bookingId) {</w:t>
        <w:br/>
        <w:t xml:space="preserve">    showNotification("Missing booking ID in URL", "error");</w:t>
        <w:br/>
        <w:t xml:space="preserve">    return;</w:t>
        <w:br/>
        <w:t xml:space="preserve">  }</w:t>
        <w:br/>
        <w:br/>
        <w:t xml:space="preserve">  fetch(`getBookingDetails.php?booking_id=${bookingId}`)</w:t>
        <w:br/>
        <w:t xml:space="preserve">    .then(res =&gt; res.json())</w:t>
        <w:br/>
        <w:t xml:space="preserve">    .then(data =&gt; {</w:t>
        <w:br/>
        <w:t xml:space="preserve">      if (data.error) {</w:t>
        <w:br/>
        <w:t xml:space="preserve">        showNotification(data.error, "error");</w:t>
        <w:br/>
        <w:t xml:space="preserve">        return;</w:t>
        <w:br/>
        <w:t xml:space="preserve">      }</w:t>
        <w:br/>
        <w:br/>
        <w:t xml:space="preserve">      window.players = data.players; // ✅ Set players globally</w:t>
        <w:br/>
        <w:t xml:space="preserve">      window.currentGroupId = data.booking.group_id; // ✅ Set group ID globally</w:t>
        <w:br/>
        <w:br/>
        <w:t xml:space="preserve">      populateBookingDetails(data.booking);</w:t>
        <w:br/>
        <w:t xml:space="preserve">      populatePlayerList(data.players);</w:t>
        <w:br/>
        <w:t xml:space="preserve">      </w:t>
        <w:br/>
        <w:t xml:space="preserve">      // ✅ Initialize privacy toggle after data is loaded</w:t>
        <w:br/>
        <w:t xml:space="preserve">      initializePrivacyToggle();</w:t>
        <w:br/>
        <w:t xml:space="preserve">      </w:t>
        <w:br/>
        <w:t xml:space="preserve">      // ✅ Test if privacy toggle can be manually enabled</w:t>
        <w:br/>
        <w:t xml:space="preserve">      setTimeout(() =&gt; {</w:t>
        <w:br/>
        <w:t xml:space="preserve">        testPrivacyToggle();</w:t>
        <w:br/>
        <w:t xml:space="preserve">      }, 1000);</w:t>
        <w:br/>
        <w:t xml:space="preserve">    })</w:t>
        <w:br/>
        <w:t xml:space="preserve">    .catch(err =&gt; {</w:t>
        <w:br/>
        <w:t xml:space="preserve">      console.error(err);</w:t>
        <w:br/>
        <w:t xml:space="preserve">      showNotification("Failed to fetch booking details", "error");</w:t>
        <w:br/>
        <w:t xml:space="preserve">    });</w:t>
        <w:br/>
        <w:t>}</w:t>
        <w:br/>
        <w:br/>
        <w:br/>
        <w:br/>
        <w:t>function populateBookingDetails(booking) {</w:t>
        <w:br/>
        <w:t xml:space="preserve">  document.getElementById("venueName").textContent = booking.place_name;</w:t>
        <w:br/>
        <w:t xml:space="preserve">  document.getElementById("venueLocation").textContent = booking.venue_location;</w:t>
        <w:br/>
        <w:t xml:space="preserve">  document.getElementById("venueImage").src = booking.venue_image;</w:t>
        <w:br/>
        <w:t xml:space="preserve">  document.getElementById("bookingDate").textContent = booking.booking_date;</w:t>
        <w:br/>
        <w:t xml:space="preserve">  document.getElementById("bookingTime").textContent = booking.booking_time;</w:t>
        <w:br/>
        <w:t xml:space="preserve">  document.getElementById("totalPrice").textContent = booking.total_price + " ₪";</w:t>
        <w:br/>
        <w:t xml:space="preserve">  document.getElementById("bookingId").textContent = booking.booking_id;</w:t>
        <w:br/>
        <w:br/>
        <w:t xml:space="preserve">  // store group id globally for later updates</w:t>
        <w:br/>
        <w:t xml:space="preserve">  window.currentGroupId = booking.group_id;</w:t>
        <w:br/>
        <w:br/>
        <w:t xml:space="preserve">  // ✅ Display privacy</w:t>
        <w:br/>
        <w:t xml:space="preserve">  const privacyToggle = document.getElementById("privacyToggle");</w:t>
        <w:br/>
        <w:t xml:space="preserve">  const passwordSection = document.getElementById("passwordSection");</w:t>
        <w:br/>
        <w:t xml:space="preserve">  const roomPassword = document.getElementById("roomPassword");</w:t>
        <w:br/>
        <w:br/>
        <w:t xml:space="preserve">  if (booking.privacy === "private") {</w:t>
        <w:br/>
        <w:t xml:space="preserve">    window.isPrivate = true;</w:t>
        <w:br/>
        <w:t xml:space="preserve">    privacyToggle.innerHTML = `&lt;span class="privacy-status"&gt;Private&lt;/span&gt;&lt;span class="privacy-icon"&gt;🔒&lt;/span&gt;`;</w:t>
        <w:br/>
        <w:t xml:space="preserve">    privacyToggle.classList.add("private");</w:t>
        <w:br/>
        <w:t xml:space="preserve">    passwordSection.style.display = "block";</w:t>
        <w:br/>
        <w:t xml:space="preserve">    roomPassword.textContent = booking.group_password;</w:t>
        <w:br/>
        <w:t xml:space="preserve">  } else {</w:t>
        <w:br/>
        <w:t xml:space="preserve">    window.isPrivate = false;</w:t>
        <w:br/>
        <w:t xml:space="preserve">    privacyToggle.innerHTML = `&lt;span class="privacy-status"&gt;Public&lt;/span&gt;&lt;span class="privacy-icon"&gt;🌐&lt;/span&gt;`;</w:t>
        <w:br/>
        <w:t xml:space="preserve">    privacyToggle.classList.remove("private");</w:t>
        <w:br/>
        <w:t xml:space="preserve">    passwordSection.style.display = "none";</w:t>
        <w:br/>
        <w:t xml:space="preserve">  }</w:t>
        <w:br/>
        <w:t>}</w:t>
        <w:br/>
        <w:br/>
        <w:br/>
        <w:t>function populatePlayerList(players) {</w:t>
        <w:br/>
        <w:t xml:space="preserve">  const container = document.getElementById("playersScroll");</w:t>
        <w:br/>
        <w:t xml:space="preserve">  container.innerHTML = ""; // Clear old list</w:t>
        <w:br/>
        <w:br/>
        <w:t xml:space="preserve">  // Remove duplicate players based on username</w:t>
        <w:br/>
        <w:t xml:space="preserve">  const uniquePlayers = players.filter((player, index, self) =&gt; </w:t>
        <w:br/>
        <w:t xml:space="preserve">    index === self.findIndex(p =&gt; p.username === player.username)</w:t>
        <w:br/>
        <w:t xml:space="preserve">  );</w:t>
        <w:br/>
        <w:br/>
        <w:t xml:space="preserve">  uniquePlayers.forEach(p =&gt; {</w:t>
        <w:br/>
        <w:t xml:space="preserve">    console.log("🎯 Adding player card", p.username);</w:t>
        <w:br/>
        <w:t xml:space="preserve">    const isHost = p.is_host == "1";</w:t>
        <w:br/>
        <w:t xml:space="preserve">    const isCurrentUser = p.username === currentUsername;</w:t>
        <w:br/>
        <w:br/>
        <w:t xml:space="preserve">    const playerCard = document.createElement("div");</w:t>
        <w:br/>
        <w:t xml:space="preserve">    playerCard.className = "player-card";</w:t>
        <w:br/>
        <w:br/>
        <w:t xml:space="preserve">    // Add style class</w:t>
        <w:br/>
        <w:t xml:space="preserve">    if (isHost) {</w:t>
        <w:br/>
        <w:t xml:space="preserve">      playerCard.classList.add("host-player"); // Orange background for host</w:t>
        <w:br/>
        <w:t xml:space="preserve">    } else if (isCurrentUser) {</w:t>
        <w:br/>
        <w:t xml:space="preserve">      playerCard.classList.add("me-player"); // Green background for "me"</w:t>
        <w:br/>
        <w:t xml:space="preserve">    }</w:t>
        <w:br/>
        <w:br/>
        <w:t xml:space="preserve">    // Badge</w:t>
        <w:br/>
        <w:t xml:space="preserve">    let badgeHTML = "";</w:t>
        <w:br/>
        <w:t xml:space="preserve">    if (isHost &amp;&amp; isCurrentUser) {</w:t>
        <w:br/>
        <w:t xml:space="preserve">      badgeHTML = `&lt;div class="host-badge"&gt;HOST (YOU)&lt;/div&gt;`;</w:t>
        <w:br/>
        <w:t xml:space="preserve">    } else if (isHost) {</w:t>
        <w:br/>
        <w:t xml:space="preserve">      badgeHTML = `&lt;div class="host-badge"&gt;HOST&lt;/div&gt;`;</w:t>
        <w:br/>
        <w:t xml:space="preserve">    } else if (isCurrentUser) {</w:t>
        <w:br/>
        <w:t xml:space="preserve">      badgeHTML = `&lt;div class="me-badge"&gt;ME&lt;/div&gt;`;</w:t>
        <w:br/>
        <w:t xml:space="preserve">    }</w:t>
        <w:br/>
        <w:br/>
        <w:t xml:space="preserve">    // Buttons</w:t>
        <w:br/>
        <w:t xml:space="preserve">    let buttonsHTML = "";</w:t>
        <w:br/>
        <w:t xml:space="preserve">    if (!isCurrentUser &amp;&amp; currentUsername === getHostUsername(uniquePlayers)) {</w:t>
        <w:br/>
        <w:t xml:space="preserve">      buttonsHTML += `&lt;button class="switch-host-btn"&gt;👑 Make Host&lt;/button&gt;`;</w:t>
        <w:br/>
        <w:t xml:space="preserve">    }</w:t>
        <w:br/>
        <w:t xml:space="preserve">    if (!isCurrentUser) {</w:t>
        <w:br/>
        <w:t xml:space="preserve">      buttonsHTML += `&lt;button class="friend-btn"&gt;👥 Add Friend&lt;/button&gt;`;</w:t>
        <w:br/>
        <w:t xml:space="preserve">    }</w:t>
        <w:br/>
        <w:br/>
        <w:t xml:space="preserve">    playerCard.innerHTML = `</w:t>
        <w:br/>
        <w:t xml:space="preserve">      ${badgeHTML}</w:t>
        <w:br/>
        <w:t xml:space="preserve">      &lt;img class="player-image" src="${p.user_image}" alt="${p.username}" data-player="${p.username}"&gt;</w:t>
        <w:br/>
        <w:t xml:space="preserve">      &lt;div class="player-name"&gt;${p.username}&lt;/div&gt;</w:t>
        <w:br/>
        <w:t xml:space="preserve">      &lt;div class="player-status"&gt;${p.payment_status === "paid" ? "✅ Paid" : "💸 Not Paid"}&lt;/div&gt;</w:t>
        <w:br/>
        <w:t xml:space="preserve">      &lt;div class="payment-amount" data-player="${p.username}"&gt;</w:t>
        <w:br/>
        <w:t xml:space="preserve">        &lt;span class="amount-value"&gt;${p.price}&lt;/span&gt; </w:t>
        <w:br/>
        <w:t xml:space="preserve">      &lt;/div&gt;</w:t>
        <w:br/>
        <w:t xml:space="preserve">      &lt;input class="payment-input" data-player="${p.username}" style="display: none;" value="${p.price}" /&gt;</w:t>
        <w:br/>
        <w:t xml:space="preserve">      &lt;div class="player-actions"&gt;${buttonsHTML}&lt;/div&gt;</w:t>
        <w:br/>
        <w:t xml:space="preserve">    `;</w:t>
        <w:br/>
        <w:br/>
        <w:t xml:space="preserve">    container.appendChild(playerCard);</w:t>
        <w:br/>
        <w:t xml:space="preserve">  });</w:t>
        <w:br/>
        <w:br/>
        <w:t xml:space="preserve">  // Show or hide host controls</w:t>
        <w:br/>
        <w:t xml:space="preserve">  const hostControls = document.getElementById("hostControls");</w:t>
        <w:br/>
        <w:t xml:space="preserve">  const currentHost = getHostUsername(uniquePlayers);</w:t>
        <w:br/>
        <w:t xml:space="preserve">  </w:t>
        <w:br/>
        <w:t xml:space="preserve">  console.log("🎯 Host controls check:", { currentUsername, currentHost, isHost: currentUsername === currentHost });</w:t>
        <w:br/>
        <w:t xml:space="preserve">  </w:t>
        <w:br/>
        <w:t xml:space="preserve">  if (currentHost === currentUsername) {</w:t>
        <w:br/>
        <w:t xml:space="preserve">    hostControls.style.display = "flex";</w:t>
        <w:br/>
        <w:t xml:space="preserve">  } else {</w:t>
        <w:br/>
        <w:t xml:space="preserve">    hostControls.style.display = "none";</w:t>
        <w:br/>
        <w:t xml:space="preserve">  }</w:t>
        <w:br/>
        <w:br/>
        <w:t xml:space="preserve">  initializePlayerActions(); // Re-bind actions</w:t>
        <w:br/>
        <w:t>}</w:t>
        <w:br/>
        <w:t>function getHostUsername(players) {</w:t>
        <w:br/>
        <w:t xml:space="preserve">  const host = players.find(p =&gt; p.is_host == "1");</w:t>
        <w:br/>
        <w:t xml:space="preserve">  return host ? host.username : null;</w:t>
        <w:br/>
        <w:t>}</w:t>
        <w:br/>
        <w:br/>
        <w:br/>
        <w:t>document.addEventListener("DOMContentLoaded", function () {</w:t>
        <w:br/>
        <w:t xml:space="preserve">  console.log("✅ BookingDetails.js is loaded");</w:t>
        <w:br/>
        <w:t xml:space="preserve">  </w:t>
        <w:br/>
        <w:t xml:space="preserve">  // Initialize variables (move to global scope)</w:t>
        <w:br/>
        <w:t xml:space="preserve">  window.isPrivate = false;</w:t>
        <w:br/>
        <w:t xml:space="preserve">  window.isEditingPrices = false;</w:t>
        <w:br/>
        <w:t xml:space="preserve">  window.timeRemaining = 6330; // 1:45:30</w:t>
        <w:br/>
        <w:t xml:space="preserve">  window.originalPrices = {};</w:t>
        <w:br/>
        <w:t xml:space="preserve">  window.currentHost = "1";</w:t>
        <w:br/>
        <w:t xml:space="preserve">  </w:t>
        <w:br/>
        <w:t xml:space="preserve">  // Initialize all functions (except privacy toggle - called after data load)</w:t>
        <w:br/>
        <w:t xml:space="preserve">  initializeScrolling();</w:t>
        <w:br/>
        <w:t xml:space="preserve">  initializeEditPrices();</w:t>
        <w:br/>
        <w:t xml:space="preserve">  initializePlayerActions();</w:t>
        <w:br/>
        <w:t xml:space="preserve">  initializeActionButtons();</w:t>
        <w:br/>
        <w:t xml:space="preserve">  startCountdown();</w:t>
        <w:br/>
        <w:t>});</w:t>
        <w:br/>
        <w:br/>
        <w:t>function initializePrivacyToggle() {</w:t>
        <w:br/>
        <w:t xml:space="preserve">  const privacyToggle = document.getElementById('privacyToggle');</w:t>
        <w:br/>
        <w:t xml:space="preserve">  const passwordSection = document.getElementById('passwordSection');</w:t>
        <w:br/>
        <w:t xml:space="preserve">  const copyPasswordBtn = document.getElementById('copyPassword');</w:t>
        <w:br/>
        <w:br/>
        <w:t xml:space="preserve">  if (!privacyToggle) {</w:t>
        <w:br/>
        <w:t xml:space="preserve">    console.log("❌ Privacy toggle element not found");</w:t>
        <w:br/>
        <w:t xml:space="preserve">    return;</w:t>
        <w:br/>
        <w:t xml:space="preserve">  }</w:t>
        <w:br/>
        <w:br/>
        <w:t xml:space="preserve">  // ✅ Check if current user is the host</w:t>
        <w:br/>
        <w:t xml:space="preserve">  const isHost = window.players &amp;&amp; window.players.find(p =&gt; </w:t>
        <w:br/>
        <w:t xml:space="preserve">    p.username === currentUsername &amp;&amp; p.is_host == "1"</w:t>
        <w:br/>
        <w:t xml:space="preserve">  );</w:t>
        <w:br/>
        <w:br/>
        <w:t xml:space="preserve">  console.log("🔍 Host check:", { </w:t>
        <w:br/>
        <w:t xml:space="preserve">    currentUsername, </w:t>
        <w:br/>
        <w:t xml:space="preserve">    players: window.players, </w:t>
        <w:br/>
        <w:t xml:space="preserve">    isHost,</w:t>
        <w:br/>
        <w:t xml:space="preserve">    playersLength: window.players ? window.players.length : 0,</w:t>
        <w:br/>
        <w:t xml:space="preserve">    privacyToggleFound: !!privacyToggle</w:t>
        <w:br/>
        <w:t xml:space="preserve">  });</w:t>
        <w:br/>
        <w:br/>
        <w:t xml:space="preserve">  // If not host, disable</w:t>
        <w:br/>
        <w:t xml:space="preserve">  if (!isHost) {</w:t>
        <w:br/>
        <w:t xml:space="preserve">    console.log("❌ Not host - disabling privacy toggle");</w:t>
        <w:br/>
        <w:t xml:space="preserve">    privacyToggle.disabled = true;</w:t>
        <w:br/>
        <w:t xml:space="preserve">    privacyToggle.style.cursor = "not-allowed";</w:t>
        <w:br/>
        <w:t xml:space="preserve">    privacyToggle.style.opacity = "0.6";</w:t>
        <w:br/>
        <w:t xml:space="preserve">    privacyToggle.style.pointerEvents = "none";</w:t>
        <w:br/>
        <w:t xml:space="preserve">    return;</w:t>
        <w:br/>
        <w:t xml:space="preserve">  }</w:t>
        <w:br/>
        <w:br/>
        <w:t xml:space="preserve">  console.log("✅ Is host - enabling privacy toggle");</w:t>
        <w:br/>
        <w:br/>
        <w:t xml:space="preserve">  // ✅ Enable the toggle for host</w:t>
        <w:br/>
        <w:t xml:space="preserve">  privacyToggle.disabled = false;</w:t>
        <w:br/>
        <w:t xml:space="preserve">  privacyToggle.style.cursor = "pointer";</w:t>
        <w:br/>
        <w:t xml:space="preserve">  privacyToggle.style.opacity = "1";</w:t>
        <w:br/>
        <w:t xml:space="preserve">  privacyToggle.style.pointerEvents = "auto";</w:t>
        <w:br/>
        <w:br/>
        <w:t xml:space="preserve">  // ✅ Remove any existing event listeners to prevent duplicates</w:t>
        <w:br/>
        <w:t xml:space="preserve">  const newToggle = privacyToggle.cloneNode(true);</w:t>
        <w:br/>
        <w:t xml:space="preserve">  privacyToggle.parentNode.replaceChild(newToggle, privacyToggle);</w:t>
        <w:br/>
        <w:t xml:space="preserve">  </w:t>
        <w:br/>
        <w:t xml:space="preserve">  // ✅ Get the new reference</w:t>
        <w:br/>
        <w:t xml:space="preserve">  const freshToggle = document.getElementById('privacyToggle');</w:t>
        <w:br/>
        <w:br/>
        <w:t xml:space="preserve">  // ✅ Host can toggle</w:t>
        <w:br/>
        <w:t xml:space="preserve">  freshToggle.addEventListener('click', function (e) {</w:t>
        <w:br/>
        <w:t xml:space="preserve">    e.preventDefault();</w:t>
        <w:br/>
        <w:t xml:space="preserve">    e.stopPropagation();</w:t>
        <w:br/>
        <w:t xml:space="preserve">    console.log("🔒 Privacy toggle clicked");</w:t>
        <w:br/>
        <w:t xml:space="preserve">    </w:t>
        <w:br/>
        <w:t xml:space="preserve">    window.isPrivate = !window.isPrivate;</w:t>
        <w:br/>
        <w:t xml:space="preserve">    const newPrivacy = window.isPrivate ? 'private' : 'public';</w:t>
        <w:br/>
        <w:br/>
        <w:t xml:space="preserve">    if (window.isPrivate) {</w:t>
        <w:br/>
        <w:t xml:space="preserve">      this.innerHTML = '&lt;span class="privacy-status"&gt;Private&lt;/span&gt;&lt;span class="privacy-icon"&gt;🔒&lt;/span&gt;';</w:t>
        <w:br/>
        <w:t xml:space="preserve">      this.classList.add('private');</w:t>
        <w:br/>
        <w:t xml:space="preserve">      passwordSection.style.display = 'block';</w:t>
        <w:br/>
        <w:t xml:space="preserve">      showNotification('Room is now private. Password generated!', 'success');</w:t>
        <w:br/>
        <w:t xml:space="preserve">    } else {</w:t>
        <w:br/>
        <w:t xml:space="preserve">      this.innerHTML = '&lt;span class="privacy-status"&gt;Public&lt;/span&gt;&lt;span class="privacy-icon"&gt;🌐&lt;/span&gt;';</w:t>
        <w:br/>
        <w:t xml:space="preserve">      this.classList.remove('private');</w:t>
        <w:br/>
        <w:t xml:space="preserve">      passwordSection.style.display = 'none';</w:t>
        <w:br/>
        <w:t xml:space="preserve">      showNotification('Room is now public. Anyone can join!', 'info');</w:t>
        <w:br/>
        <w:t xml:space="preserve">    }</w:t>
        <w:br/>
        <w:br/>
        <w:t xml:space="preserve">    // notify backend about the change</w:t>
        <w:br/>
        <w:t xml:space="preserve">    if (window.currentGroupId) {</w:t>
        <w:br/>
        <w:t xml:space="preserve">      const formData = new URLSearchParams();</w:t>
        <w:br/>
        <w:t xml:space="preserve">      formData.append('group_id', window.currentGroupId);</w:t>
        <w:br/>
        <w:t xml:space="preserve">      formData.append('privacy', newPrivacy);</w:t>
        <w:br/>
        <w:br/>
        <w:t xml:space="preserve">      fetch('updatePrivacy.php', {</w:t>
        <w:br/>
        <w:t xml:space="preserve">        method: 'POST',</w:t>
        <w:br/>
        <w:t xml:space="preserve">        headers: { 'Content-Type': 'application/x-www-form-urlencoded' },</w:t>
        <w:br/>
        <w:t xml:space="preserve">        body: formData.toString()</w:t>
        <w:br/>
        <w:t xml:space="preserve">      })</w:t>
        <w:br/>
        <w:t xml:space="preserve">        .then(res =&gt; res.json())</w:t>
        <w:br/>
        <w:t xml:space="preserve">        .then(data =&gt; {</w:t>
        <w:br/>
        <w:t xml:space="preserve">          if (!data.success) {</w:t>
        <w:br/>
        <w:t xml:space="preserve">            showNotification(data.error || 'Failed to update privacy', 'error');</w:t>
        <w:br/>
        <w:t xml:space="preserve">          } else {</w:t>
        <w:br/>
        <w:t xml:space="preserve">            console.log("✅ Privacy updated successfully");</w:t>
        <w:br/>
        <w:t xml:space="preserve">          }</w:t>
        <w:br/>
        <w:t xml:space="preserve">        })</w:t>
        <w:br/>
        <w:t xml:space="preserve">        .catch((error) =&gt; {</w:t>
        <w:br/>
        <w:t xml:space="preserve">          console.error("❌ Privacy update failed:", error);</w:t>
        <w:br/>
        <w:t xml:space="preserve">          showNotification('Failed to update privacy', 'error');</w:t>
        <w:br/>
        <w:t xml:space="preserve">        });</w:t>
        <w:br/>
        <w:t xml:space="preserve">    }</w:t>
        <w:br/>
        <w:t xml:space="preserve">  });</w:t>
        <w:br/>
        <w:br/>
        <w:t xml:space="preserve">  copyPasswordBtn?.addEventListener('click', function () {</w:t>
        <w:br/>
        <w:t xml:space="preserve">    const password = document.getElementById('roomPassword').textContent;</w:t>
        <w:br/>
        <w:t xml:space="preserve">    navigator.clipboard.writeText(password).then(() =&gt; {</w:t>
        <w:br/>
        <w:t xml:space="preserve">      showNotification('Password copied to clipboard!', 'success');</w:t>
        <w:br/>
        <w:t xml:space="preserve">      this.textContent = '✅ Copied';</w:t>
        <w:br/>
        <w:t xml:space="preserve">      setTimeout(() =&gt; {</w:t>
        <w:br/>
        <w:t xml:space="preserve">        this.innerHTML = '📋 Copy';</w:t>
        <w:br/>
        <w:t xml:space="preserve">      }, 2000);</w:t>
        <w:br/>
        <w:t xml:space="preserve">    });</w:t>
        <w:br/>
        <w:t xml:space="preserve">  });</w:t>
        <w:br/>
        <w:t>}</w:t>
        <w:br/>
        <w:br/>
        <w:br/>
        <w:br/>
        <w:t>function initializeScrolling() {</w:t>
        <w:br/>
        <w:t xml:space="preserve">  const scrollContainer = document.getElementById('playersScroll');</w:t>
        <w:br/>
        <w:t xml:space="preserve">  const leftArrow = document.getElementById('scrollLeft');</w:t>
        <w:br/>
        <w:t xml:space="preserve">  const rightArrow = document.getElementById('scrollRight');</w:t>
        <w:br/>
        <w:t xml:space="preserve">  const scrollAmount = 200;</w:t>
        <w:br/>
        <w:br/>
        <w:t xml:space="preserve">  leftArrow?.addEventListener('click', () =&gt; {</w:t>
        <w:br/>
        <w:t xml:space="preserve">    scrollContainer.scrollBy({ left: -scrollAmount, behavior: 'smooth' });</w:t>
        <w:br/>
        <w:t xml:space="preserve">  });</w:t>
        <w:br/>
        <w:br/>
        <w:t xml:space="preserve">  rightArrow?.addEventListener('click', () =&gt; {</w:t>
        <w:br/>
        <w:t xml:space="preserve">    scrollContainer.scrollBy({ left: scrollAmount, behavior: 'smooth' });</w:t>
        <w:br/>
        <w:t xml:space="preserve">  });</w:t>
        <w:br/>
        <w:br/>
        <w:t xml:space="preserve">  function updateArrowStates() {</w:t>
        <w:br/>
        <w:t xml:space="preserve">    if (!scrollContainer) return;</w:t>
        <w:br/>
        <w:t xml:space="preserve">    const maxScrollLeft = scrollContainer.scrollWidth - scrollContainer.clientWidth;</w:t>
        <w:br/>
        <w:t xml:space="preserve">    const isAtStart = scrollContainer.scrollLeft &lt;= 0;</w:t>
        <w:br/>
        <w:t xml:space="preserve">    const isAtEnd = scrollContainer.scrollLeft &gt;= maxScrollLeft - 5;</w:t>
        <w:br/>
        <w:t xml:space="preserve">    </w:t>
        <w:br/>
        <w:t xml:space="preserve">    if (leftArrow) {</w:t>
        <w:br/>
        <w:t xml:space="preserve">      leftArrow.disabled = isAtStart;</w:t>
        <w:br/>
        <w:t xml:space="preserve">      leftArrow.style.opacity = isAtStart ? '0.3' : '1';</w:t>
        <w:br/>
        <w:t xml:space="preserve">    }</w:t>
        <w:br/>
        <w:t xml:space="preserve">    if (rightArrow) {</w:t>
        <w:br/>
        <w:t xml:space="preserve">      rightArrow.disabled = isAtEnd;</w:t>
        <w:br/>
        <w:t xml:space="preserve">      rightArrow.style.opacity = isAtEnd ? '0.3' : '1';</w:t>
        <w:br/>
        <w:t xml:space="preserve">    }</w:t>
        <w:br/>
        <w:t xml:space="preserve">  }</w:t>
        <w:br/>
        <w:br/>
        <w:t xml:space="preserve">  scrollContainer?.addEventListener('scroll', updateArrowStates);</w:t>
        <w:br/>
        <w:t xml:space="preserve">  setTimeout(updateArrowStates, 100);</w:t>
        <w:br/>
        <w:t>}</w:t>
        <w:br/>
        <w:br/>
        <w:t>function initializeEditPrices() {</w:t>
        <w:br/>
        <w:t xml:space="preserve">  const editBtn = document.getElementById('editPricesBtn');</w:t>
        <w:br/>
        <w:t xml:space="preserve">  const saveBtn = document.getElementById('savePricesBtn');</w:t>
        <w:br/>
        <w:t xml:space="preserve">  const cancelBtn = document.getElementById('cancelEditBtn');</w:t>
        <w:br/>
        <w:br/>
        <w:t xml:space="preserve">  editBtn?.addEventListener('click', enterEditMode);</w:t>
        <w:br/>
        <w:t xml:space="preserve">  saveBtn?.addEventListener('click', saveChanges);</w:t>
        <w:br/>
        <w:t xml:space="preserve">  cancelBtn?.addEventListener('click', cancelChanges);</w:t>
        <w:br/>
        <w:t>}</w:t>
        <w:br/>
        <w:br/>
        <w:t>function initializePlayerActions() {</w:t>
        <w:br/>
        <w:t xml:space="preserve">  document.querySelectorAll('.switch-host-btn').forEach((btn, index) =&gt; {</w:t>
        <w:br/>
        <w:t xml:space="preserve">    btn.addEventListener('click', function() {</w:t>
        <w:br/>
        <w:t xml:space="preserve">      // Since host player (index 0) has no switch-host-btn, we need to adjust</w:t>
        <w:br/>
        <w:t xml:space="preserve">      const playerId = this.closest('.player-card').querySelector('.player-image').dataset.player;</w:t>
        <w:br/>
        <w:t xml:space="preserve">      switchHost(playerId);</w:t>
        <w:br/>
        <w:t xml:space="preserve">    });</w:t>
        <w:br/>
        <w:t xml:space="preserve">  });</w:t>
        <w:br/>
        <w:br/>
        <w:t xml:space="preserve">  document.querySelectorAll('.friend-btn').forEach((btn, index) =&gt; {</w:t>
        <w:br/>
        <w:t xml:space="preserve">    if (!btn.disabled) { // Skip disabled buttons (host player)</w:t>
        <w:br/>
        <w:t xml:space="preserve">      btn.addEventListener('click', function() {</w:t>
        <w:br/>
        <w:t xml:space="preserve">        const playerId = this.closest('.player-card').querySelector('.player-image').dataset.player;</w:t>
        <w:br/>
        <w:t xml:space="preserve">        toggleFriend(playerId);</w:t>
        <w:br/>
        <w:t xml:space="preserve">      });</w:t>
        <w:br/>
        <w:t xml:space="preserve">    }</w:t>
        <w:br/>
        <w:t xml:space="preserve">  });</w:t>
        <w:br/>
        <w:t>}</w:t>
        <w:br/>
        <w:br/>
        <w:t>function initializeActionButtons() {</w:t>
        <w:br/>
        <w:t xml:space="preserve">  // Hide action buttons if in view-only mode (from JoinGroup image click)</w:t>
        <w:br/>
        <w:t xml:space="preserve">  if (window.viewOnly) {</w:t>
        <w:br/>
        <w:t xml:space="preserve">    const actionButtons = document.querySelector('.action-buttons');</w:t>
        <w:br/>
        <w:t xml:space="preserve">    if (actionButtons) {</w:t>
        <w:br/>
        <w:t xml:space="preserve">      actionButtons.style.display = 'none';</w:t>
        <w:br/>
        <w:t xml:space="preserve">    }</w:t>
        <w:br/>
        <w:t xml:space="preserve">    </w:t>
        <w:br/>
        <w:t xml:space="preserve">    // Also hide payment reminder section in view-only mode</w:t>
        <w:br/>
        <w:t xml:space="preserve">    const paymentSection = document.querySelector('.payment-section');</w:t>
        <w:br/>
        <w:t xml:space="preserve">    if (paymentSection) {</w:t>
        <w:br/>
        <w:t xml:space="preserve">      paymentSection.style.display = 'none';</w:t>
        <w:br/>
        <w:t xml:space="preserve">    }</w:t>
        <w:br/>
        <w:t xml:space="preserve">    </w:t>
        <w:br/>
        <w:t xml:space="preserve">    // Update page title to indicate view-only mode</w:t>
        <w:br/>
        <w:t xml:space="preserve">    document.title = 'View Booking Details - Book&amp;Play';</w:t>
        <w:br/>
        <w:t xml:space="preserve">    </w:t>
        <w:br/>
        <w:t xml:space="preserve">    return;</w:t>
        <w:br/>
        <w:t xml:space="preserve">  }</w:t>
        <w:br/>
        <w:t xml:space="preserve">  </w:t>
        <w:br/>
        <w:t xml:space="preserve">  document.querySelector('.pay-btn')?.addEventListener('click', handlePayNow);</w:t>
        <w:br/>
        <w:t xml:space="preserve">  document.querySelector('.cancel-btn')?.addEventListener('click', handleCancelBooking);</w:t>
        <w:br/>
        <w:t>}</w:t>
        <w:br/>
        <w:br/>
        <w:t>function switchHost(newHostId) {</w:t>
        <w:br/>
        <w:t xml:space="preserve">  const currentHostCard = document.querySelector('.host-player');</w:t>
        <w:br/>
        <w:t xml:space="preserve">  if (currentHostCard) {</w:t>
        <w:br/>
        <w:t xml:space="preserve">    currentHostCard.classList.remove('host-player');</w:t>
        <w:br/>
        <w:t xml:space="preserve">    currentHostCard.querySelector('.host-badge')?.remove();</w:t>
        <w:br/>
        <w:t xml:space="preserve">    </w:t>
        <w:br/>
        <w:t xml:space="preserve">    // Add switch-host button back to old host</w:t>
        <w:br/>
        <w:t xml:space="preserve">    const playerActions = currentHostCard.querySelector('.player-actions');</w:t>
        <w:br/>
        <w:t xml:space="preserve">    const friendBtn = playerActions.querySelector('.friend-btn');</w:t>
        <w:br/>
        <w:t xml:space="preserve">    </w:t>
        <w:br/>
        <w:t xml:space="preserve">    if (!playerActions.querySelector('.switch-host-btn')) {</w:t>
        <w:br/>
        <w:t xml:space="preserve">      const switchBtn = document.createElement('button');</w:t>
        <w:br/>
        <w:t xml:space="preserve">      switchBtn.className = 'switch-host-btn';</w:t>
        <w:br/>
        <w:t xml:space="preserve">      switchBtn.innerHTML = '👑 Make Host';</w:t>
        <w:br/>
        <w:t xml:space="preserve">      switchBtn.addEventListener('click', function() {</w:t>
        <w:br/>
        <w:t xml:space="preserve">        const playerId = this.closest('.player-card').querySelector('.player-image').dataset.player;</w:t>
        <w:br/>
        <w:t xml:space="preserve">        switchHost(playerId);</w:t>
        <w:br/>
        <w:t xml:space="preserve">      });</w:t>
        <w:br/>
        <w:t xml:space="preserve">      playerActions.insertBefore(switchBtn, friendBtn);</w:t>
        <w:br/>
        <w:t xml:space="preserve">    }</w:t>
        <w:br/>
        <w:t xml:space="preserve">    </w:t>
        <w:br/>
        <w:t xml:space="preserve">    friendBtn.disabled = false;</w:t>
        <w:br/>
        <w:t xml:space="preserve">    friendBtn.innerHTML = '👥 Add Friend';</w:t>
        <w:br/>
        <w:t xml:space="preserve">  }</w:t>
        <w:br/>
        <w:br/>
        <w:t xml:space="preserve">  const newHostCard = document.querySelector(`[data-player="${newHostId}"]`).closest('.player-card');</w:t>
        <w:br/>
        <w:t xml:space="preserve">  </w:t>
        <w:br/>
        <w:t xml:space="preserve">  if (newHostCard) {</w:t>
        <w:br/>
        <w:t xml:space="preserve">    newHostCard.classList.add('host-player');</w:t>
        <w:br/>
        <w:br/>
        <w:t xml:space="preserve">    const hostBadge = document.createElement('div');</w:t>
        <w:br/>
        <w:t xml:space="preserve">    hostBadge.className = 'host-badge';</w:t>
        <w:br/>
        <w:t xml:space="preserve">    hostBadge.textContent = 'HOST (YOU)';</w:t>
        <w:br/>
        <w:t xml:space="preserve">    newHostCard.appendChild(hostBadge);</w:t>
        <w:br/>
        <w:br/>
        <w:t xml:space="preserve">    // Remove switch-host button and disable friend button</w:t>
        <w:br/>
        <w:t xml:space="preserve">    const switchBtn = newHostCard.querySelector('.switch-host-btn');</w:t>
        <w:br/>
        <w:t xml:space="preserve">    if (switchBtn) switchBtn.remove();</w:t>
        <w:br/>
        <w:t xml:space="preserve">    </w:t>
        <w:br/>
        <w:t xml:space="preserve">    const friendBtn = newHostCard.querySelector('.friend-btn');</w:t>
        <w:br/>
        <w:t xml:space="preserve">    friendBtn.disabled = true;</w:t>
        <w:br/>
        <w:t xml:space="preserve">    friendBtn.innerHTML = '👤 You';</w:t>
        <w:br/>
        <w:br/>
        <w:t xml:space="preserve">    showNotification('You are now the host!', 'success');</w:t>
        <w:br/>
        <w:t xml:space="preserve">  }</w:t>
        <w:br/>
        <w:t>}</w:t>
        <w:br/>
        <w:br/>
        <w:t>function toggleFriend(playerId) {</w:t>
        <w:br/>
        <w:t xml:space="preserve">  const friendBtn = document.querySelector(`[data-player="${playerId}"]`).closest('.player-card').querySelector('.friend-btn');</w:t>
        <w:br/>
        <w:t xml:space="preserve">  const isFriend = friendBtn.classList.contains('friends');</w:t>
        <w:br/>
        <w:br/>
        <w:t xml:space="preserve">  if (isFriend) {</w:t>
        <w:br/>
        <w:t xml:space="preserve">    friendBtn.classList.remove('friends');</w:t>
        <w:br/>
        <w:t xml:space="preserve">    friendBtn.innerHTML = '👥 Add Friend';</w:t>
        <w:br/>
        <w:t xml:space="preserve">    showNotification('Removed from friends', 'warning');</w:t>
        <w:br/>
        <w:t xml:space="preserve">  } else {</w:t>
        <w:br/>
        <w:t xml:space="preserve">    friendBtn.classList.add('friends');</w:t>
        <w:br/>
        <w:t xml:space="preserve">    friendBtn.innerHTML = '✅ Friends';</w:t>
        <w:br/>
        <w:t xml:space="preserve">    showNotification('Added as friend!', 'success');</w:t>
        <w:br/>
        <w:t xml:space="preserve">  }</w:t>
        <w:br/>
        <w:t>}</w:t>
        <w:br/>
        <w:br/>
        <w:t>function enterEditMode() {</w:t>
        <w:br/>
        <w:t xml:space="preserve">  document.querySelectorAll('.payment-amount').forEach(amount =&gt; {</w:t>
        <w:br/>
        <w:t xml:space="preserve">    window.originalPrices[amount.dataset.player] = amount.querySelector('.amount-value').textContent;</w:t>
        <w:br/>
        <w:t xml:space="preserve">    amount.style.display = 'none';</w:t>
        <w:br/>
        <w:t xml:space="preserve">  });</w:t>
        <w:br/>
        <w:t xml:space="preserve">  </w:t>
        <w:br/>
        <w:t xml:space="preserve">  document.querySelectorAll('.payment-input').forEach(input =&gt; input.style.display = 'inline-block');</w:t>
        <w:br/>
        <w:t xml:space="preserve">  </w:t>
        <w:br/>
        <w:t xml:space="preserve">  document.getElementById('editPricesBtn').style.display = 'none';</w:t>
        <w:br/>
        <w:t xml:space="preserve">  document.getElementById('savePricesBtn').style.display = 'inline-block';</w:t>
        <w:br/>
        <w:t xml:space="preserve">  document.getElementById('cancelEditBtn').style.display = 'inline-block';</w:t>
        <w:br/>
        <w:t>}</w:t>
        <w:br/>
        <w:br/>
        <w:t>function saveChanges() {</w:t>
        <w:br/>
        <w:t xml:space="preserve">  document.querySelectorAll('.payment-input').forEach(input =&gt; {</w:t>
        <w:br/>
        <w:t xml:space="preserve">    const playerId = input.dataset.player;</w:t>
        <w:br/>
        <w:t xml:space="preserve">    const value = parseFloat(input.value).toFixed(2);</w:t>
        <w:br/>
        <w:t xml:space="preserve">    const amountDisplay = document.querySelector(`.payment-amount[data-player="${playerId}"] .amount-value`);</w:t>
        <w:br/>
        <w:t xml:space="preserve">    amountDisplay.textContent = value;</w:t>
        <w:br/>
        <w:t xml:space="preserve">  });</w:t>
        <w:br/>
        <w:t xml:space="preserve">  exitEditMode();</w:t>
        <w:br/>
        <w:t xml:space="preserve">  showNotification('Prices saved!', 'success');</w:t>
        <w:br/>
        <w:t>}</w:t>
        <w:br/>
        <w:br/>
        <w:t>function cancelChanges() {</w:t>
        <w:br/>
        <w:t xml:space="preserve">  document.querySelectorAll('.payment-input').forEach(input =&gt; {</w:t>
        <w:br/>
        <w:t xml:space="preserve">    input.value = window.originalPrices[input.dataset.player];</w:t>
        <w:br/>
        <w:t xml:space="preserve">  });</w:t>
        <w:br/>
        <w:t xml:space="preserve">  exitEditMode();</w:t>
        <w:br/>
        <w:t xml:space="preserve">  showNotification('Changes canceled', 'warning');</w:t>
        <w:br/>
        <w:t>}</w:t>
        <w:br/>
        <w:br/>
        <w:t>function exitEditMode() {</w:t>
        <w:br/>
        <w:t xml:space="preserve">  document.querySelectorAll('.payment-amount').forEach(amount =&gt; amount.style.display = 'inline-block');</w:t>
        <w:br/>
        <w:t xml:space="preserve">  document.querySelectorAll('.payment-input').forEach(input =&gt; input.style.display = 'none');</w:t>
        <w:br/>
        <w:t xml:space="preserve">  </w:t>
        <w:br/>
        <w:t xml:space="preserve">  document.getElementById('editPricesBtn').style.display = 'inline-block';</w:t>
        <w:br/>
        <w:t xml:space="preserve">  document.getElementById('savePricesBtn').style.display = 'none';</w:t>
        <w:br/>
        <w:t xml:space="preserve">  document.getElementById('cancelEditBtn').style.display = 'none';</w:t>
        <w:br/>
        <w:t>}</w:t>
        <w:br/>
        <w:br/>
        <w:t>function startCountdown() {</w:t>
        <w:br/>
        <w:t xml:space="preserve">  setInterval(() =&gt; {</w:t>
        <w:br/>
        <w:t xml:space="preserve">    if (window.timeRemaining &gt; 0) {</w:t>
        <w:br/>
        <w:t xml:space="preserve">      window.timeRemaining--;</w:t>
        <w:br/>
        <w:t xml:space="preserve">      updateCountdownDisplay();</w:t>
        <w:br/>
        <w:t xml:space="preserve">    }</w:t>
        <w:br/>
        <w:t xml:space="preserve">  }, 1000);</w:t>
        <w:br/>
        <w:t>}</w:t>
        <w:br/>
        <w:br/>
        <w:t>function updateCountdownDisplay() {</w:t>
        <w:br/>
        <w:t xml:space="preserve">  const hours = Math.floor(window.timeRemaining / 3600);</w:t>
        <w:br/>
        <w:t xml:space="preserve">  const minutes = Math.floor((window.timeRemaining % 3600) / 60);</w:t>
        <w:br/>
        <w:t xml:space="preserve">  const seconds = window.timeRemaining % 60;</w:t>
        <w:br/>
        <w:br/>
        <w:t xml:space="preserve">  document.getElementById('hours').textContent = hours.toString().padStart(2, '0');</w:t>
        <w:br/>
        <w:t xml:space="preserve">  document.getElementById('minutes').textContent = minutes.toString().padStart(2, '0');</w:t>
        <w:br/>
        <w:t xml:space="preserve">  document.getElementById('seconds').textContent = seconds.toString().padStart(2, '0');</w:t>
        <w:br/>
        <w:t>}</w:t>
        <w:br/>
        <w:br/>
        <w:t>function handlePayNow() {</w:t>
        <w:br/>
        <w:t xml:space="preserve">  showNotification('Redirecting to payment...', 'info');</w:t>
        <w:br/>
        <w:t xml:space="preserve">  setTimeout(() =&gt; alert('Payment gateway would be here'), 1500);</w:t>
        <w:br/>
        <w:t>}</w:t>
        <w:br/>
        <w:br/>
        <w:t>function handleCancelBooking() {</w:t>
        <w:br/>
        <w:t xml:space="preserve">  if (confirm('Cancel this booking?')) {</w:t>
        <w:br/>
        <w:t xml:space="preserve">    showNotification('Booking canceled', 'warning');</w:t>
        <w:br/>
        <w:t xml:space="preserve">  }</w:t>
        <w:br/>
        <w:t>}</w:t>
        <w:br/>
        <w:br/>
        <w:t>function showNotification(message, type = 'info') {</w:t>
        <w:br/>
        <w:t xml:space="preserve">  const existing = document.querySelector('.notification');</w:t>
        <w:br/>
        <w:t xml:space="preserve">  if (existing) existing.remove();</w:t>
        <w:br/>
        <w:br/>
        <w:t xml:space="preserve">  const notification = document.createElement('div');</w:t>
        <w:br/>
        <w:t xml:space="preserve">  notification.className = `notification notification-${type}`;</w:t>
        <w:br/>
        <w:t xml:space="preserve">  notification.textContent = message;</w:t>
        <w:br/>
        <w:br/>
        <w:t xml:space="preserve">  const colors = {</w:t>
        <w:br/>
        <w:t xml:space="preserve">    success: '#4CAF50',</w:t>
        <w:br/>
        <w:t xml:space="preserve">    warning: '#ff9800',</w:t>
        <w:br/>
        <w:t xml:space="preserve">    error: '#f44336',</w:t>
        <w:br/>
        <w:t xml:space="preserve">    info: '#2196F3'</w:t>
        <w:br/>
        <w:t xml:space="preserve">  };</w:t>
        <w:br/>
        <w:br/>
        <w:t xml:space="preserve">  notification.style.cssText = `</w:t>
        <w:br/>
        <w:t xml:space="preserve">    position: fixed;</w:t>
        <w:br/>
        <w:t xml:space="preserve">    top: 20px;</w:t>
        <w:br/>
        <w:t xml:space="preserve">    right: 20px;</w:t>
        <w:br/>
        <w:t xml:space="preserve">    background: ${colors[type]};</w:t>
        <w:br/>
        <w:t xml:space="preserve">    color: white;</w:t>
        <w:br/>
        <w:t xml:space="preserve">    padding: 15px 25px;</w:t>
        <w:br/>
        <w:t xml:space="preserve">    border-radius: 8px;</w:t>
        <w:br/>
        <w:t xml:space="preserve">    font-weight: 600;</w:t>
        <w:br/>
        <w:t xml:space="preserve">    z-index: 1002;</w:t>
        <w:br/>
        <w:t xml:space="preserve">    box-shadow: 0 4px 12px rgba(0, 0, 0, 0.2);</w:t>
        <w:br/>
        <w:t xml:space="preserve">    transform: translateX(100%);</w:t>
        <w:br/>
        <w:t xml:space="preserve">    transition: transform 0.3s ease;</w:t>
        <w:br/>
        <w:t xml:space="preserve">  `;</w:t>
        <w:br/>
        <w:br/>
        <w:t xml:space="preserve">  document.body.appendChild(notification);</w:t>
        <w:br/>
        <w:t xml:space="preserve">  setTimeout(() =&gt; notification.style.transform = 'translateX(0)', 10);</w:t>
        <w:br/>
        <w:t xml:space="preserve">  setTimeout(() =&gt; {</w:t>
        <w:br/>
        <w:t xml:space="preserve">    notification.style.transform = 'translateX(100%)';</w:t>
        <w:br/>
        <w:t xml:space="preserve">    setTimeout(() =&gt; notification.remove(), 300);</w:t>
        <w:br/>
        <w:t xml:space="preserve">  }, 4000);</w:t>
        <w:br/>
        <w:t>}</w:t>
        <w:br/>
        <w:br/>
        <w:t>// ✅ View Booking Details (for image clicks)</w:t>
        <w:br/>
        <w:t>function viewBookingDetails(booking_id) {</w:t>
        <w:br/>
        <w:t xml:space="preserve">  const url = `../BookingDetails/BookingDetails.php?booking_id=${encodeURIComponent(booking_id)}&amp;view_only=true`;</w:t>
        <w:br/>
        <w:t xml:space="preserve">  window.location.href = url;</w:t>
        <w:br/>
        <w:t>}</w:t>
        <w:br/>
        <w:br/>
        <w:t>// ✅ Test function to manually test privacy toggle</w:t>
        <w:br/>
        <w:t>function testPrivacyToggle() {</w:t>
        <w:br/>
        <w:t xml:space="preserve">  console.log("🧪 Testing privacy toggle manually");</w:t>
        <w:br/>
        <w:t xml:space="preserve">  const privacyToggle = document.getElementById('privacyToggle');</w:t>
        <w:br/>
        <w:t xml:space="preserve">  if (privacyToggle) {</w:t>
        <w:br/>
        <w:t xml:space="preserve">    privacyToggle.disabled = false;</w:t>
        <w:br/>
        <w:t xml:space="preserve">    privacyToggle.style.cursor = "pointer";</w:t>
        <w:br/>
        <w:t xml:space="preserve">    privacyToggle.style.opacity = "1";</w:t>
        <w:br/>
        <w:t xml:space="preserve">    console.log("✅ Privacy toggle enabled for testing");</w:t>
        <w:br/>
        <w:t xml:space="preserve">  } else {</w:t>
        <w:br/>
        <w:t xml:space="preserve">    console.log("❌ Privacy toggle element not found");</w:t>
        <w:br/>
        <w:t xml:space="preserve">  }</w:t>
        <w:br/>
        <w:t>}</w:t>
        <w:br/>
        <w:br/>
        <w:t>// ✅ Go back function</w:t>
        <w:br/>
        <w:t>function goBack() {</w:t>
        <w:br/>
        <w:t xml:space="preserve">  if (window.viewOnly) {</w:t>
        <w:br/>
        <w:t xml:space="preserve">    // If in view-only mode, go back to JoinGroup</w:t>
        <w:br/>
        <w:t xml:space="preserve">    window.location.href = '../JoinGroup/JoinGroup.php';</w:t>
        <w:br/>
        <w:t xml:space="preserve">  } else {</w:t>
        <w:br/>
        <w:t xml:space="preserve">    // Otherwise, go back to previous page</w:t>
        <w:br/>
        <w:t xml:space="preserve">    window.history.back();</w:t>
        <w:br/>
        <w:t xml:space="preserve">  }</w:t>
        <w:br/>
        <w:t>}</w:t>
        <w:br/>
        <w:br/>
        <w:t>window.onload = function () {</w:t>
        <w:br/>
        <w:t xml:space="preserve">  console.log("✅ BookingDetails.js is loaded");</w:t>
        <w:br/>
        <w:t xml:space="preserve">  </w:t>
        <w:br/>
        <w:t xml:space="preserve">  // Initialize variables (move to global scope)</w:t>
        <w:br/>
        <w:t xml:space="preserve">  window.isPrivate = false;</w:t>
        <w:br/>
        <w:t xml:space="preserve">  window.isEditingPrices = false;</w:t>
        <w:br/>
        <w:t xml:space="preserve">  window.timeRemaining = 6330; // 1:45:30</w:t>
        <w:br/>
        <w:t xml:space="preserve">  window.originalPrices = {};</w:t>
        <w:br/>
        <w:t xml:space="preserve">  window.currentHost = "1";</w:t>
        <w:br/>
        <w:t xml:space="preserve">  </w:t>
        <w:br/>
        <w:t xml:space="preserve">  // Initialize all functions</w:t>
        <w:br/>
        <w:t xml:space="preserve">  initializePrivacyToggle();</w:t>
        <w:br/>
        <w:t xml:space="preserve">  initializeScrolling();</w:t>
        <w:br/>
        <w:t xml:space="preserve">  initializeEditPrices();</w:t>
        <w:br/>
        <w:t xml:space="preserve">  initializePlayerActions();</w:t>
        <w:br/>
        <w:t xml:space="preserve">  initializeActionButtons();</w:t>
        <w:br/>
        <w:t xml:space="preserve">  startCountdown();</w:t>
        <w:br/>
        <w:t>};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BookingDetails\BookingDetails.php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$currentUsername = $_SESSION['user_id'] ?? '';</w:t>
        <w:br/>
        <w:br/>
        <w:t>// Check if this is a view-only mode (from JoinGroup image click)</w:t>
        <w:br/>
        <w:t>$viewOnly = isset($_GET['view_only']) &amp;&amp; $_GET['view_only'] === 'true';</w:t>
        <w:br/>
        <w:br/>
        <w:t>include 'BookingDetails.html';</w:t>
        <w:br/>
        <w:br/>
        <w:t>// expose the logged in user and view_only status to JavaScript</w:t>
        <w:br/>
        <w:t>echo "&lt;script&gt;window.currentUsername = " . json_encode($currentUsername) . ";&lt;/script&gt;";</w:t>
        <w:br/>
        <w:t>echo "&lt;script&gt;window.viewOnly = " . json_encode($viewOnly) . ";&lt;/script&gt;";</w:t>
        <w:br/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BookingDetails\getBookingDetails.php</w:t>
      </w:r>
    </w:p>
    <w:p>
      <w:r>
        <w:rPr>
          <w:rFonts w:ascii="Courier New" w:hAnsi="Courier New"/>
          <w:sz w:val="16"/>
        </w:rPr>
        <w:t>&lt;?php</w:t>
        <w:br/>
        <w:t>require_once '../../../db.php'; // adjust path as needed</w:t>
        <w:br/>
        <w:t>header('Content-Type: application/json');</w:t>
        <w:br/>
        <w:br/>
        <w:t>$bookingId = $_GET['booking_id'] ?? null;</w:t>
        <w:br/>
        <w:br/>
        <w:t>if (!$bookingId) {</w:t>
        <w:br/>
        <w:t xml:space="preserve">    echo json_encode(['error' =&gt; 'Missing booking_id']);</w:t>
        <w:br/>
        <w:t xml:space="preserve">    exit;</w:t>
        <w:br/>
        <w:t>}</w:t>
        <w:br/>
        <w:br/>
        <w:t>// ✅ Get booking data + group + venue</w:t>
        <w:br/>
        <w:t>$bookingSql = "</w:t>
        <w:br/>
        <w:t xml:space="preserve">  SELECT </w:t>
        <w:br/>
        <w:t xml:space="preserve">    b.*, </w:t>
        <w:br/>
        <w:t xml:space="preserve">    g.group_id,</w:t>
        <w:br/>
        <w:t xml:space="preserve">    g.group_name, </w:t>
        <w:br/>
        <w:t xml:space="preserve">    g.privacy,</w:t>
        <w:br/>
        <w:t xml:space="preserve">    g.group_password,</w:t>
        <w:br/>
        <w:t xml:space="preserve">    v.location AS venue_location, </w:t>
        <w:br/>
        <w:t xml:space="preserve">    v.image_url, </w:t>
        <w:br/>
        <w:t xml:space="preserve">    v.price, </w:t>
        <w:br/>
        <w:t xml:space="preserve">    v.SportCategory</w:t>
        <w:br/>
        <w:t xml:space="preserve">  FROM bookings b</w:t>
        <w:br/>
        <w:t xml:space="preserve">  LEFT JOIN groups g ON b.booking_id = g.booking_id</w:t>
        <w:br/>
        <w:t xml:space="preserve">  JOIN sportfacilities v ON b.facilities_id = v.facilities_id</w:t>
        <w:br/>
        <w:t xml:space="preserve">  WHERE b.booking_id = ?</w:t>
        <w:br/>
        <w:t>";</w:t>
        <w:br/>
        <w:br/>
        <w:t>$stmt = $conn-&gt;prepare($bookingSql);</w:t>
        <w:br/>
        <w:t>if (!$stmt) {</w:t>
        <w:br/>
        <w:t xml:space="preserve">    echo json_encode([</w:t>
        <w:br/>
        <w:t xml:space="preserve">        "error" =&gt; "Booking query failed: " . $conn-&gt;error,</w:t>
        <w:br/>
        <w:t xml:space="preserve">        "sql" =&gt; $bookingSql</w:t>
        <w:br/>
        <w:t xml:space="preserve">    ]);</w:t>
        <w:br/>
        <w:t xml:space="preserve">    exit;</w:t>
        <w:br/>
        <w:t>}</w:t>
        <w:br/>
        <w:t>$stmt-&gt;bind_param("i", $bookingId);</w:t>
        <w:br/>
        <w:t>$stmt-&gt;execute();</w:t>
        <w:br/>
        <w:t>$bookingResult = $stmt-&gt;get_result();</w:t>
        <w:br/>
        <w:t>$booking = $bookingResult-&gt;fetch_assoc();</w:t>
        <w:br/>
        <w:br/>
        <w:t>if (!$booking) {</w:t>
        <w:br/>
        <w:t xml:space="preserve">    echo json_encode([</w:t>
        <w:br/>
        <w:t xml:space="preserve">        "error" =&gt; "Booking not found with ID $bookingId"</w:t>
        <w:br/>
        <w:t xml:space="preserve">    ]);</w:t>
        <w:br/>
        <w:t xml:space="preserve">    exit;</w:t>
        <w:br/>
        <w:t>}</w:t>
        <w:br/>
        <w:br/>
        <w:t>// ✅ Get players</w:t>
        <w:br/>
        <w:t>$playersSql = "</w:t>
        <w:br/>
        <w:t xml:space="preserve">  SELECT </w:t>
        <w:br/>
        <w:t xml:space="preserve">    u.username, </w:t>
        <w:br/>
        <w:t xml:space="preserve">    u.user_image,</w:t>
        <w:br/>
        <w:t xml:space="preserve">    gm.payment_amount AS price,</w:t>
        <w:br/>
        <w:t xml:space="preserve">    CASE </w:t>
        <w:br/>
        <w:t xml:space="preserve">      WHEN u.username = g.created_by THEN 1 </w:t>
        <w:br/>
        <w:t xml:space="preserve">      ELSE 0 </w:t>
        <w:br/>
        <w:t xml:space="preserve">    END AS is_host</w:t>
        <w:br/>
        <w:t xml:space="preserve">  FROM groups g</w:t>
        <w:br/>
        <w:t xml:space="preserve">  JOIN group_members gm ON g.group_id = gm.group_id</w:t>
        <w:br/>
        <w:t xml:space="preserve">  JOIN users u ON gm.username = u.username</w:t>
        <w:br/>
        <w:t xml:space="preserve">  WHERE g.booking_id = ?</w:t>
        <w:br/>
        <w:t xml:space="preserve">  ORDER BY is_host DESC, u.username ASC</w:t>
        <w:br/>
        <w:t>";</w:t>
        <w:br/>
        <w:br/>
        <w:t>$stmt2 = $conn-&gt;prepare($playersSql);</w:t>
        <w:br/>
        <w:t>if (!$stmt2) {</w:t>
        <w:br/>
        <w:t xml:space="preserve">    echo json_encode([</w:t>
        <w:br/>
        <w:t xml:space="preserve">        "error" =&gt; "Players query failed: " . $conn-&gt;error,</w:t>
        <w:br/>
        <w:t xml:space="preserve">        "sql" =&gt; $playersSql</w:t>
        <w:br/>
        <w:t xml:space="preserve">    ]);</w:t>
        <w:br/>
        <w:t xml:space="preserve">    exit;</w:t>
        <w:br/>
        <w:t>}</w:t>
        <w:br/>
        <w:t>$stmt2-&gt;bind_param("i", $bookingId);</w:t>
        <w:br/>
        <w:t>$stmt2-&gt;execute();</w:t>
        <w:br/>
        <w:t>$playersResult = $stmt2-&gt;get_result();</w:t>
        <w:br/>
        <w:t>$players = [];</w:t>
        <w:br/>
        <w:br/>
        <w:t>// ✅ Ensure only one host and fix image paths</w:t>
        <w:br/>
        <w:t>$hostFound = false;</w:t>
        <w:br/>
        <w:t>while ($row = $playersResult-&gt;fetch_assoc()) {</w:t>
        <w:br/>
        <w:t xml:space="preserve">    // Fix player image path</w:t>
        <w:br/>
        <w:t xml:space="preserve">    if ($row['user_image'] &amp;&amp; !empty($row['user_image'])) {</w:t>
        <w:br/>
        <w:t xml:space="preserve">        $row['user_image'] = '../../../uploads/users/' . $row['user_image'];</w:t>
        <w:br/>
        <w:t xml:space="preserve">    } else {</w:t>
        <w:br/>
        <w:t xml:space="preserve">        $row['user_image'] = '../../../uploads/users/default.jpg';</w:t>
        <w:br/>
        <w:t xml:space="preserve">    }</w:t>
        <w:br/>
        <w:t xml:space="preserve">    </w:t>
        <w:br/>
        <w:t xml:space="preserve">    // Ensure only one host</w:t>
        <w:br/>
        <w:t xml:space="preserve">    if ($row['is_host'] == 1) {</w:t>
        <w:br/>
        <w:t xml:space="preserve">        if ($hostFound) {</w:t>
        <w:br/>
        <w:t xml:space="preserve">            $row['is_host'] = 0; // Convert additional hosts to regular players</w:t>
        <w:br/>
        <w:t xml:space="preserve">        } else {</w:t>
        <w:br/>
        <w:t xml:space="preserve">            $hostFound = true;</w:t>
        <w:br/>
        <w:t xml:space="preserve">        }</w:t>
        <w:br/>
        <w:t xml:space="preserve">    }</w:t>
        <w:br/>
        <w:t xml:space="preserve">    </w:t>
        <w:br/>
        <w:t xml:space="preserve">    $players[] = $row;</w:t>
        <w:br/>
        <w:t>}</w:t>
        <w:br/>
        <w:br/>
        <w:t>// ✅ Calculate total price</w:t>
        <w:br/>
        <w:t>$start = new DateTime($booking['start_time']);</w:t>
        <w:br/>
        <w:t>$end = new DateTime($booking['end_time']);</w:t>
        <w:br/>
        <w:t>$intervalInSeconds = ($end-&gt;getTimestamp() - $start-&gt;getTimestamp());</w:t>
        <w:br/>
        <w:t>$hours = $intervalInSeconds / 3600;</w:t>
        <w:br/>
        <w:t>$totalPrice = round($booking['price'] * $hours, 2);</w:t>
        <w:br/>
        <w:br/>
        <w:t>// ✅ Fix venue image path</w:t>
        <w:br/>
        <w:t>$venueImage = '';</w:t>
        <w:br/>
        <w:t>if ($booking['image_url'] &amp;&amp; !empty($booking['image_url'])) {</w:t>
        <w:br/>
        <w:t xml:space="preserve">    $venueImage = '../../../uploads/venues/' . str_replace('\\', '/', $booking['image_url']);</w:t>
        <w:br/>
        <w:t>} else {</w:t>
        <w:br/>
        <w:t xml:space="preserve">    $venueImage = '../../../Images/staduim_icon.png'; // Default image</w:t>
        <w:br/>
        <w:t>}</w:t>
        <w:br/>
        <w:br/>
        <w:t>// ✅ Send complete data</w:t>
        <w:br/>
        <w:t>echo json_encode([</w:t>
        <w:br/>
        <w:t xml:space="preserve">  'booking' =&gt; [</w:t>
        <w:br/>
        <w:t xml:space="preserve">    'place_name' =&gt; $booking['group_name'],</w:t>
        <w:br/>
        <w:t xml:space="preserve">    'venue_location' =&gt; $booking['venue_location'],</w:t>
        <w:br/>
        <w:t xml:space="preserve">    'venue_image' =&gt; $venueImage,</w:t>
        <w:br/>
        <w:t xml:space="preserve">    'booking_date' =&gt; $booking['booking_date'],</w:t>
        <w:br/>
        <w:t xml:space="preserve">    'booking_time' =&gt; $booking['start_time'] . ' - ' . $booking['end_time'],</w:t>
        <w:br/>
        <w:t xml:space="preserve">    'booking_id' =&gt; $booking['booking_id'],</w:t>
        <w:br/>
        <w:t xml:space="preserve">    'total_price' =&gt; $totalPrice,</w:t>
        <w:br/>
        <w:t xml:space="preserve">    'privacy' =&gt; $booking['privacy'],</w:t>
        <w:br/>
        <w:t xml:space="preserve">    'group_password' =&gt; $booking['group_password'],</w:t>
        <w:br/>
        <w:t xml:space="preserve">    'group_id' =&gt; $booking['group_id']</w:t>
        <w:br/>
        <w:t xml:space="preserve">  ],</w:t>
        <w:br/>
        <w:t xml:space="preserve">  'players' =&gt; $players</w:t>
        <w:br/>
        <w:t>]);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BookingDetails\makeHost.php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br/>
        <w:t>$groupId = $_POST['group_id'] ?? null;</w:t>
        <w:br/>
        <w:t>$newHost = $_POST['username'] ?? null;</w:t>
        <w:br/>
        <w:br/>
        <w:t>if (!$groupId || !$newHost) {</w:t>
        <w:br/>
        <w:t xml:space="preserve">    echo json_encode(['success' =&gt; false, 'error' =&gt; 'Missing data']);</w:t>
        <w:br/>
        <w:t xml:space="preserve">    exit;</w:t>
        <w:br/>
        <w:t>}</w:t>
        <w:br/>
        <w:br/>
        <w:t>$conn-&gt;query("UPDATE group_members SET is_host = 0 WHERE group_id = $groupId");</w:t>
        <w:br/>
        <w:br/>
        <w:t>$stmt = $conn-&gt;prepare("UPDATE group_members SET is_host = 1 WHERE group_id = ? AND username = ?");</w:t>
        <w:br/>
        <w:t>$stmt-&gt;bind_param("is", $groupId, $newHost);</w:t>
        <w:br/>
        <w:t>$success = $stmt-&gt;execute();</w:t>
        <w:br/>
        <w:br/>
        <w:t>echo json_encode(['success' =&gt; $success]);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BookingDetails\updatePlayerPrice.php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br/>
        <w:t>$groupId = $_POST['group_id'] ?? null;</w:t>
        <w:br/>
        <w:t>$username = $_POST['username'] ?? null;</w:t>
        <w:br/>
        <w:t>$price = $_POST['price'] ?? null;</w:t>
        <w:br/>
        <w:br/>
        <w:t>if (!$groupId || !$username || !is_numeric($price)) {</w:t>
        <w:br/>
        <w:t xml:space="preserve">    echo json_encode(['error' =&gt; 'Invalid input']);</w:t>
        <w:br/>
        <w:t xml:space="preserve">    exit;</w:t>
        <w:br/>
        <w:t>}</w:t>
        <w:br/>
        <w:br/>
        <w:t>$stmt = $conn-&gt;prepare("UPDATE group_members SET payment_amount = ? WHERE group_id = ? AND username = ?");</w:t>
        <w:br/>
        <w:t>$stmt-&gt;bind_param("dis", $price, $groupId, $username);</w:t>
        <w:br/>
        <w:t>$success = $stmt-&gt;execute();</w:t>
        <w:br/>
        <w:br/>
        <w:t>echo json_encode(['success' =&gt; $success]);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BookingDetails\updatePrivacy.php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header('Content-Type: application/json');</w:t>
        <w:br/>
        <w:br/>
        <w:t>$username = $_SESSION['user_id'] ?? '';</w:t>
        <w:br/>
        <w:t>$groupId = $_POST['group_id'] ?? null;</w:t>
        <w:br/>
        <w:t>$privacy = $_POST['privacy'] ?? null;</w:t>
        <w:br/>
        <w:br/>
        <w:t>if (!$username) {</w:t>
        <w:br/>
        <w:t xml:space="preserve">    echo json_encode(['success' =&gt; false, 'error' =&gt; 'Not logged in']);</w:t>
        <w:br/>
        <w:t xml:space="preserve">    exit;</w:t>
        <w:br/>
        <w:t>}</w:t>
        <w:br/>
        <w:br/>
        <w:t>if (!$groupId || ($privacy !== 'public' &amp;&amp; $privacy !== 'private')) {</w:t>
        <w:br/>
        <w:t xml:space="preserve">    echo json_encode(['success' =&gt; false, 'error' =&gt; 'Invalid input']);</w:t>
        <w:br/>
        <w:t xml:space="preserve">    exit;</w:t>
        <w:br/>
        <w:t>}</w:t>
        <w:br/>
        <w:br/>
        <w:t>// Verify that the current user is the group admin</w:t>
        <w:br/>
        <w:t>$stmt = $conn-&gt;prepare('SELECT created_by, group_password FROM groups WHERE group_id = ?');</w:t>
        <w:br/>
        <w:t>$stmt-&gt;bind_param('i', $groupId);</w:t>
        <w:br/>
        <w:t>$stmt-&gt;execute();</w:t>
        <w:br/>
        <w:t>$result = $stmt-&gt;get_result();</w:t>
        <w:br/>
        <w:t>$group = $result-&gt;fetch_assoc();</w:t>
        <w:br/>
        <w:t>$stmt-&gt;close();</w:t>
        <w:br/>
        <w:br/>
        <w:t>if (!$group || $group['created_by'] !== $username) {</w:t>
        <w:br/>
        <w:t xml:space="preserve">    echo json_encode(['success' =&gt; false, 'error' =&gt; 'Unauthorized']);</w:t>
        <w:br/>
        <w:t xml:space="preserve">    exit;</w:t>
        <w:br/>
        <w:t>}</w:t>
        <w:br/>
        <w:br/>
        <w:t>$groupPassword = null;</w:t>
        <w:br/>
        <w:t>if ($privacy === 'private') {</w:t>
        <w:br/>
        <w:t xml:space="preserve">    // keep existing password if already set</w:t>
        <w:br/>
        <w:t xml:space="preserve">    $groupPassword = $group['group_password'] ?? null;</w:t>
        <w:br/>
        <w:t>}</w:t>
        <w:br/>
        <w:br/>
        <w:t>$stmt = $conn-&gt;prepare('UPDATE groups SET privacy = ?, group_password = ? WHERE group_id = ?');</w:t>
        <w:br/>
        <w:t>$stmt-&gt;bind_param('ssi', $privacy, $groupPassword, $groupId);</w:t>
        <w:br/>
        <w:t>$success = $stmt-&gt;execute();</w:t>
        <w:br/>
        <w:t>$stmt-&gt;close();</w:t>
        <w:br/>
        <w:br/>
        <w:t>echo json_encode(['success' =&gt; $success]);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BookVenue\BookVenue.css</w:t>
      </w:r>
    </w:p>
    <w:p>
      <w:r>
        <w:rPr>
          <w:rFonts w:ascii="Courier New" w:hAnsi="Courier New"/>
          <w:sz w:val="16"/>
        </w:rPr>
        <w:br/>
        <w:br/>
        <w:t>input[type="radio"], input[type="checkbox"] {</w:t>
        <w:br/>
        <w:t xml:space="preserve">  display: none;</w:t>
        <w:br/>
        <w:t>}</w:t>
        <w:br/>
        <w:br/>
        <w:br/>
        <w:br/>
        <w:br/>
        <w:br/>
        <w:t>.search-section {</w:t>
        <w:br/>
        <w:t xml:space="preserve">  padding: 16px 24px;</w:t>
        <w:br/>
        <w:t xml:space="preserve">  background: linear-gradient(135deg, rgba(224, 247, 250, 0.3) 0%, rgba(208, 248, 206, 0.3) 100%);</w:t>
        <w:br/>
        <w:t xml:space="preserve">  border-bottom: 1px solid var(--border-subtle);</w:t>
        <w:br/>
        <w:t>}</w:t>
        <w:br/>
        <w:br/>
        <w:t>.search-container {</w:t>
        <w:br/>
        <w:t xml:space="preserve">  max-width: 1400px;</w:t>
        <w:br/>
        <w:t xml:space="preserve">  margin: 0 auto;</w:t>
        <w:br/>
        <w:t>}</w:t>
        <w:br/>
        <w:br/>
        <w:t>.search-box-main {</w:t>
        <w:br/>
        <w:t xml:space="preserve">  display: flex;</w:t>
        <w:br/>
        <w:t xml:space="preserve">  align-items: center;</w:t>
        <w:br/>
        <w:t xml:space="preserve">  background: white;</w:t>
        <w:br/>
        <w:t xml:space="preserve">  border-radius: var(--radius);</w:t>
        <w:br/>
        <w:t xml:space="preserve">  padding: 8px;</w:t>
        <w:br/>
        <w:t xml:space="preserve">  box-shadow: 0 4px 6px var(--shadow-light), 0 1px 3px var(--shadow-medium);</w:t>
        <w:br/>
        <w:t xml:space="preserve">  border: 1px solid var(--card-border);</w:t>
        <w:br/>
        <w:t xml:space="preserve">  max-width: 600px;</w:t>
        <w:br/>
        <w:t xml:space="preserve">  margin: 0 auto;</w:t>
        <w:br/>
        <w:t>}</w:t>
        <w:br/>
        <w:br/>
        <w:t>.player-search {</w:t>
        <w:br/>
        <w:t xml:space="preserve">  flex: 1;</w:t>
        <w:br/>
        <w:t xml:space="preserve">  border: none;</w:t>
        <w:br/>
        <w:t xml:space="preserve">  outline: none;</w:t>
        <w:br/>
        <w:t xml:space="preserve">  padding: 12px 16px;</w:t>
        <w:br/>
        <w:t xml:space="preserve">  font-size: 16px;</w:t>
        <w:br/>
        <w:t xml:space="preserve">  font-family: inherit;</w:t>
        <w:br/>
        <w:t xml:space="preserve">  background: transparent;</w:t>
        <w:br/>
        <w:t xml:space="preserve">  color: var(--text-main);</w:t>
        <w:br/>
        <w:t>}</w:t>
        <w:br/>
        <w:br/>
        <w:t>.player-search::placeholder {</w:t>
        <w:br/>
        <w:t xml:space="preserve">  color: var(--text-muted);</w:t>
        <w:br/>
        <w:t>}</w:t>
        <w:br/>
        <w:br/>
        <w:t>.search-btn {</w:t>
        <w:br/>
        <w:t xml:space="preserve">  padding: 12px 24px;</w:t>
        <w:br/>
        <w:t xml:space="preserve">  background: linear-gradient(135deg, var(--primary) 0%, var(--secondary) 100%);</w:t>
        <w:br/>
        <w:t xml:space="preserve">  color: white;</w:t>
        <w:br/>
        <w:t xml:space="preserve">  border: none;</w:t>
        <w:br/>
        <w:t xml:space="preserve">  border-radius: var(--radius-small);</w:t>
        <w:br/>
        <w:t xml:space="preserve">  font-weight: 600;</w:t>
        <w:br/>
        <w:t xml:space="preserve">  font-size: 14px;</w:t>
        <w:br/>
        <w:t xml:space="preserve">  cursor: pointer;</w:t>
        <w:br/>
        <w:t xml:space="preserve">  transition: var(--transition);</w:t>
        <w:br/>
        <w:t>}</w:t>
        <w:br/>
        <w:br/>
        <w:t>.search-btn:hover {</w:t>
        <w:br/>
        <w:t xml:space="preserve">  transform: translateY(-1px);</w:t>
        <w:br/>
        <w:t xml:space="preserve">  box-shadow: 0 4px 12px rgba(30, 144, 255, 0.3);</w:t>
        <w:br/>
        <w:t>}</w:t>
        <w:br/>
        <w:br/>
        <w:t>/* Layout */</w:t>
        <w:br/>
        <w:t>.layout {</w:t>
        <w:br/>
        <w:t xml:space="preserve">  display: flex;</w:t>
        <w:br/>
        <w:t xml:space="preserve">  margin: 24px;</w:t>
        <w:br/>
        <w:t xml:space="preserve">  position: relative;</w:t>
        <w:br/>
        <w:t>}</w:t>
        <w:br/>
        <w:t>/* SIDEBAR - STICKY POSITION */</w:t>
        <w:br/>
        <w:t>.sidebar {</w:t>
        <w:br/>
        <w:t xml:space="preserve">  position: sticky;</w:t>
        <w:br/>
        <w:t xml:space="preserve">  top: 20px;</w:t>
        <w:br/>
        <w:t xml:space="preserve">  z-index: 999;</w:t>
        <w:br/>
        <w:t xml:space="preserve">  width: 200px;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box-shadow: 0 4px 6px var(--shadow-light), 0 1px 3px var(--shadow-medium);</w:t>
        <w:br/>
        <w:t xml:space="preserve">  backdrop-filter: blur(12px);</w:t>
        <w:br/>
        <w:t xml:space="preserve">  height: fit-content;</w:t>
        <w:br/>
        <w:t xml:space="preserve">  max-height: calc(100vh - 40px);</w:t>
        <w:br/>
        <w:t xml:space="preserve">  overflow-y: auto;</w:t>
        <w:br/>
        <w:t xml:space="preserve">  scrollbar-width: thin;</w:t>
        <w:br/>
        <w:t xml:space="preserve">  scrollbar-color: var(--primary) transparent;</w:t>
        <w:br/>
        <w:t xml:space="preserve">  flex-shrink: 0;</w:t>
        <w:br/>
        <w:t>}</w:t>
        <w:br/>
        <w:br/>
        <w:t>.sidebar::-webkit-scrollbar {</w:t>
        <w:br/>
        <w:t xml:space="preserve">  width: 6px;</w:t>
        <w:br/>
        <w:t>}</w:t>
        <w:br/>
        <w:br/>
        <w:t>.sidebar::-webkit-scrollbar-track {</w:t>
        <w:br/>
        <w:t xml:space="preserve">  background: transparent;</w:t>
        <w:br/>
        <w:t>}</w:t>
        <w:br/>
        <w:br/>
        <w:t>.sidebar::-webkit-scrollbar-thumb {</w:t>
        <w:br/>
        <w:t xml:space="preserve">  background: var(--primary);</w:t>
        <w:br/>
        <w:t xml:space="preserve">  border-radius: 3px;</w:t>
        <w:br/>
        <w:t>}</w:t>
        <w:br/>
        <w:br/>
        <w:t>.filter-section {</w:t>
        <w:br/>
        <w:t xml:space="preserve">  margin-bottom: 20px;</w:t>
        <w:br/>
        <w:t>}</w:t>
        <w:br/>
        <w:br/>
        <w:t>.filter-section:last-child {</w:t>
        <w:br/>
        <w:t xml:space="preserve">  margin-bottom: 0;</w:t>
        <w:br/>
        <w:t>}</w:t>
        <w:br/>
        <w:br/>
        <w:t>.filter-section h3 {</w:t>
        <w:br/>
        <w:t xml:space="preserve">  font-size: 14px;</w:t>
        <w:br/>
        <w:t xml:space="preserve">  font-weight: 600;</w:t>
        <w:br/>
        <w:t xml:space="preserve">  margin-bottom: 12px;</w:t>
        <w:br/>
        <w:t xml:space="preserve">  color: var(--text-main);</w:t>
        <w:br/>
        <w:t xml:space="preserve">  letter-spacing: -0.025em;</w:t>
        <w:br/>
        <w:t xml:space="preserve">  padding-bottom: 6px;</w:t>
        <w:br/>
        <w:t xml:space="preserve">  border-bottom: 1px solid var(--border-subtle);</w:t>
        <w:br/>
        <w:t>}</w:t>
        <w:br/>
        <w:br/>
        <w:t>.sort-option {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padding: 8px 12px;</w:t>
        <w:br/>
        <w:t xml:space="preserve">  margin-bottom: 6px;</w:t>
        <w:br/>
        <w:t xml:space="preserve">  border-radius: var(--radius-small);</w:t>
        <w:br/>
        <w:t xml:space="preserve">  background: white;</w:t>
        <w:br/>
        <w:t xml:space="preserve">  color: var(--text-main);</w:t>
        <w:br/>
        <w:t xml:space="preserve">  font-size: 12px;</w:t>
        <w:br/>
        <w:t xml:space="preserve">  font-weight: 500;</w:t>
        <w:br/>
        <w:t xml:space="preserve">  cursor: pointer;</w:t>
        <w:br/>
        <w:t xml:space="preserve">  border: 1px solid var(--border-subtle);</w:t>
        <w:br/>
        <w:t xml:space="preserve">  transition: var(--transition);</w:t>
        <w:br/>
        <w:t xml:space="preserve">  user-select: none;</w:t>
        <w:br/>
        <w:t>}</w:t>
        <w:br/>
        <w:br/>
        <w:t>.sort-option:hover {</w:t>
        <w:br/>
        <w:t xml:space="preserve">  background: rgba(30, 144, 255, 0.05);</w:t>
        <w:br/>
        <w:t xml:space="preserve">  border-color: rgba(30, 144, 255, 0.2);</w:t>
        <w:br/>
        <w:t xml:space="preserve">  transform: translateY(-1px);</w:t>
        <w:br/>
        <w:t xml:space="preserve">  box-shadow: 0 2px 8px var(--shadow-light);</w:t>
        <w:br/>
        <w:t>}</w:t>
        <w:br/>
        <w:br/>
        <w:t>.sort-option input:checked + span {</w:t>
        <w:br/>
        <w:t xml:space="preserve">  background: linear-gradient(135deg, var(--primary) 0%, var(--secondary) 100%);</w:t>
        <w:br/>
        <w:t xml:space="preserve">  color: white;</w:t>
        <w:br/>
        <w:t xml:space="preserve">  font-weight: 600;</w:t>
        <w:br/>
        <w:t xml:space="preserve">  border-color: transparent;</w:t>
        <w:br/>
        <w:t xml:space="preserve">  box-shadow: 0 2px 8px rgba(30, 144, 255, 0.25);</w:t>
        <w:br/>
        <w:t xml:space="preserve">  border-radius: var(--radius-small);</w:t>
        <w:br/>
        <w:t xml:space="preserve">  padding: 8px 12px;</w:t>
        <w:br/>
        <w:t xml:space="preserve">  margin: -8px -12px;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width: calc(100% + 24px);</w:t>
        <w:br/>
        <w:t>}</w:t>
        <w:br/>
        <w:br/>
        <w:t>.sort-option input:checked + span::after {</w:t>
        <w:br/>
        <w:t xml:space="preserve">  content: "✓";</w:t>
        <w:br/>
        <w:t xml:space="preserve">  font-size: 14px;</w:t>
        <w:br/>
        <w:t xml:space="preserve">  font-weight: bold;</w:t>
        <w:br/>
        <w:t xml:space="preserve">  opacity: 0.9;</w:t>
        <w:br/>
        <w:t>}</w:t>
        <w:br/>
        <w:br/>
        <w:t>/* Location Filter */</w:t>
        <w:br/>
        <w:t>.location-filter {</w:t>
        <w:br/>
        <w:t xml:space="preserve">  display: flex;</w:t>
        <w:br/>
        <w:t xml:space="preserve">  flex-direction: column;</w:t>
        <w:br/>
        <w:t xml:space="preserve">  gap: 10px;</w:t>
        <w:br/>
        <w:t>}</w:t>
        <w:br/>
        <w:br/>
        <w:t>.search-box {</w:t>
        <w:br/>
        <w:t xml:space="preserve">  position: relative;</w:t>
        <w:br/>
        <w:t>}</w:t>
        <w:br/>
        <w:br/>
        <w:t>.search-input {</w:t>
        <w:br/>
        <w:t xml:space="preserve">  width: 100%;</w:t>
        <w:br/>
        <w:t xml:space="preserve">  padding: 8px 12px;</w:t>
        <w:br/>
        <w:t xml:space="preserve">  border-radius: var(--radius-small);</w:t>
        <w:br/>
        <w:t xml:space="preserve">  border: 1px solid var(--border-subtle);</w:t>
        <w:br/>
        <w:t xml:space="preserve">  font-size: 12px;</w:t>
        <w:br/>
        <w:t xml:space="preserve">  font-family: inherit;</w:t>
        <w:br/>
        <w:t xml:space="preserve">  background: white;</w:t>
        <w:br/>
        <w:t xml:space="preserve">  transition: var(--transition);</w:t>
        <w:br/>
        <w:t>}</w:t>
        <w:br/>
        <w:br/>
        <w:t>.search-input:focus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>}</w:t>
        <w:br/>
        <w:br/>
        <w:t>.city-list {</w:t>
        <w:br/>
        <w:t xml:space="preserve">  max-height: 160px;</w:t>
        <w:br/>
        <w:t xml:space="preserve">  overflow-y: auto;</w:t>
        <w:br/>
        <w:t xml:space="preserve">  border: 1px solid var(--border-subtle);</w:t>
        <w:br/>
        <w:t xml:space="preserve">  border-radius: var(--radius-small);</w:t>
        <w:br/>
        <w:t xml:space="preserve">  background: white;</w:t>
        <w:br/>
        <w:t xml:space="preserve">  padding: 6px;</w:t>
        <w:br/>
        <w:t xml:space="preserve">  display: flex;</w:t>
        <w:br/>
        <w:t xml:space="preserve">  flex-direction: column;</w:t>
        <w:br/>
        <w:t xml:space="preserve">  gap: 2px;</w:t>
        <w:br/>
        <w:t xml:space="preserve">  scrollbar-width: thin;</w:t>
        <w:br/>
        <w:t xml:space="preserve">  scrollbar-color: var(--primary) transparent;</w:t>
        <w:br/>
        <w:t>}</w:t>
        <w:br/>
        <w:br/>
        <w:t>.city-list::-webkit-scrollbar {</w:t>
        <w:br/>
        <w:t xml:space="preserve">  width: 6px;</w:t>
        <w:br/>
        <w:t>}</w:t>
        <w:br/>
        <w:br/>
        <w:t>.city-list::-webkit-scrollbar-track {</w:t>
        <w:br/>
        <w:t xml:space="preserve">  background: transparent;</w:t>
        <w:br/>
        <w:t>}</w:t>
        <w:br/>
        <w:br/>
        <w:t>.city-list::-webkit-scrollbar-thumb {</w:t>
        <w:br/>
        <w:t xml:space="preserve">  background: var(--primary);</w:t>
        <w:br/>
        <w:t xml:space="preserve">  border-radius: 3px;</w:t>
        <w:br/>
        <w:t>}</w:t>
        <w:br/>
        <w:br/>
        <w:t>.city-option {</w:t>
        <w:br/>
        <w:t xml:space="preserve">  padding: 6px 8px;</w:t>
        <w:br/>
        <w:t xml:space="preserve">  border-radius: var(--radius-small);</w:t>
        <w:br/>
        <w:t xml:space="preserve">  cursor: pointer;</w:t>
        <w:br/>
        <w:t xml:space="preserve">  transition: var(--transition);</w:t>
        <w:br/>
        <w:t xml:space="preserve">  font-size: 12px;</w:t>
        <w:br/>
        <w:t xml:space="preserve">  user-select: none;</w:t>
        <w:br/>
        <w:t xml:space="preserve">  border: 1px solid transparent;</w:t>
        <w:br/>
        <w:t>}</w:t>
        <w:br/>
        <w:br/>
        <w:t>.city-option:hover {</w:t>
        <w:br/>
        <w:t xml:space="preserve">  background: rgba(30, 144, 255, 0.05);</w:t>
        <w:br/>
        <w:t xml:space="preserve">  border-color: rgba(30, 144, 255, 0.2);</w:t>
        <w:br/>
        <w:t>}</w:t>
        <w:br/>
        <w:br/>
        <w:t>.city-option input:checked + span {</w:t>
        <w:br/>
        <w:t xml:space="preserve">  background: linear-gradient(135deg, var(--primary) 0%, var(--secondary) 100%);</w:t>
        <w:br/>
        <w:t xml:space="preserve">  color: white;</w:t>
        <w:br/>
        <w:t xml:space="preserve">  font-weight: 600;</w:t>
        <w:br/>
        <w:t xml:space="preserve">  border-radius: var(--radius-small);</w:t>
        <w:br/>
        <w:t xml:space="preserve">  padding: 6px 8px;</w:t>
        <w:br/>
        <w:t xml:space="preserve">  margin: -6px -8px;</w:t>
        <w:br/>
        <w:t xml:space="preserve">  border: 1px solid transparent;</w:t>
        <w:br/>
        <w:t xml:space="preserve">  display: block;</w:t>
        <w:br/>
        <w:t xml:space="preserve">  position: relative;</w:t>
        <w:br/>
        <w:t>}</w:t>
        <w:br/>
        <w:br/>
        <w:t>.city-option input:checked + span::after {</w:t>
        <w:br/>
        <w:t xml:space="preserve">  content: "✓";</w:t>
        <w:br/>
        <w:t xml:space="preserve">  font-size: 12px;</w:t>
        <w:br/>
        <w:t xml:space="preserve">  font-weight: bold;</w:t>
        <w:br/>
        <w:t xml:space="preserve">  opacity: 0.9;</w:t>
        <w:br/>
        <w:t xml:space="preserve">  float: right;</w:t>
        <w:br/>
        <w:t>}</w:t>
        <w:br/>
        <w:br/>
        <w:t>/* Main Content */</w:t>
        <w:br/>
        <w:t>.content {</w:t>
        <w:br/>
        <w:t xml:space="preserve">  flex: 1;</w:t>
        <w:br/>
        <w:t xml:space="preserve">  margin-left: 24px;</w:t>
        <w:br/>
        <w:t xml:space="preserve">  padding: 24px;</w:t>
        <w:br/>
        <w:t xml:space="preserve">  border-radius: var(--radius);</w:t>
        <w:br/>
        <w:t xml:space="preserve">  box-shadow: 0 4px 6px var(--shadow-light);</w:t>
        <w:br/>
        <w:t>}</w:t>
        <w:br/>
        <w:br/>
        <w:t>.venues-header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margin-bottom: 24px;</w:t>
        <w:br/>
        <w:t xml:space="preserve">  padding: 0 4px;</w:t>
        <w:br/>
        <w:t>}</w:t>
        <w:br/>
        <w:br/>
        <w:t>.venues-header h2 {</w:t>
        <w:br/>
        <w:t xml:space="preserve">  font-size: 24px;</w:t>
        <w:br/>
        <w:t xml:space="preserve">  font-weight: 700;</w:t>
        <w:br/>
        <w:t xml:space="preserve">  color: var(--text-main);</w:t>
        <w:br/>
        <w:t xml:space="preserve">  letter-spacing: -0.025em;</w:t>
        <w:br/>
        <w:t>}</w:t>
        <w:br/>
        <w:t>.venue-card.unavailable {</w:t>
        <w:br/>
        <w:t xml:space="preserve">  opacity: 0.6;</w:t>
        <w:br/>
        <w:t xml:space="preserve">  pointer-events: none;</w:t>
        <w:br/>
        <w:t xml:space="preserve">  position: relative;</w:t>
        <w:br/>
        <w:t>}</w:t>
        <w:br/>
        <w:br/>
        <w:t>.venue-card.unavailable::after {</w:t>
        <w:br/>
        <w:t xml:space="preserve">  content: "🔒 Unavailable";</w:t>
        <w:br/>
        <w:t xml:space="preserve">  position: absolute;</w:t>
        <w:br/>
        <w:t xml:space="preserve">  top: 50%;</w:t>
        <w:br/>
        <w:t xml:space="preserve">  left: 50%;</w:t>
        <w:br/>
        <w:t xml:space="preserve">  transform: translate(-50%, -50%);</w:t>
        <w:br/>
        <w:t xml:space="preserve">  background: rgba(220, 38, 38, 0.9); /* red background */</w:t>
        <w:br/>
        <w:t xml:space="preserve">  color: white;</w:t>
        <w:br/>
        <w:t xml:space="preserve">  padding: 10px 20px;</w:t>
        <w:br/>
        <w:t xml:space="preserve">  border-radius: 12px;</w:t>
        <w:br/>
        <w:t xml:space="preserve">  font-weight: 600;</w:t>
        <w:br/>
        <w:t xml:space="preserve">  font-size: 18px;</w:t>
        <w:br/>
        <w:t xml:space="preserve">  box-shadow: 0 4px 12px rgba(220, 38, 38, 0.5);</w:t>
        <w:br/>
        <w:t xml:space="preserve">  text-shadow: 1px 1px 3px rgba(0,0,0,0.3);</w:t>
        <w:br/>
        <w:t>}</w:t>
        <w:br/>
        <w:br/>
        <w:t>.results-count {</w:t>
        <w:br/>
        <w:t xml:space="preserve">  color: var(--text-muted);</w:t>
        <w:br/>
        <w:t xml:space="preserve">  font-size: 14px;</w:t>
        <w:br/>
        <w:t xml:space="preserve">  font-weight: 500;</w:t>
        <w:br/>
        <w:t>}</w:t>
        <w:br/>
        <w:br/>
        <w:t>/* Venues Grid */</w:t>
        <w:br/>
        <w:t>.venues-grid {</w:t>
        <w:br/>
        <w:t xml:space="preserve"> display: grid;</w:t>
        <w:br/>
        <w:t xml:space="preserve">  grid-template-columns: repeat(auto-fit, minmax(300px, 400px));</w:t>
        <w:br/>
        <w:t xml:space="preserve">  justify-content:start;</w:t>
        <w:br/>
        <w:t xml:space="preserve">  gap: 20px;</w:t>
        <w:br/>
        <w:t>}</w:t>
        <w:br/>
        <w:br/>
        <w:t>.venue-card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overflow: hidden;</w:t>
        <w:br/>
        <w:t xml:space="preserve">  box-shadow: 0 4px 6px var(--shadow-light), 0 1px 3px var(--shadow-medium);</w:t>
        <w:br/>
        <w:t xml:space="preserve">  transition: var(--transition);</w:t>
        <w:br/>
        <w:t xml:space="preserve">  cursor: pointer;</w:t>
        <w:br/>
        <w:t>}</w:t>
        <w:br/>
        <w:br/>
        <w:t>.venue-card:hover {</w:t>
        <w:br/>
        <w:t xml:space="preserve">  transform: translateY(-4px);</w:t>
        <w:br/>
        <w:t xml:space="preserve">  box-shadow: 0 8px 25px var(--shadow-light), 0 3px 6px var(--shadow-medium);</w:t>
        <w:br/>
        <w:t xml:space="preserve">  border-color: rgba(30, 144, 255, 0.2);</w:t>
        <w:br/>
        <w:t>}</w:t>
        <w:br/>
        <w:br/>
        <w:t>.venue-image {</w:t>
        <w:br/>
        <w:t xml:space="preserve">  position: relative;</w:t>
        <w:br/>
        <w:t xml:space="preserve">  height: 200px;</w:t>
        <w:br/>
        <w:t xml:space="preserve">  background: #f8fafc;</w:t>
        <w:br/>
        <w:t xml:space="preserve">  overflow: hidden;</w:t>
        <w:br/>
        <w:t>}</w:t>
        <w:br/>
        <w:br/>
        <w:t>.venue-image img {</w:t>
        <w:br/>
        <w:t xml:space="preserve">  width: 100%;</w:t>
        <w:br/>
        <w:t xml:space="preserve">  height: 100%;</w:t>
        <w:br/>
        <w:t xml:space="preserve">  object-fit: cover;</w:t>
        <w:br/>
        <w:t xml:space="preserve">  transition: transform 0.3s ease;</w:t>
        <w:br/>
        <w:t>}</w:t>
        <w:br/>
        <w:br/>
        <w:t>.venue-card:hover .venue-image img {</w:t>
        <w:br/>
        <w:t xml:space="preserve">  transform: scale(1.05);</w:t>
        <w:br/>
        <w:t>}</w:t>
        <w:br/>
        <w:br/>
        <w:t>.venue-content {</w:t>
        <w:br/>
        <w:t xml:space="preserve">  padding: 20px;</w:t>
        <w:br/>
        <w:t>}</w:t>
        <w:br/>
        <w:br/>
        <w:t>.venue-title {</w:t>
        <w:br/>
        <w:t xml:space="preserve">  font-size: 18px;</w:t>
        <w:br/>
        <w:t xml:space="preserve">  font-weight: 700;</w:t>
        <w:br/>
        <w:t xml:space="preserve">  color: var(--text-main);</w:t>
        <w:br/>
        <w:t xml:space="preserve">  margin-bottom: 8px;</w:t>
        <w:br/>
        <w:t xml:space="preserve">  letter-spacing: -0.025em;</w:t>
        <w:br/>
        <w:t xml:space="preserve">  word-wrap: break-word;</w:t>
        <w:br/>
        <w:t xml:space="preserve">  hyphens: auto;</w:t>
        <w:br/>
        <w:t xml:space="preserve">  overflow-wrap: break-word;</w:t>
        <w:br/>
        <w:t>}</w:t>
        <w:br/>
        <w:br/>
        <w:t>.venue-location {</w:t>
        <w:br/>
        <w:t xml:space="preserve">  color: var(--text-muted);</w:t>
        <w:br/>
        <w:t xml:space="preserve">  font-size: 14px;</w:t>
        <w:br/>
        <w:t xml:space="preserve">  margin-bottom: 8px;</w:t>
        <w:br/>
        <w:t xml:space="preserve">  display: flex;</w:t>
        <w:br/>
        <w:t xml:space="preserve">  align-items: center;</w:t>
        <w:br/>
        <w:t xml:space="preserve">  gap: 4px;</w:t>
        <w:br/>
        <w:t>}</w:t>
        <w:br/>
        <w:br/>
        <w:t>.venue-footer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padding-top: 16px;</w:t>
        <w:br/>
        <w:t xml:space="preserve">  border-top: 1px solid var(--border-subtle);</w:t>
        <w:br/>
        <w:t>}</w:t>
        <w:br/>
        <w:br/>
        <w:t>.price {</w:t>
        <w:br/>
        <w:t xml:space="preserve">  font-size: 20px;</w:t>
        <w:br/>
        <w:t xml:space="preserve">  font-weight: 700;</w:t>
        <w:br/>
        <w:t xml:space="preserve">  background: linear-gradient(135deg, var(--primary) 0%, var(--secondary) 100%);</w:t>
        <w:br/>
        <w:t xml:space="preserve">  -webkit-background-clip: text;</w:t>
        <w:br/>
        <w:t xml:space="preserve">  -webkit-text-fill-color: transparent;</w:t>
        <w:br/>
        <w:t xml:space="preserve">  background-clip: text;</w:t>
        <w:br/>
        <w:t>}</w:t>
        <w:br/>
        <w:br/>
        <w:t>.per {</w:t>
        <w:br/>
        <w:t xml:space="preserve">  font-size: 14px;</w:t>
        <w:br/>
        <w:t xml:space="preserve">  font-weight: 500;</w:t>
        <w:br/>
        <w:t xml:space="preserve">  color: var(--text-muted);</w:t>
        <w:br/>
        <w:t>}</w:t>
        <w:br/>
        <w:br/>
        <w:t>.book-btn {</w:t>
        <w:br/>
        <w:t xml:space="preserve">  background: linear-gradient(135deg, var(--primary) 0%, var(--secondary) 100%);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var(--radius-small);</w:t>
        <w:br/>
        <w:t xml:space="preserve">  font-weight: 600;</w:t>
        <w:br/>
        <w:t xml:space="preserve">  font-size: 14px;</w:t>
        <w:br/>
        <w:t xml:space="preserve">  cursor: pointer;</w:t>
        <w:br/>
        <w:t xml:space="preserve">  transition: var(--transition);</w:t>
        <w:br/>
        <w:t>}</w:t>
        <w:br/>
        <w:br/>
        <w:t>.book-btn:hover {</w:t>
        <w:br/>
        <w:t xml:space="preserve">  transform: translateY(-1px);</w:t>
        <w:br/>
        <w:t xml:space="preserve">  box-shadow: 0 4px 12px rgba(30, 144, 255, 0.3);</w:t>
        <w:br/>
        <w:t>}</w:t>
        <w:br/>
        <w:br/>
        <w:t>/* Responsive Design */</w:t>
        <w:br/>
        <w:t>@media (max-width: 1024px) {</w:t>
        <w:br/>
        <w:t xml:space="preserve">  .layout {</w:t>
        <w:br/>
        <w:t xml:space="preserve">    margin: 20px;</w:t>
        <w:br/>
        <w:t xml:space="preserve">  }</w:t>
        <w:br/>
        <w:t xml:space="preserve">  </w:t>
        <w:br/>
        <w:t xml:space="preserve">  .sidebar {</w:t>
        <w:br/>
        <w:t xml:space="preserve">    width: 240px;</w:t>
        <w:br/>
        <w:t xml:space="preserve">  }</w:t>
        <w:br/>
        <w:t xml:space="preserve">  </w:t>
        <w:br/>
        <w:t xml:space="preserve">  .venues-grid {</w:t>
        <w:br/>
        <w:t xml:space="preserve">    grid-template-columns: repeat(auto-fit, minmax(260px, 1fr));</w:t>
        <w:br/>
        <w:t xml:space="preserve">    gap: 18px;</w:t>
        <w:br/>
        <w:t xml:space="preserve">  }</w:t>
        <w:br/>
        <w:t>}</w:t>
        <w:br/>
        <w:br/>
        <w:t>@media (max-width: 768px) {</w:t>
        <w:br/>
        <w:t xml:space="preserve">  body {</w:t>
        <w:br/>
        <w:t xml:space="preserve">    padding-top: calc(var(--navbar-height) + 20px);</w:t>
        <w:br/>
        <w:t xml:space="preserve">  }</w:t>
        <w:br/>
        <w:t xml:space="preserve">  </w:t>
        <w:br/>
        <w:t xml:space="preserve">  .fresh-navbar {</w:t>
        <w:br/>
        <w:t xml:space="preserve">    padding: 14px 20px;</w:t>
        <w:br/>
        <w:t xml:space="preserve">    flex-wrap: wrap;</w:t>
        <w:br/>
        <w:t xml:space="preserve">    gap: 12px;</w:t>
        <w:br/>
        <w:t xml:space="preserve">    height: auto;</w:t>
        <w:br/>
        <w:t xml:space="preserve">    min-height: var(--navbar-height);</w:t>
        <w:br/>
        <w:t xml:space="preserve">  }</w:t>
        <w:br/>
        <w:t xml:space="preserve">  </w:t>
        <w:br/>
        <w:t xml:space="preserve">  .nav-links {</w:t>
        <w:br/>
        <w:t xml:space="preserve">    gap: 6px;</w:t>
        <w:br/>
        <w:t xml:space="preserve">    flex-wrap: wrap;</w:t>
        <w:br/>
        <w:t xml:space="preserve">  }</w:t>
        <w:br/>
        <w:t xml:space="preserve">  </w:t>
        <w:br/>
        <w:t xml:space="preserve">  .nav-links li a {</w:t>
        <w:br/>
        <w:t xml:space="preserve">    padding: 8px 16px;</w:t>
        <w:br/>
        <w:t xml:space="preserve">    font-size: 13px;</w:t>
        <w:br/>
        <w:t xml:space="preserve">  }</w:t>
        <w:br/>
        <w:t xml:space="preserve">  </w:t>
        <w:br/>
        <w:t xml:space="preserve">  .search-section {</w:t>
        <w:br/>
        <w:t xml:space="preserve">    padding: 20px;</w:t>
        <w:br/>
        <w:t xml:space="preserve">  }</w:t>
        <w:br/>
        <w:t xml:space="preserve"> 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 .layout {</w:t>
        <w:br/>
        <w:t xml:space="preserve">    flex-direction: column;</w:t>
        <w:br/>
        <w:t xml:space="preserve">    margin: 16px;</w:t>
        <w:br/>
        <w:t xml:space="preserve">  }</w:t>
        <w:br/>
        <w:t xml:space="preserve">  </w:t>
        <w:br/>
        <w:t xml:space="preserve">  .sidebar {</w:t>
        <w:br/>
        <w:t xml:space="preserve">    position: static;</w:t>
        <w:br/>
        <w:t xml:space="preserve">    width: 100%;</w:t>
        <w:br/>
        <w:t xml:space="preserve">    margin-left: 0;</w:t>
        <w:br/>
        <w:t xml:space="preserve">    margin-bottom: 20px;</w:t>
        <w:br/>
        <w:t xml:space="preserve">    max-height: none;</w:t>
        <w:br/>
        <w:t xml:space="preserve">  }</w:t>
        <w:br/>
        <w:t xml:space="preserve">  </w:t>
        <w:br/>
        <w:t xml:space="preserve">  .content {</w:t>
        <w:br/>
        <w:t xml:space="preserve">    margin-left: 0;</w:t>
        <w:br/>
        <w:t xml:space="preserve">  }</w:t>
        <w:br/>
        <w:t xml:space="preserve">  </w:t>
        <w:br/>
        <w:t xml:space="preserve">  .venues-grid {</w:t>
        <w:br/>
        <w:t xml:space="preserve">    grid-template-columns: 1fr;</w:t>
        <w:br/>
        <w:t xml:space="preserve">    gap: 16px;</w:t>
        <w:br/>
        <w:t xml:space="preserve">  }</w:t>
        <w:br/>
        <w:t>}</w:t>
        <w:br/>
        <w:br/>
        <w:t>@media (max-width: 480px) {</w:t>
        <w:br/>
        <w:t xml:space="preserve">  .fresh-navbar {</w:t>
        <w:br/>
        <w:t xml:space="preserve">    padding: 12px 16px;</w:t>
        <w:br/>
        <w:t xml:space="preserve">  }</w:t>
        <w:br/>
        <w:t xml:space="preserve">  </w:t>
        <w:br/>
        <w:t xml:space="preserve">  .logo {</w:t>
        <w:br/>
        <w:t xml:space="preserve">    font-size: 18px;</w:t>
        <w:br/>
        <w:t xml:space="preserve">  }</w:t>
        <w:br/>
        <w:t xml:space="preserve">  </w:t>
        <w:br/>
        <w:t xml:space="preserve">  .search-section {</w:t>
        <w:br/>
        <w:t xml:space="preserve">    padding: 16px;</w:t>
        <w:br/>
        <w:t xml:space="preserve">  }</w:t>
        <w:br/>
        <w:t xml:space="preserve">  </w:t>
        <w:br/>
        <w:t xml:space="preserve">  .search-box-main {</w:t>
        <w:br/>
        <w:t xml:space="preserve">    flex-direction: column;</w:t>
        <w:br/>
        <w:t xml:space="preserve">    gap: 8px;</w:t>
        <w:br/>
        <w:t xml:space="preserve">  }</w:t>
        <w:br/>
        <w:t xml:space="preserve">  </w:t>
        <w:br/>
        <w:t xml:space="preserve">  .search-btn {</w:t>
        <w:br/>
        <w:t xml:space="preserve">    width: 100%;</w:t>
        <w:br/>
        <w:t xml:space="preserve">  }</w:t>
        <w:br/>
        <w:t xml:space="preserve">  </w:t>
        <w:br/>
        <w:t xml:space="preserve">  .sports-scroll {</w:t>
        <w:br/>
        <w:t xml:space="preserve">    padding: 16px;</w:t>
        <w:br/>
        <w:t xml:space="preserve">    gap: 10px;</w:t>
        <w:br/>
        <w:t xml:space="preserve">  }</w:t>
        <w:br/>
        <w:t xml:space="preserve">  </w:t>
        <w:br/>
        <w:t xml:space="preserve">  .sport-circle {</w:t>
        <w:br/>
        <w:t xml:space="preserve">    width: 70px;</w:t>
        <w:br/>
        <w:t xml:space="preserve">    height: 70px;</w:t>
        <w:br/>
        <w:t xml:space="preserve">    font-size: 10px;</w:t>
        <w:br/>
        <w:t xml:space="preserve">  }</w:t>
        <w:br/>
        <w:t xml:space="preserve">  </w:t>
        <w:br/>
        <w:t xml:space="preserve">  .sport-emoji {</w:t>
        <w:br/>
        <w:t xml:space="preserve">    font-size: 16px;</w:t>
        <w:br/>
        <w:t xml:space="preserve">  }</w:t>
        <w:br/>
        <w:t xml:space="preserve">  </w:t>
        <w:br/>
        <w:t xml:space="preserve">  .venues-header {</w:t>
        <w:br/>
        <w:t xml:space="preserve">    flex-direction: column;</w:t>
        <w:br/>
        <w:t xml:space="preserve">    align-items: flex-start;</w:t>
        <w:br/>
        <w:t xml:space="preserve">    gap: 8px;</w:t>
        <w:br/>
        <w:t xml:space="preserve">  }</w:t>
        <w:br/>
        <w:t xml:space="preserve">  </w:t>
        <w:br/>
        <w:t xml:space="preserve">  .venues-header h2 {</w:t>
        <w:br/>
        <w:t xml:space="preserve">    font-size: 20px;</w:t>
        <w:br/>
        <w:t xml:space="preserve">  }</w:t>
        <w:br/>
        <w:t xml:space="preserve">  </w:t>
        <w:br/>
        <w:t xml:space="preserve">  .venue-card {</w:t>
        <w:br/>
        <w:t xml:space="preserve">    margin-bottom: 16px;</w:t>
        <w:br/>
        <w:t xml:space="preserve">  }</w:t>
        <w:br/>
        <w:t xml:space="preserve">  </w:t>
        <w:br/>
        <w:t xml:space="preserve">  .venue-image {</w:t>
        <w:br/>
        <w:t xml:space="preserve">    height: 180px;</w:t>
        <w:br/>
        <w:t xml:space="preserve">  }</w:t>
        <w:br/>
        <w:t xml:space="preserve">  </w:t>
        <w:br/>
        <w:t xml:space="preserve">  .venue-content {</w:t>
        <w:br/>
        <w:t xml:space="preserve">    padding: 16px;</w:t>
        <w:br/>
        <w:t xml:space="preserve">  }</w:t>
        <w:br/>
        <w:t xml:space="preserve">  </w:t>
        <w:br/>
        <w:t xml:space="preserve">  .venue-title {</w:t>
        <w:br/>
        <w:t xml:space="preserve">    font-size: 16px;</w:t>
        <w:br/>
        <w:t xml:space="preserve">  }</w:t>
        <w:br/>
        <w:t xml:space="preserve">  </w:t>
        <w:br/>
        <w:t xml:space="preserve">  .venue-footer {</w:t>
        <w:br/>
        <w:t xml:space="preserve">    flex-direction: column;</w:t>
        <w:br/>
        <w:t xml:space="preserve">    gap: 12px;</w:t>
        <w:br/>
        <w:t xml:space="preserve">    align-items: stretch;</w:t>
        <w:br/>
        <w:t xml:space="preserve">  }</w:t>
        <w:br/>
        <w:t xml:space="preserve">  </w:t>
        <w:br/>
        <w:t xml:space="preserve">  .book-btn {</w:t>
        <w:br/>
        <w:t xml:space="preserve">    width: 100%;</w:t>
        <w:br/>
        <w:t xml:space="preserve">    padding: 12px;</w:t>
        <w:br/>
        <w:t xml:space="preserve">  }</w:t>
        <w:br/>
        <w:t>}</w:t>
        <w:br/>
        <w:br/>
        <w:t>/* Focus states for accessibility */</w:t>
        <w:br/>
        <w:t>.sort-option:focus-within,</w:t>
        <w:br/>
        <w:t>.city-option:focus-within,</w:t>
        <w:br/>
        <w:t>.sport-circle:focus-within,</w:t>
        <w:br/>
        <w:t>.venue-card:focus-within {</w:t>
        <w:br/>
        <w:t xml:space="preserve">  outline: 2px solid var(--primary);</w:t>
        <w:br/>
        <w:t xml:space="preserve">  outline-offset: 2px;</w:t>
        <w:br/>
        <w:t>}</w:t>
        <w:br/>
        <w:br/>
        <w:t>/* Animation for loading */</w:t>
        <w:br/>
        <w:t>@keyframes fadeInUp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.venue-card {</w:t>
        <w:br/>
        <w:t xml:space="preserve">  animation: fadeInUp 0.5s ease-out;</w:t>
        <w:br/>
        <w:t>}</w:t>
        <w:br/>
        <w:br/>
        <w:t>.venue-card:nth-child(even) {</w:t>
        <w:br/>
        <w:t xml:space="preserve">  animation-delay: 0.1s;</w:t>
        <w:br/>
        <w:t>}</w:t>
        <w:br/>
        <w:br/>
        <w:t>.venue-card:nth-child(3n) {</w:t>
        <w:br/>
        <w:t xml:space="preserve">  animation-delay: 0.2s;</w:t>
        <w:br/>
        <w:t>}</w:t>
        <w:br/>
        <w:br/>
        <w:br/>
        <w:br/>
        <w:t>.favorite-icon {</w:t>
        <w:br/>
        <w:t xml:space="preserve">    top: 12px;</w:t>
        <w:br/>
        <w:t xml:space="preserve">  right: 12px;</w:t>
        <w:br/>
        <w:t xml:space="preserve">  position: absolute;</w:t>
        <w:br/>
        <w:t xml:space="preserve">  bottom: 10px; /* now it goes to the bottom of image */</w:t>
        <w:br/>
        <w:t xml:space="preserve">  right: 15px;</w:t>
        <w:br/>
        <w:t xml:space="preserve">  font-size: 28px;</w:t>
        <w:br/>
        <w:t xml:space="preserve">  color: rgba(255, 255, 255, 0.8); /* always visible on every image */</w:t>
        <w:br/>
        <w:t xml:space="preserve">  text-shadow: 0 0 5px rgba(0, 0, 0, 0.6); /* glow effect for better contrast */</w:t>
        <w:br/>
        <w:t xml:space="preserve">  cursor: pointer;</w:t>
        <w:br/>
        <w:t xml:space="preserve">  transition: 0.3s ease;</w:t>
        <w:br/>
        <w:t xml:space="preserve">  z-index: 2;</w:t>
        <w:br/>
        <w:t>}</w:t>
        <w:br/>
        <w:br/>
        <w:t>.favorite-icon:hover {</w:t>
        <w:br/>
        <w:t xml:space="preserve">  transform: scale(1.15);</w:t>
        <w:br/>
        <w:t>}</w:t>
        <w:br/>
        <w:br/>
        <w:t>.favorite-icon.active {</w:t>
        <w:br/>
        <w:t xml:space="preserve">  color: red;</w:t>
        <w:br/>
        <w:t xml:space="preserve">  text-shadow: 0 0 8px rgba(0, 0, 0, 0.6);</w:t>
        <w:br/>
        <w:t>}</w:t>
        <w:br/>
        <w:t>.venue-rating {</w:t>
        <w:br/>
        <w:t xml:space="preserve">  font-size: 14px;</w:t>
        <w:br/>
        <w:t xml:space="preserve">  color: #FFD700; /* golden */</w:t>
        <w:br/>
        <w:t xml:space="preserve">  margin-bottom: 5px;</w:t>
        <w:br/>
        <w:t>}</w:t>
        <w:br/>
        <w:t>.favorite-icon.active {</w:t>
        <w:br/>
        <w:t xml:space="preserve">  color: red;</w:t>
        <w:br/>
        <w:t>}</w:t>
        <w:br/>
        <w:t>.favorite-icon {</w:t>
        <w:br/>
        <w:t xml:space="preserve">  color: white;</w:t>
        <w:br/>
        <w:t xml:space="preserve">  cursor: pointer;</w:t>
        <w:br/>
        <w:t xml:space="preserve">  font-size: 20px;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BookVenue\BookVenue.html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&lt;title&gt;Book&amp;Play - Book Venue&lt;/title&gt;</w:t>
        <w:br/>
        <w:t xml:space="preserve">  &lt;link rel="stylesheet" href="../global.css"&gt;</w:t>
        <w:br/>
        <w:t xml:space="preserve">  &lt;link rel="stylesheet" href="BookVenue.css"&gt;</w:t>
        <w:br/>
        <w:t xml:space="preserve">  &lt;link href="https://fonts.googleapis.com/css2?family=Inter:wght@300;400;500;600;700&amp;display=swap" rel="stylesheet"&gt;</w:t>
        <w:br/>
        <w:t xml:space="preserve">   &lt;script async defer src="https://maps.googleapis.com/maps/api/js?key=AIzaSyCdDZbnpmM7I-vaVXq6N0_hiJQmHNL5hpk&amp;libraries=geometry"&gt;&lt;/script&gt;</w:t>
        <w:br/>
        <w:t>&lt;/head&gt;</w:t>
        <w:br/>
        <w:t>&lt;body&gt;</w:t>
        <w:br/>
        <w:br/>
        <w:t xml:space="preserve">  &lt;!-- Player Search Section --&gt;</w:t>
        <w:br/>
        <w:t xml:space="preserve">  &lt;section class="search-section"&gt;</w:t>
        <w:br/>
        <w:t xml:space="preserve">    &lt;div class="search-container"&gt;</w:t>
        <w:br/>
        <w:t xml:space="preserve">      &lt;div class="search-box-main"&gt;</w:t>
        <w:br/>
        <w:t xml:space="preserve">        &lt;input type="text" class="player-search" placeholder="🔍 Search for venues by name..." id="playerSearch"&gt;</w:t>
        <w:br/>
        <w:t xml:space="preserve">        &lt;button class="search-btn"&gt;Search&lt;/button&gt;</w:t>
        <w:br/>
        <w:t xml:space="preserve">      &lt;/div&gt;</w:t>
        <w:br/>
        <w:t xml:space="preserve">    &lt;/div&gt;</w:t>
        <w:br/>
        <w:t xml:space="preserve">  &lt;/section&gt;</w:t>
        <w:br/>
        <w:t xml:space="preserve">  &lt;!-- Layout --&gt;</w:t>
        <w:br/>
        <w:t xml:space="preserve">  &lt;div class="layout"&gt;</w:t>
        <w:br/>
        <w:t xml:space="preserve">    &lt;!-- Sidebar --&gt;</w:t>
        <w:br/>
        <w:t xml:space="preserve">    &lt;aside class="sidebar"&gt;</w:t>
        <w:br/>
        <w:t>&lt;div class="filter-section"&gt;</w:t>
        <w:br/>
        <w:t xml:space="preserve">        &lt;h3&gt;Sort by Available &lt;/h3&gt;</w:t>
        <w:br/>
        <w:t xml:space="preserve">        &lt;label class="sort-option"&gt;</w:t>
        <w:br/>
        <w:t xml:space="preserve">          &lt;input type="radio" name="Available-sort" id="All-default" checked&gt;</w:t>
        <w:br/>
        <w:t xml:space="preserve">          &lt;span&gt;All 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name="Available-sort" id="Available"&gt;</w:t>
        <w:br/>
        <w:t xml:space="preserve">          &lt;span&gt;Available &lt;/span&gt;</w:t>
        <w:br/>
        <w:t xml:space="preserve">        &lt;/label&gt;</w:t>
        <w:br/>
        <w:t xml:space="preserve">    </w:t>
        <w:br/>
        <w:t xml:space="preserve">      &lt;/div&gt;</w:t>
        <w:br/>
        <w:t xml:space="preserve">      &lt;div class="filter-section"&gt;</w:t>
        <w:br/>
        <w:t xml:space="preserve">        &lt;h3&gt;Sort by Price&lt;/h3&gt;</w:t>
        <w:br/>
        <w:t xml:space="preserve">        &lt;label class="sort-option"&gt;</w:t>
        <w:br/>
        <w:t xml:space="preserve">          &lt;input type="radio" name="price-sort" id="price-low"&gt;</w:t>
        <w:br/>
        <w:t xml:space="preserve">          &lt;span&gt;Low to High&lt;/span&gt;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name="price-sort" id="price-high"&gt;</w:t>
        <w:br/>
        <w:t xml:space="preserve">          &lt;span&gt;High to Low&lt;/span&gt;</w:t>
        <w:br/>
        <w:t xml:space="preserve">        &lt;/label&gt;</w:t>
        <w:br/>
        <w:t xml:space="preserve">      &lt;/div&gt;</w:t>
        <w:br/>
        <w:t xml:space="preserve">      &lt;div class="filter-section"&gt;</w:t>
        <w:br/>
        <w:t xml:space="preserve">        &lt;h3&gt;Sort by Rating&lt;/h3&gt;</w:t>
        <w:br/>
        <w:t xml:space="preserve">        &lt;label class="sort-option"&gt;</w:t>
        <w:br/>
        <w:t xml:space="preserve">          &lt;input type="radio" name="rating-sort" id="rating-low"&gt;</w:t>
        <w:br/>
        <w:t xml:space="preserve">          &lt;span&gt;Low to High&lt;/span&gt;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name="rating-sort" id="rating-high"&gt;</w:t>
        <w:br/>
        <w:t xml:space="preserve">          &lt;span&gt;High to Low&lt;/span&gt;</w:t>
        <w:br/>
        <w:t xml:space="preserve">        &lt;/label&gt;</w:t>
        <w:br/>
        <w:t xml:space="preserve">      &lt;/div&gt;</w:t>
        <w:br/>
        <w:br/>
        <w:t xml:space="preserve">      &lt;div class="filter-section"&gt;</w:t>
        <w:br/>
        <w:t xml:space="preserve">        &lt;h3&gt;Sort by Distance&lt;/h3&gt;</w:t>
        <w:br/>
        <w:t xml:space="preserve">        &lt;label class="sort-option"&gt;</w:t>
        <w:br/>
        <w:t xml:space="preserve">          &lt;input type="radio" name="distance-sort" id="distance-near" checked&gt;</w:t>
        <w:br/>
        <w:t xml:space="preserve">          &lt;span&gt;Nearest First&lt;/span&gt;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name="distance-sort" id="distance-far"&gt;</w:t>
        <w:br/>
        <w:t xml:space="preserve">          &lt;span&gt;Farthest First&lt;/span&gt;</w:t>
        <w:br/>
        <w:t xml:space="preserve">        &lt;/label&gt;</w:t>
        <w:br/>
        <w:t xml:space="preserve">      &lt;/div&gt;</w:t>
        <w:br/>
        <w:br/>
        <w:t xml:space="preserve">      </w:t>
        <w:br/>
        <w:t xml:space="preserve">    &lt;/aside&gt;</w:t>
        <w:br/>
        <w:br/>
        <w:t xml:space="preserve">    &lt;!-- Main content area --&gt;</w:t>
        <w:br/>
        <w:t xml:space="preserve">    &lt;main class="content"&gt;</w:t>
        <w:br/>
        <w:t xml:space="preserve">      &lt;div class="venues-header"&gt;</w:t>
        <w:br/>
        <w:t xml:space="preserve">        &lt;h2&gt;Available Venues&lt;/h2&gt;</w:t>
        <w:br/>
        <w:t xml:space="preserve">      &lt;/div&gt;</w:t>
        <w:br/>
        <w:t>&lt;div class="venues-grid" id="venuesContainer"&gt;</w:t>
        <w:br/>
        <w:t xml:space="preserve">  &lt;!-- Venue 1 --&gt;</w:t>
        <w:br/>
        <w:t xml:space="preserve">  &lt;div class="venue-card" onclick="window.location.href='../VenueDetails/VenueDetails.php'"&gt;</w:t>
        <w:br/>
        <w:t xml:space="preserve">  &lt;div class="venue-image"&gt;</w:t>
        <w:br/>
        <w:t xml:space="preserve">    &lt;img src="https://encrypted-tbn0.gstatic.com/images?q=tbn:ANd9GcQ-a_4m4HqcMGhZt7FG7n1nGijKzrERPqAGEA&amp;s " alt="Venue Image"&gt;</w:t>
        <w:br/>
        <w:t xml:space="preserve">    &lt;div class="favorite-icon" onclick="event.stopPropagation(); toggleFavorite(this)"&gt;</w:t>
        <w:br/>
        <w:t xml:space="preserve">      </w:t>
        <w:br/>
        <w:t xml:space="preserve">      &amp;#10084;</w:t>
        <w:br/>
        <w:t xml:space="preserve">    &lt;/div&gt;</w:t>
        <w:br/>
        <w:t xml:space="preserve">  &lt;/div&gt;</w:t>
        <w:br/>
        <w:t xml:space="preserve">  &lt;div class="venue-content"&gt;</w:t>
        <w:br/>
        <w:t xml:space="preserve">    &lt;h3 class="venue-title"&gt;Elite Basketball Arena&lt;/h3&gt;</w:t>
        <w:br/>
        <w:t xml:space="preserve">    &lt;div class="venue-location"&gt;</w:t>
        <w:br/>
        <w:t xml:space="preserve">      📍 </w:t>
        <w:br/>
        <w:t xml:space="preserve">      &lt;a href="https://www.google.com/maps/search/?api=1&amp;query=Downtown Sports Complex" target="_blank" onclick="event.stopPropagation();"&gt;</w:t>
        <w:br/>
        <w:t xml:space="preserve">        Downtown Sports Complex, City Center</w:t>
        <w:br/>
        <w:t xml:space="preserve">      &lt;/a&gt;</w:t>
        <w:br/>
        <w:t xml:space="preserve">    &lt;/div&gt;</w:t>
        <w:br/>
        <w:t xml:space="preserve">    &lt;div class="venue-footer"&gt;</w:t>
        <w:br/>
        <w:t xml:space="preserve">      &lt;div class="price"&gt;₪120&lt;span class="per"&gt;/hour&lt;/span&gt;&lt;/div&gt;</w:t>
        <w:br/>
        <w:t xml:space="preserve">      &lt;button class="book-btn" onclick="event.stopPropagation(); window.location.href='VenueBookings.php';"&gt;Book Now&lt;/button&gt;</w:t>
        <w:br/>
        <w:t xml:space="preserve">    &lt;/div&gt;</w:t>
        <w:br/>
        <w:t xml:space="preserve">  &lt;/div&gt;</w:t>
        <w:br/>
        <w:t>&lt;/div&gt;</w:t>
        <w:br/>
        <w:br/>
        <w:t xml:space="preserve"> </w:t>
        <w:br/>
        <w:t xml:space="preserve">    &lt;/main&gt;</w:t>
        <w:br/>
        <w:t xml:space="preserve">  &lt;/div&gt;</w:t>
        <w:br/>
        <w:t>&lt;script src="BookVenue.js" defer&gt;&lt;/script&gt;</w:t>
        <w:br/>
        <w:br/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BookVenue\BookVenue.js</w:t>
      </w:r>
    </w:p>
    <w:p>
      <w:r>
        <w:rPr>
          <w:rFonts w:ascii="Courier New" w:hAnsi="Courier New"/>
          <w:sz w:val="16"/>
        </w:rPr>
        <w:t>function waitForGoogleMaps(callback) {</w:t>
        <w:br/>
        <w:t xml:space="preserve">  if (typeof google !== "undefined" &amp;&amp; google.maps &amp;&amp; google.maps.geometry) {</w:t>
        <w:br/>
        <w:t xml:space="preserve">    callback();</w:t>
        <w:br/>
        <w:t xml:space="preserve">  } else {</w:t>
        <w:br/>
        <w:t xml:space="preserve">    setTimeout(() =&gt; waitForGoogleMaps(callback), 100);</w:t>
        <w:br/>
        <w:t xml:space="preserve">  }</w:t>
        <w:br/>
        <w:t>}</w:t>
        <w:br/>
        <w:br/>
        <w:t>function filterVenuesBySports(sports = [], searchTerm = "") {</w:t>
        <w:br/>
        <w:t xml:space="preserve">  const container = document.getElementById("venuesContainer");</w:t>
        <w:br/>
        <w:t xml:space="preserve">  container.innerHTML = "&lt;p&gt;Loading venues...&lt;/p&gt;";</w:t>
        <w:br/>
        <w:br/>
        <w:t xml:space="preserve">  const params = new URLSearchParams();</w:t>
        <w:br/>
        <w:t xml:space="preserve">  sports.forEach(sport =&gt; params.append("sports[]", sport));</w:t>
        <w:br/>
        <w:t xml:space="preserve">  if (searchTerm) params.append("search", searchTerm);</w:t>
        <w:br/>
        <w:br/>
        <w:t xml:space="preserve">  fetch("fetch_venues.php?" + params.toString())</w:t>
        <w:br/>
        <w:t xml:space="preserve">    .then(res =&gt; res.json())</w:t>
        <w:br/>
        <w:t xml:space="preserve">    .then(data =&gt; {</w:t>
        <w:br/>
        <w:t xml:space="preserve">      if (!data.success) {</w:t>
        <w:br/>
        <w:t xml:space="preserve">        container.innerHTML = "&lt;p&gt;No venues found.&lt;/p&gt;";</w:t>
        <w:br/>
        <w:t xml:space="preserve">        return;</w:t>
        <w:br/>
        <w:t xml:space="preserve">      }</w:t>
        <w:br/>
        <w:br/>
        <w:t xml:space="preserve">      const sortOptions = {</w:t>
        <w:br/>
        <w:t xml:space="preserve">        available: document.querySelector("input[name='Available-sort']:checked")?.id,</w:t>
        <w:br/>
        <w:t xml:space="preserve">        price: document.querySelector("input[name='price-sort']:checked")?.id,</w:t>
        <w:br/>
        <w:t xml:space="preserve">        rating: document.querySelector("input[name='rating-sort']:checked")?.id,</w:t>
        <w:br/>
        <w:t xml:space="preserve">        distance: document.querySelector("input[name='distance-sort']:checked")?.id</w:t>
        <w:br/>
        <w:t xml:space="preserve">      };</w:t>
        <w:br/>
        <w:br/>
        <w:t xml:space="preserve">      navigator.geolocation.getCurrentPosition(position =&gt; {</w:t>
        <w:br/>
        <w:t xml:space="preserve">        const userLatLng = new google.maps.LatLng(position.coords.latitude, position.coords.longitude);</w:t>
        <w:br/>
        <w:t xml:space="preserve">        data.venues.forEach(v =&gt; {</w:t>
        <w:br/>
        <w:t xml:space="preserve">          const venueLatLng = new google.maps.LatLng(v.latitude, v.longitude);</w:t>
        <w:br/>
        <w:t xml:space="preserve">          v.distance = google.maps.geometry.spherical.computeDistanceBetween(userLatLng, venueLatLng) / 1000;</w:t>
        <w:br/>
        <w:t xml:space="preserve">        });</w:t>
        <w:br/>
        <w:br/>
        <w:t xml:space="preserve">        const sortedVenues = sortVenues(data.venues, sortOptions);</w:t>
        <w:br/>
        <w:t xml:space="preserve">        renderVenues(sortedVenues);</w:t>
        <w:br/>
        <w:t xml:space="preserve">      }, () =&gt; {</w:t>
        <w:br/>
        <w:t xml:space="preserve">        const sortedVenues = sortVenues(data.venues, sortOptions);</w:t>
        <w:br/>
        <w:t xml:space="preserve">        renderVenues(sortedVenues);</w:t>
        <w:br/>
        <w:t xml:space="preserve">      });</w:t>
        <w:br/>
        <w:t xml:space="preserve">    })</w:t>
        <w:br/>
        <w:t xml:space="preserve">    .catch(err =&gt; {</w:t>
        <w:br/>
        <w:t xml:space="preserve">      container.innerHTML = "&lt;p&gt;Error loading venues.&lt;/p&gt;";</w:t>
        <w:br/>
        <w:t xml:space="preserve">      console.error(err);</w:t>
        <w:br/>
        <w:t xml:space="preserve">    });</w:t>
        <w:br/>
        <w:t>}</w:t>
        <w:br/>
        <w:br/>
        <w:t>function sortVenues(venues, sortOptions) {</w:t>
        <w:br/>
        <w:t xml:space="preserve">  // First filter by availability if needed</w:t>
        <w:br/>
        <w:t xml:space="preserve">  if (sortOptions.available === "Available") {</w:t>
        <w:br/>
        <w:t xml:space="preserve">    venues = venues.filter(v =&gt; v.available === 1 || v.available === true);</w:t>
        <w:br/>
        <w:t xml:space="preserve">  }</w:t>
        <w:br/>
        <w:br/>
        <w:t xml:space="preserve">  // Sort venues based on selected options</w:t>
        <w:br/>
        <w:t xml:space="preserve">  venues.sort((a, b) =&gt; {</w:t>
        <w:br/>
        <w:t xml:space="preserve">    // Distance sorting (highest priority)</w:t>
        <w:br/>
        <w:t xml:space="preserve">    if (sortOptions.distance === "distance-near") {</w:t>
        <w:br/>
        <w:t xml:space="preserve">      if (a.distance !== undefined &amp;&amp; b.distance !== undefined) {</w:t>
        <w:br/>
        <w:t xml:space="preserve">        return a.distance - b.distance;</w:t>
        <w:br/>
        <w:t xml:space="preserve">      }</w:t>
        <w:br/>
        <w:t xml:space="preserve">    } else if (sortOptions.distance === "distance-far") {</w:t>
        <w:br/>
        <w:t xml:space="preserve">      if (a.distance !== undefined &amp;&amp; b.distance !== undefined) {</w:t>
        <w:br/>
        <w:t xml:space="preserve">        return b.distance - a.distance;</w:t>
        <w:br/>
        <w:t xml:space="preserve">      }</w:t>
        <w:br/>
        <w:t xml:space="preserve">    }</w:t>
        <w:br/>
        <w:br/>
        <w:t xml:space="preserve">    // Rating sorting</w:t>
        <w:br/>
        <w:t xml:space="preserve">    if (sortOptions.rating === "rating-high") {</w:t>
        <w:br/>
        <w:t xml:space="preserve">      const ratingA = parseFloat(a.avg_rating) || 0;</w:t>
        <w:br/>
        <w:t xml:space="preserve">      const ratingB = parseFloat(b.avg_rating) || 0;</w:t>
        <w:br/>
        <w:t xml:space="preserve">      if (ratingA !== ratingB) {</w:t>
        <w:br/>
        <w:t xml:space="preserve">        return ratingB - ratingA;</w:t>
        <w:br/>
        <w:t xml:space="preserve">      }</w:t>
        <w:br/>
        <w:t xml:space="preserve">    } else if (sortOptions.rating === "rating-low") {</w:t>
        <w:br/>
        <w:t xml:space="preserve">      const ratingA = parseFloat(a.avg_rating) || 0;</w:t>
        <w:br/>
        <w:t xml:space="preserve">      const ratingB = parseFloat(b.avg_rating) || 0;</w:t>
        <w:br/>
        <w:t xml:space="preserve">      if (ratingA !== ratingB) {</w:t>
        <w:br/>
        <w:t xml:space="preserve">        return ratingA - ratingB;</w:t>
        <w:br/>
        <w:t xml:space="preserve">      }</w:t>
        <w:br/>
        <w:t xml:space="preserve">    }</w:t>
        <w:br/>
        <w:br/>
        <w:t xml:space="preserve">    // Price sorting</w:t>
        <w:br/>
        <w:t xml:space="preserve">    if (sortOptions.price === "price-low") {</w:t>
        <w:br/>
        <w:t xml:space="preserve">      const priceA = parseFloat(a.price) || 0;</w:t>
        <w:br/>
        <w:t xml:space="preserve">      const priceB = parseFloat(b.price) || 0;</w:t>
        <w:br/>
        <w:t xml:space="preserve">      if (priceA !== priceB) {</w:t>
        <w:br/>
        <w:t xml:space="preserve">        return priceA - priceB;</w:t>
        <w:br/>
        <w:t xml:space="preserve">      }</w:t>
        <w:br/>
        <w:t xml:space="preserve">    } else if (sortOptions.price === "price-high") {</w:t>
        <w:br/>
        <w:t xml:space="preserve">      const priceA = parseFloat(a.price) || 0;</w:t>
        <w:br/>
        <w:t xml:space="preserve">      const priceB = parseFloat(b.price) || 0;</w:t>
        <w:br/>
        <w:t xml:space="preserve">      if (priceA !== priceB) {</w:t>
        <w:br/>
        <w:t xml:space="preserve">        return priceB - priceA;</w:t>
        <w:br/>
        <w:t xml:space="preserve">      }</w:t>
        <w:br/>
        <w:t xml:space="preserve">    }</w:t>
        <w:br/>
        <w:br/>
        <w:t xml:space="preserve">    return 0;</w:t>
        <w:br/>
        <w:t xml:space="preserve">  });</w:t>
        <w:br/>
        <w:br/>
        <w:t xml:space="preserve">  return venues;</w:t>
        <w:br/>
        <w:t>}</w:t>
        <w:br/>
        <w:br/>
        <w:t>function toggleFavorite(iconElement, facilityId) {</w:t>
        <w:br/>
        <w:t xml:space="preserve">  fetch('toggle_favorite.php', {</w:t>
        <w:br/>
        <w:t xml:space="preserve">    method: 'POST',</w:t>
        <w:br/>
        <w:t xml:space="preserve">    headers: { 'Content-Type': 'application/x-www-form-urlencoded' },</w:t>
        <w:br/>
        <w:t xml:space="preserve">    body: new URLSearchParams({ facility_id: facilityId })</w:t>
        <w:br/>
        <w:t xml:space="preserve">  })</w:t>
        <w:br/>
        <w:t xml:space="preserve">  .then(res =&gt; res.json())</w:t>
        <w:br/>
        <w:t xml:space="preserve">  .then(data =&gt; {</w:t>
        <w:br/>
        <w:t xml:space="preserve">    if (data.success) {</w:t>
        <w:br/>
        <w:t xml:space="preserve">      iconElement.classList.toggle('active', data.favorited);</w:t>
        <w:br/>
        <w:t xml:space="preserve">    }</w:t>
        <w:br/>
        <w:t xml:space="preserve">  });</w:t>
        <w:br/>
        <w:t>}</w:t>
        <w:br/>
        <w:br/>
        <w:t>function renderVenues(venues) {</w:t>
        <w:br/>
        <w:t xml:space="preserve">  const container = document.getElementById("venuesContainer");</w:t>
        <w:br/>
        <w:t xml:space="preserve">  container.innerHTML = "";</w:t>
        <w:br/>
        <w:br/>
        <w:t xml:space="preserve">  if (venues.length === 0) {</w:t>
        <w:br/>
        <w:t xml:space="preserve">    container.innerHTML = "&lt;p&gt;No venues available.&lt;/p&gt;";</w:t>
        <w:br/>
        <w:t xml:space="preserve">    return;</w:t>
        <w:br/>
        <w:t xml:space="preserve">  }</w:t>
        <w:br/>
        <w:br/>
        <w:t xml:space="preserve">  venues.forEach(venue =&gt; {</w:t>
        <w:br/>
        <w:t xml:space="preserve">    const card = document.createElement("div");</w:t>
        <w:br/>
        <w:t xml:space="preserve">    card.className = "venue-card";</w:t>
        <w:br/>
        <w:t xml:space="preserve">    card.onclick = () =&gt; {</w:t>
        <w:br/>
        <w:t xml:space="preserve">      window.location.href = `../VenueDetails/VenueDetails.php?facility_id=${venue.facilities_id}`;</w:t>
        <w:br/>
        <w:t xml:space="preserve">    };</w:t>
        <w:br/>
        <w:br/>
        <w:t xml:space="preserve">    const ratingValue = parseFloat(venue.avg_rating) || 0;</w:t>
        <w:br/>
        <w:t xml:space="preserve">    const fullStars = Math.floor(ratingValue);</w:t>
        <w:br/>
        <w:t xml:space="preserve">    const halfStar = (ratingValue - fullStars) &gt;= 0.5 ? 1 : 0;</w:t>
        <w:br/>
        <w:t xml:space="preserve">    const emptyStars = 5 - fullStars - halfStar;</w:t>
        <w:br/>
        <w:t xml:space="preserve">    const starsHTML = '★'.repeat(fullStars) + (halfStar ? '½' : '') + '✩'.repeat(emptyStars);</w:t>
        <w:br/>
        <w:br/>
        <w:t xml:space="preserve">    const isFavorited = venue.is_favorite ? 'active' : '';</w:t>
        <w:br/>
        <w:br/>
        <w:t xml:space="preserve">    card.innerHTML = `</w:t>
        <w:br/>
        <w:t xml:space="preserve">      &lt;div class="venue-image"&gt;</w:t>
        <w:br/>
        <w:t xml:space="preserve">        &lt;img src="../../../uploads/venues/${venue.image_url}" alt="Venue Image"&gt;</w:t>
        <w:br/>
        <w:t xml:space="preserve">        &lt;div class="favorite-icon ${isFavorited}" onclick="event.stopPropagation(); toggleFavorite(this, ${venue.facilities_id})"&gt;&amp;#10084;&lt;/div&gt;</w:t>
        <w:br/>
        <w:t xml:space="preserve">      &lt;/div&gt;</w:t>
        <w:br/>
        <w:t xml:space="preserve">      &lt;div class="venue-content"&gt;</w:t>
        <w:br/>
        <w:t xml:space="preserve">        &lt;h3 class="venue-title"&gt;${venue.place_name}&lt;/h3&gt;</w:t>
        <w:br/>
        <w:t xml:space="preserve">        &lt;div class="venue-location"&gt;</w:t>
        <w:br/>
        <w:t xml:space="preserve">          📍 </w:t>
        <w:br/>
        <w:t xml:space="preserve">          &lt;a href="https://www.google.com/maps/search/?api=1&amp;query=${venue.latitude},${venue.longitude}" </w:t>
        <w:br/>
        <w:t xml:space="preserve">             target="_blank" </w:t>
        <w:br/>
        <w:t xml:space="preserve">             onclick="event.stopPropagation();"&gt;</w:t>
        <w:br/>
        <w:t xml:space="preserve">            ${venue.location}</w:t>
        <w:br/>
        <w:t xml:space="preserve">          &lt;/a&gt;</w:t>
        <w:br/>
        <w:t xml:space="preserve">        &lt;/div&gt;</w:t>
        <w:br/>
        <w:t xml:space="preserve">        &lt;div class="venue-rating"&gt;</w:t>
        <w:br/>
        <w:t xml:space="preserve">          ${starsHTML} (${Number(venue.avg_rating ?? 0).toFixed(1)})</w:t>
        <w:br/>
        <w:t xml:space="preserve">        &lt;/div&gt;</w:t>
        <w:br/>
        <w:t xml:space="preserve">        &lt;div class="venue-sport"&gt;</w:t>
        <w:br/>
        <w:t xml:space="preserve">          🏅 Sport: ${venue.SportCategory || "N/A"}</w:t>
        <w:br/>
        <w:t xml:space="preserve">        &lt;/div&gt;</w:t>
        <w:br/>
        <w:t xml:space="preserve">        &lt;div class="venue-footer"&gt;</w:t>
        <w:br/>
        <w:t xml:space="preserve">          &lt;div class="price"&gt;₪${venue.price}&lt;span class="per"&gt;/hour&lt;/span&gt;&lt;/div&gt;</w:t>
        <w:br/>
        <w:t xml:space="preserve">          &lt;div class="distance"&gt;${venue.distance?.toFixed(2) || '–'} km away&lt;/div&gt;</w:t>
        <w:br/>
        <w:t xml:space="preserve">          &lt;button class="book-btn" onclick="event.stopPropagation(); window.location.href='../CreateBooking/CreateBooking.php?facility_id=${venue.facilities_id}'"&gt;Book Now&lt;/button&gt;</w:t>
        <w:br/>
        <w:t xml:space="preserve">        &lt;/div&gt;</w:t>
        <w:br/>
        <w:t xml:space="preserve">      &lt;/div&gt;</w:t>
        <w:br/>
        <w:t xml:space="preserve">    `;</w:t>
        <w:br/>
        <w:t xml:space="preserve">    container.appendChild(card);</w:t>
        <w:br/>
        <w:t xml:space="preserve">  });</w:t>
        <w:br/>
        <w:t>}</w:t>
        <w:br/>
        <w:br/>
        <w:t>document.addEventListener("DOMContentLoaded", () =&gt; {</w:t>
        <w:br/>
        <w:t xml:space="preserve">  waitForGoogleMaps(() =&gt; {</w:t>
        <w:br/>
        <w:t xml:space="preserve">    filterVenuesBySports([]);</w:t>
        <w:br/>
        <w:t xml:space="preserve">  });</w:t>
        <w:br/>
        <w:br/>
        <w:t xml:space="preserve">  const sortGroups = ["Available-sort", "price-sort", "rating-sort", "distance-sort"];</w:t>
        <w:br/>
        <w:t xml:space="preserve">  sortGroups.forEach(group =&gt; {</w:t>
        <w:br/>
        <w:t xml:space="preserve">    document.querySelectorAll(`input[name='${group}']`).forEach(radio =&gt; {</w:t>
        <w:br/>
        <w:t xml:space="preserve">      radio.addEventListener("change", () =&gt; {</w:t>
        <w:br/>
        <w:t xml:space="preserve">        const searchValue = document.getElementById("playerSearch").value.trim();</w:t>
        <w:br/>
        <w:t xml:space="preserve">        filterVenuesBySports([], searchValue);</w:t>
        <w:br/>
        <w:t xml:space="preserve">      });</w:t>
        <w:br/>
        <w:t xml:space="preserve">    });</w:t>
        <w:br/>
        <w:t xml:space="preserve">  });</w:t>
        <w:br/>
        <w:br/>
        <w:t xml:space="preserve">  const searchInput = document.getElementById("playerSearch");</w:t>
        <w:br/>
        <w:t xml:space="preserve">  let searchTimeout;</w:t>
        <w:br/>
        <w:br/>
        <w:t xml:space="preserve">  searchInput.addEventListener("input", () =&gt; {</w:t>
        <w:br/>
        <w:t xml:space="preserve">    clearTimeout(searchTimeout);</w:t>
        <w:br/>
        <w:t xml:space="preserve">    searchTimeout = setTimeout(() =&gt; {</w:t>
        <w:br/>
        <w:t xml:space="preserve">      const searchValue = searchInput.value.trim();</w:t>
        <w:br/>
        <w:t xml:space="preserve">      filterVenuesBySports([], searchValue);</w:t>
        <w:br/>
        <w:t xml:space="preserve">    }, 300);</w:t>
        <w:br/>
        <w:t xml:space="preserve">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BookVenue\BookVenue.php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// Check if user is logged in</w:t>
        <w:br/>
        <w:t>if (!isset($_SESSION['user_id'])) {</w:t>
        <w:br/>
        <w:t xml:space="preserve">    header('Location: ../../auth/Login_Page/Login.php');</w:t>
        <w:br/>
        <w:t xml:space="preserve">    exit();</w:t>
        <w:br/>
        <w:t>}</w:t>
        <w:br/>
        <w:t>require_once '../../../components/sports-scroll.php';</w:t>
        <w:br/>
        <w:br/>
        <w:t>include '../navbar.php';</w:t>
        <w:br/>
        <w:t>include 'BookVenue.html';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BookVenue\fetch_sports.php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br/>
        <w:t>header('Content-Type: application/json');</w:t>
        <w:br/>
        <w:br/>
        <w:t>if ($conn-&gt;connect_error) {</w:t>
        <w:br/>
        <w:t xml:space="preserve">    echo json_encode(["success" =&gt; false, "message" =&gt; "Connection failed"]);</w:t>
        <w:br/>
        <w:t xml:space="preserve">    exit();</w:t>
        <w:br/>
        <w:t>}</w:t>
        <w:br/>
        <w:br/>
        <w:t>$sql = "SELECT sport_name FROM sports WHERE is_Accepted = 1";</w:t>
        <w:br/>
        <w:t>$result = $conn-&gt;query($sql);</w:t>
        <w:br/>
        <w:br/>
        <w:t>$sports = [];</w:t>
        <w:br/>
        <w:t>while ($row = $result-&gt;fetch_assoc()) {</w:t>
        <w:br/>
        <w:t xml:space="preserve">    $sports[] = $row['sport_name'];</w:t>
        <w:br/>
        <w:t>}</w:t>
        <w:br/>
        <w:br/>
        <w:t>echo json_encode(["success" =&gt; true, "sports" =&gt; $sports]);</w:t>
        <w:br/>
        <w:br/>
        <w:t>$conn-&gt;close();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BookVenue\fetch_venues.php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header('Content-Type: application/json');</w:t>
        <w:br/>
        <w:br/>
        <w:br/>
        <w:t>if ($conn-&gt;connect_error) {</w:t>
        <w:br/>
        <w:t xml:space="preserve">    echo json_encode(["success" =&gt; false, "message" =&gt; "DB connection failed"]);</w:t>
        <w:br/>
        <w:t xml:space="preserve">    exit();</w:t>
        <w:br/>
        <w:t>}</w:t>
        <w:br/>
        <w:br/>
        <w:t>// Collect filters</w:t>
        <w:br/>
        <w:t>$sports = isset($_GET['sports']) ? $_GET['sports'] : [];</w:t>
        <w:br/>
        <w:t>$search = isset($_GET['search']) ? trim($_GET['search']) : "";</w:t>
        <w:br/>
        <w:br/>
        <w:t>$conditions = ["is_Accepted = 1"];</w:t>
        <w:br/>
        <w:t>$params = [];</w:t>
        <w:br/>
        <w:t>$types = "";</w:t>
        <w:br/>
        <w:br/>
        <w:t>// Filter by sports</w:t>
        <w:br/>
        <w:t>if (!empty($sports)) {</w:t>
        <w:br/>
        <w:t xml:space="preserve">    $placeholders = implode(',', array_fill(0, count($sports), '?'));</w:t>
        <w:br/>
        <w:t xml:space="preserve">    $conditions[] = "SportCategory IN ($placeholders)";</w:t>
        <w:br/>
        <w:t xml:space="preserve">    $params = array_merge($params, $sports);</w:t>
        <w:br/>
        <w:t xml:space="preserve">    $types .= str_repeat('s', count($sports));</w:t>
        <w:br/>
        <w:t>}</w:t>
        <w:br/>
        <w:br/>
        <w:t>// Filter by venue name start</w:t>
        <w:br/>
        <w:t>if (!empty($search)) {</w:t>
        <w:br/>
        <w:t xml:space="preserve">    $conditions[] = "place_name LIKE ?";</w:t>
        <w:br/>
        <w:t xml:space="preserve">    $params[] = $search . '%';</w:t>
        <w:br/>
        <w:t xml:space="preserve">    $types .= 's';</w:t>
        <w:br/>
        <w:t>}</w:t>
        <w:br/>
        <w:br/>
        <w:t>$whereClause = implode(" AND ", $conditions);</w:t>
        <w:br/>
        <w:t>$sql = "</w:t>
        <w:br/>
        <w:t xml:space="preserve">  SELECT f.*, ROUND(AVG(r.rating_value), 1) AS avg_rating</w:t>
        <w:br/>
        <w:t xml:space="preserve">  FROM sportfacilities f</w:t>
        <w:br/>
        <w:t xml:space="preserve">  LEFT JOIN ratings r ON f.facilities_id = r.facilities_id </w:t>
        <w:br/>
        <w:t xml:space="preserve">  WHERE $whereClause</w:t>
        <w:br/>
        <w:t xml:space="preserve">  GROUP BY f.facilities_id</w:t>
        <w:br/>
        <w:t>";</w:t>
        <w:br/>
        <w:br/>
        <w:br/>
        <w:t>$stmt = $conn-&gt;prepare($sql);</w:t>
        <w:br/>
        <w:t>if ($params) {</w:t>
        <w:br/>
        <w:t xml:space="preserve">    $stmt-&gt;bind_param($types, ...$params);</w:t>
        <w:br/>
        <w:t>}</w:t>
        <w:br/>
        <w:br/>
        <w:t>$stmt-&gt;execute();</w:t>
        <w:br/>
        <w:t>$result = $stmt-&gt;get_result();</w:t>
        <w:br/>
        <w:br/>
        <w:t>$venues = [];</w:t>
        <w:br/>
        <w:t>while ($row = $result-&gt;fetch_assoc()) {</w:t>
        <w:br/>
        <w:t xml:space="preserve">    $venues[] = $row;</w:t>
        <w:br/>
        <w:t>}</w:t>
        <w:br/>
        <w:br/>
        <w:t>echo json_encode(["success" =&gt; true, "venues" =&gt; $venues]);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BookVenue\toggle_favorite.php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header('Content-Type: application/json');</w:t>
        <w:br/>
        <w:br/>
        <w:t>$user_id = $_SESSION['user_id'] ?? null;</w:t>
        <w:br/>
        <w:t>$facility_id = $_POST['facility_id'] ?? null;</w:t>
        <w:br/>
        <w:br/>
        <w:t>if (!$user_id || !$facility_id) {</w:t>
        <w:br/>
        <w:t xml:space="preserve">    echo json_encode(['success' =&gt; false, 'message' =&gt; 'Missing user or facility ID']);</w:t>
        <w:br/>
        <w:t xml:space="preserve">    exit;</w:t>
        <w:br/>
        <w:t>}</w:t>
        <w:br/>
        <w:br/>
        <w:t>// Check if already exists</w:t>
        <w:br/>
        <w:t>$stmt = $conn-&gt;prepare("SELECT * FROM user_favorite_facilities WHERE user_id = ? AND facility_id = ?");</w:t>
        <w:br/>
        <w:t>$stmt-&gt;bind_param("si", $user_id, $facility_id);</w:t>
        <w:br/>
        <w:t>$stmt-&gt;execute();</w:t>
        <w:br/>
        <w:t>$result = $stmt-&gt;get_result();</w:t>
        <w:br/>
        <w:br/>
        <w:t>if ($result-&gt;num_rows &gt; 0) {</w:t>
        <w:br/>
        <w:t xml:space="preserve">    // Remove favorite</w:t>
        <w:br/>
        <w:t xml:space="preserve">    $delete = $conn-&gt;prepare("DELETE FROM user_favorite_facilities WHERE user_id = ? AND facility_id = ?");</w:t>
        <w:br/>
        <w:t xml:space="preserve">    $delete-&gt;bind_param("si", $user_id, $facility_id);</w:t>
        <w:br/>
        <w:t xml:space="preserve">    $delete-&gt;execute();</w:t>
        <w:br/>
        <w:t xml:space="preserve">    echo json_encode(['success' =&gt; true, 'favorited' =&gt; false]);</w:t>
        <w:br/>
        <w:t>} else {</w:t>
        <w:br/>
        <w:t xml:space="preserve">    // Add favorite</w:t>
        <w:br/>
        <w:t xml:space="preserve">    $insert = $conn-&gt;prepare("INSERT INTO user_favorite_facilities (user_id, facility_id) VALUES (?, ?)");</w:t>
        <w:br/>
        <w:t xml:space="preserve">    $insert-&gt;bind_param("si", $user_id, $facility_id);</w:t>
        <w:br/>
        <w:t xml:space="preserve">    $insert-&gt;execute();</w:t>
        <w:br/>
        <w:t xml:space="preserve">    echo json_encode(['success' =&gt; true, 'favorited' =&gt; true]);</w:t>
        <w:br/>
        <w:t>}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Chats\Chats.css</w:t>
      </w:r>
    </w:p>
    <w:p>
      <w:r>
        <w:rPr>
          <w:rFonts w:ascii="Courier New" w:hAnsi="Courier New"/>
          <w:sz w:val="16"/>
        </w:rPr>
        <w:br/>
        <w:t>:root {</w:t>
        <w:br/>
        <w:t xml:space="preserve">  --primary: #1e90ff;</w:t>
        <w:br/>
        <w:t xml:space="preserve">  --secondary: #22c55e;</w:t>
        <w:br/>
        <w:t xml:space="preserve">  --bg-light: #e0f7fa;</w:t>
        <w:br/>
        <w:t xml:space="preserve">  --bg-secondary: #d0f8ce;</w:t>
        <w:br/>
        <w:t xml:space="preserve">  --card-bg: rgba(255, 255, 255, 0.95);</w:t>
        <w:br/>
        <w:t xml:space="preserve">  --text-main: #0f172a;</w:t>
        <w:br/>
        <w:t xml:space="preserve">  --text-light: #475569;</w:t>
        <w:br/>
        <w:t xml:space="preserve">  --radius-sm: 8px;</w:t>
        <w:br/>
        <w:t xml:space="preserve">  --radius-md: 14px;</w:t>
        <w:br/>
        <w:t xml:space="preserve">  --radius-lg: 24px;</w:t>
        <w:br/>
        <w:t xml:space="preserve">  --shadow-sm: 0 4px 6px rgba(0, 0, 0, 0.05);</w:t>
        <w:br/>
        <w:t xml:space="preserve">  --shadow-md: 0 6px 16px rgba(0, 0, 0, 0.08);</w:t>
        <w:br/>
        <w:t xml:space="preserve">  --shadow-lg: 0 10px 25px rgba(0, 0, 0, 0.12);</w:t>
        <w:br/>
        <w:t xml:space="preserve">  --transition: all 0.3s cubic-bezier(0.4, 0, 0.2, 1);</w:t>
        <w:br/>
        <w:t>}</w:t>
        <w:br/>
        <w:br/>
        <w:t>body {</w:t>
        <w:br/>
        <w:t xml:space="preserve">  margin: 0;</w:t>
        <w:br/>
        <w:t xml:space="preserve">  font-family: 'Outfit', sans-serif;</w:t>
        <w:br/>
        <w:t xml:space="preserve">  background: linear-gradient(135deg, var(--bg-light), var(--bg-secondary));</w:t>
        <w:br/>
        <w:t xml:space="preserve">  color: var(--text-main);</w:t>
        <w:br/>
        <w:t xml:space="preserve">  min-height: 100vh;</w:t>
        <w:br/>
        <w:t xml:space="preserve">  padding: 0;</w:t>
        <w:br/>
        <w:t xml:space="preserve">  box-sizing: border-box;</w:t>
        <w:br/>
        <w:t>}</w:t>
        <w:br/>
        <w:br/>
        <w:t>*, *:before, *:after {</w:t>
        <w:br/>
        <w:t xml:space="preserve">  box-sizing: inherit;</w:t>
        <w:br/>
        <w:t>}</w:t>
        <w:br/>
        <w:br/>
        <w:t>/* Navbar */</w:t>
        <w:br/>
        <w:t>.navbar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16px 30px;</w:t>
        <w:br/>
        <w:t xml:space="preserve">  background: linear-gradient(to right, var(--bg-light), var(--bg-secondary));</w:t>
        <w:br/>
        <w:t xml:space="preserve">  box-shadow: var(--shadow-sm);</w:t>
        <w:br/>
        <w:t xml:space="preserve">  position: sticky;</w:t>
        <w:br/>
        <w:t xml:space="preserve">  top: 0;</w:t>
        <w:br/>
        <w:t xml:space="preserve">  z-index: 1000;</w:t>
        <w:br/>
        <w:t xml:space="preserve">  flex-wrap: wrap;</w:t>
        <w:br/>
        <w:t xml:space="preserve">  gap: 10px;</w:t>
        <w:br/>
        <w:t>}</w:t>
        <w:br/>
        <w:br/>
        <w:t>.fresh-navbar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14px 5%;</w:t>
        <w:br/>
        <w:t xml:space="preserve">  background: linear-gradient(to right, #e0f7fa, #d0f8ce);</w:t>
        <w:br/>
        <w:t xml:space="preserve">  box-shadow: 0 2px 12px rgba(0, 0, 0, 0.05);</w:t>
        <w:br/>
        <w:t xml:space="preserve">  position: sticky;</w:t>
        <w:br/>
        <w:t xml:space="preserve">  top: 0;</w:t>
        <w:br/>
        <w:t xml:space="preserve">  z-index: 1000;</w:t>
        <w:br/>
        <w:t xml:space="preserve">  border-bottom: 1px solid rgba(0, 0, 0, 0.04);</w:t>
        <w:br/>
        <w:t xml:space="preserve">  flex-wrap: wrap;</w:t>
        <w:br/>
        <w:t xml:space="preserve">  gap: 10px;</w:t>
        <w:br/>
        <w:t>}</w:t>
        <w:br/>
        <w:br/>
        <w:t>.logo {</w:t>
        <w:br/>
        <w:t xml:space="preserve">  font-size: 22px;</w:t>
        <w:br/>
        <w:t xml:space="preserve">  font-weight: bold;</w:t>
        <w:br/>
        <w:t xml:space="preserve">  background: linear-gradient(to right, #0ea5e9, #22c55e);</w:t>
        <w:br/>
        <w:t xml:space="preserve">  -webkit-background-clip: text;</w:t>
        <w:br/>
        <w:t xml:space="preserve">  -webkit-text-fill-color: transparent;</w:t>
        <w:br/>
        <w:t xml:space="preserve">  background-clip: text;</w:t>
        <w:br/>
        <w:t xml:space="preserve">  margin-right: auto;</w:t>
        <w:br/>
        <w:t>}</w:t>
        <w:br/>
        <w:br/>
        <w:t>.nav-links {</w:t>
        <w:br/>
        <w:t xml:space="preserve">  list-style: none;</w:t>
        <w:br/>
        <w:t xml:space="preserve">  display: flex;</w:t>
        <w:br/>
        <w:t xml:space="preserve">  gap: 14px;</w:t>
        <w:br/>
        <w:t xml:space="preserve">  align-items: center;</w:t>
        <w:br/>
        <w:t xml:space="preserve">  margin: 0;</w:t>
        <w:br/>
        <w:t xml:space="preserve">  padding: 0;</w:t>
        <w:br/>
        <w:t xml:space="preserve">  flex-wrap: wrap;</w:t>
        <w:br/>
        <w:t xml:space="preserve">  justify-content: center;</w:t>
        <w:br/>
        <w:t>}</w:t>
        <w:br/>
        <w:br/>
        <w:t>.nav-links li a {</w:t>
        <w:br/>
        <w:t xml:space="preserve">  display: block;</w:t>
        <w:br/>
        <w:t xml:space="preserve">  padding: 10px 18px;</w:t>
        <w:br/>
        <w:t xml:space="preserve">  border-radius: 20px;</w:t>
        <w:br/>
        <w:t xml:space="preserve">  font-size: 14px;</w:t>
        <w:br/>
        <w:t xml:space="preserve">  font-weight: 500;</w:t>
        <w:br/>
        <w:t xml:space="preserve">  text-decoration: none;</w:t>
        <w:br/>
        <w:t xml:space="preserve">  color: var(--text-main);</w:t>
        <w:br/>
        <w:t xml:space="preserve">  background: white;</w:t>
        <w:br/>
        <w:t xml:space="preserve">  transition: all 0.3s ease;</w:t>
        <w:br/>
        <w:t xml:space="preserve">  box-shadow: 0 2px 5px rgba(0, 0, 0, 0.04);</w:t>
        <w:br/>
        <w:t xml:space="preserve">  text-align: center;</w:t>
        <w:br/>
        <w:t>}</w:t>
        <w:br/>
        <w:br/>
        <w:t>.nav-links li a:hover {</w:t>
        <w:br/>
        <w:t xml:space="preserve">  transform: translateY(-1px);</w:t>
        <w:br/>
        <w:t xml:space="preserve">  box-shadow: 0 3px 10px rgba(0, 0, 0, 0.06);</w:t>
        <w:br/>
        <w:t xml:space="preserve">  background: linear-gradient(to right, #4fc3f7, #81c784);</w:t>
        <w:br/>
        <w:t xml:space="preserve">  color: white;</w:t>
        <w:br/>
        <w:t>}</w:t>
        <w:br/>
        <w:br/>
        <w:t>.nav-links li a.active {</w:t>
        <w:br/>
        <w:t xml:space="preserve">  background: linear-gradient(to right, #4fc3f7, #81c784);</w:t>
        <w:br/>
        <w:t xml:space="preserve">  color: white;</w:t>
        <w:br/>
        <w:t xml:space="preserve">  font-weight: bold;</w:t>
        <w:br/>
        <w:t xml:space="preserve">  box-shadow: 0 0 10px rgba(79, 195, 247, 0.3);</w:t>
        <w:br/>
        <w:t>}</w:t>
        <w:br/>
        <w:br/>
        <w:t>.nav-links li a.logout {</w:t>
        <w:br/>
        <w:t xml:space="preserve">  background: rgba(244, 67, 54, 0.15);</w:t>
        <w:br/>
        <w:t xml:space="preserve">  color: #f44336;</w:t>
        <w:br/>
        <w:t xml:space="preserve">  font-weight: 600;</w:t>
        <w:br/>
        <w:t>}</w:t>
        <w:br/>
        <w:br/>
        <w:t>.top-buttons {</w:t>
        <w:br/>
        <w:t xml:space="preserve">  display: flex;</w:t>
        <w:br/>
        <w:t xml:space="preserve">  justify-content: center;</w:t>
        <w:br/>
        <w:t xml:space="preserve">  margin: 20px 0;</w:t>
        <w:br/>
        <w:t xml:space="preserve">  flex-wrap: wrap;</w:t>
        <w:br/>
        <w:t xml:space="preserve">  gap: 10px;</w:t>
        <w:br/>
        <w:t>}</w:t>
        <w:br/>
        <w:br/>
        <w:t>.top-buttons button {</w:t>
        <w:br/>
        <w:t xml:space="preserve">  background: white;</w:t>
        <w:br/>
        <w:t xml:space="preserve">  border: none;</w:t>
        <w:br/>
        <w:t xml:space="preserve">  padding: 10px 22px;</w:t>
        <w:br/>
        <w:t xml:space="preserve">  margin: 0;</w:t>
        <w:br/>
        <w:t xml:space="preserve">  border-radius: var(--radius-md);</w:t>
        <w:br/>
        <w:t xml:space="preserve">  cursor: pointer;</w:t>
        <w:br/>
        <w:t xml:space="preserve">  box-shadow: var(--shadow-sm);</w:t>
        <w:br/>
        <w:t xml:space="preserve">  font-weight: 600;</w:t>
        <w:br/>
        <w:t xml:space="preserve">  color: var(--text-main);</w:t>
        <w:br/>
        <w:t xml:space="preserve">  transition: var(--transition);</w:t>
        <w:br/>
        <w:t xml:space="preserve">  min-width: 120px;</w:t>
        <w:br/>
        <w:t>}</w:t>
        <w:br/>
        <w:br/>
        <w:t>.top-buttons .active {</w:t>
        <w:br/>
        <w:t xml:space="preserve">  background: linear-gradient(to right, #4fc3f7, #81c784);</w:t>
        <w:br/>
        <w:t xml:space="preserve">  color: white;</w:t>
        <w:br/>
        <w:t xml:space="preserve">  box-shadow: var(--shadow-md);</w:t>
        <w:br/>
        <w:t>}</w:t>
        <w:br/>
        <w:br/>
        <w:t>/* Layout */</w:t>
        <w:br/>
        <w:t>.main-container {</w:t>
        <w:br/>
        <w:t xml:space="preserve">  backdrop-filter: blur(8px);</w:t>
        <w:br/>
        <w:t xml:space="preserve">  display: flex;</w:t>
        <w:br/>
        <w:t xml:space="preserve">  height: 75vh;</w:t>
        <w:br/>
        <w:t xml:space="preserve">  margin: 0 5%;</w:t>
        <w:br/>
        <w:t xml:space="preserve">  border-radius: var(--radius-lg);</w:t>
        <w:br/>
        <w:t xml:space="preserve">  overflow: hidden;</w:t>
        <w:br/>
        <w:t xml:space="preserve">  box-shadow: var(--shadow-md);</w:t>
        <w:br/>
        <w:t xml:space="preserve">  background: var(--card-bg);</w:t>
        <w:br/>
        <w:t>}</w:t>
        <w:br/>
        <w:br/>
        <w:t>.sidebar {</w:t>
        <w:br/>
        <w:t xml:space="preserve">  width: 30%;</w:t>
        <w:br/>
        <w:t xml:space="preserve">  padding: 20px;</w:t>
        <w:br/>
        <w:t xml:space="preserve">  overflow-y: auto;</w:t>
        <w:br/>
        <w:t xml:space="preserve">  border-top-left-radius: var(--radius-lg);</w:t>
        <w:br/>
        <w:t xml:space="preserve">  border-bottom-left-radius: var(--radius-lg);</w:t>
        <w:br/>
        <w:t xml:space="preserve">  box-shadow: var(--shadow-md);</w:t>
        <w:br/>
        <w:t xml:space="preserve">  backdrop-filter: blur(8px);</w:t>
        <w:br/>
        <w:t xml:space="preserve">  border-right: none;</w:t>
        <w:br/>
        <w:t>}</w:t>
        <w:br/>
        <w:br/>
        <w:t>.chat-section {</w:t>
        <w:br/>
        <w:t xml:space="preserve">  width: 70%;</w:t>
        <w:br/>
        <w:t xml:space="preserve">  display: flex;</w:t>
        <w:br/>
        <w:t xml:space="preserve">  flex-direction: column;</w:t>
        <w:br/>
        <w:t xml:space="preserve">  justify-content: space-between;</w:t>
        <w:br/>
        <w:t xml:space="preserve">  background: linear-gradient(135deg, #e0f7fa 0%, #d0f8ce 100%);</w:t>
        <w:br/>
        <w:t xml:space="preserve">  backdrop-filter: blur(10px);</w:t>
        <w:br/>
        <w:t>}</w:t>
        <w:br/>
        <w:br/>
        <w:t>.chat-header {</w:t>
        <w:br/>
        <w:t xml:space="preserve">  background: linear-gradient(to right, #4fc3f7, #81c784);</w:t>
        <w:br/>
        <w:t xml:space="preserve">  padding: 20px;</w:t>
        <w:br/>
        <w:t xml:space="preserve">  color: white;</w:t>
        <w:br/>
        <w:t xml:space="preserve">  font-weight: 600;</w:t>
        <w:br/>
        <w:t xml:space="preserve">  font-size: 1.1rem;</w:t>
        <w:br/>
        <w:t xml:space="preserve">  border-top-right-radius: var(--radius-lg);</w:t>
        <w:br/>
        <w:t xml:space="preserve">  box-shadow: var(--shadow-md);</w:t>
        <w:br/>
        <w:t>}</w:t>
        <w:br/>
        <w:br/>
        <w:t>.chat-body {</w:t>
        <w:br/>
        <w:t xml:space="preserve">  flex-grow: 1;</w:t>
        <w:br/>
        <w:t xml:space="preserve">  padding: 20px;</w:t>
        <w:br/>
        <w:t xml:space="preserve">  overflow-y: auto;</w:t>
        <w:br/>
        <w:t xml:space="preserve">  display: flex;</w:t>
        <w:br/>
        <w:t xml:space="preserve">  flex-direction: column;</w:t>
        <w:br/>
        <w:t>}</w:t>
        <w:br/>
        <w:br/>
        <w:t>.message {</w:t>
        <w:br/>
        <w:t xml:space="preserve">  max-width: 65%;</w:t>
        <w:br/>
        <w:t xml:space="preserve">  padding: 12px 18px;</w:t>
        <w:br/>
        <w:t xml:space="preserve">  border-radius: var(--radius-lg);</w:t>
        <w:br/>
        <w:t xml:space="preserve">  margin-bottom: 12px;</w:t>
        <w:br/>
        <w:t xml:space="preserve">  font-size: 1rem;</w:t>
        <w:br/>
        <w:t xml:space="preserve">  box-shadow: var(--shadow-sm);</w:t>
        <w:br/>
        <w:t xml:space="preserve">  background: linear-gradient(to right, #4fc3f7, #1e90ff);</w:t>
        <w:br/>
        <w:t xml:space="preserve">  color: white;</w:t>
        <w:br/>
        <w:t xml:space="preserve">  align-self: flex-start;</w:t>
        <w:br/>
        <w:t xml:space="preserve">  backdrop-filter: blur(8px);</w:t>
        <w:br/>
        <w:t xml:space="preserve">  transition: var(--transition);</w:t>
        <w:br/>
        <w:t xml:space="preserve">  word-wrap: break-word;</w:t>
        <w:br/>
        <w:t xml:space="preserve">  overflow-wrap: break-word;</w:t>
        <w:br/>
        <w:t>}</w:t>
        <w:br/>
        <w:br/>
        <w:t>.message.right {</w:t>
        <w:br/>
        <w:t xml:space="preserve">  background: linear-gradient(to right, #34d399, #22c55e);</w:t>
        <w:br/>
        <w:t xml:space="preserve">  color: white;</w:t>
        <w:br/>
        <w:t xml:space="preserve">  align-self: flex-end;</w:t>
        <w:br/>
        <w:t xml:space="preserve">  text-align: right;</w:t>
        <w:br/>
        <w:t>}</w:t>
        <w:br/>
        <w:br/>
        <w:t>.message:hover {</w:t>
        <w:br/>
        <w:t xml:space="preserve">  transform: translateY(-3px);</w:t>
        <w:br/>
        <w:t xml:space="preserve">  box-shadow: var(--shadow-md);</w:t>
        <w:br/>
        <w:t xml:space="preserve">  opacity: 0.95;</w:t>
        <w:br/>
        <w:t>}</w:t>
        <w:br/>
        <w:br/>
        <w:t>.chat-input {</w:t>
        <w:br/>
        <w:t xml:space="preserve">  display: flex;</w:t>
        <w:br/>
        <w:t xml:space="preserve">  padding: 14px 20px;</w:t>
        <w:br/>
        <w:t xml:space="preserve">  border-top: 1px solid #ccc;</w:t>
        <w:br/>
        <w:t xml:space="preserve">  background: linear-gradient(to right, #e0f7fa, #d0f8ce);</w:t>
        <w:br/>
        <w:t xml:space="preserve">  backdrop-filter: blur(10px);</w:t>
        <w:br/>
        <w:t xml:space="preserve">  box-shadow: var(--shadow-sm);</w:t>
        <w:br/>
        <w:t xml:space="preserve">  border-bottom-left-radius: var(--radius-lg);</w:t>
        <w:br/>
        <w:t xml:space="preserve">  border-bottom-right-radius: var(--radius-lg);</w:t>
        <w:br/>
        <w:t xml:space="preserve">  box-shadow: 0 8px 16px rgba(30, 144, 255, 0.1);</w:t>
        <w:br/>
        <w:t xml:space="preserve">  flex-wrap: wrap;</w:t>
        <w:br/>
        <w:t xml:space="preserve">  gap: 10px;</w:t>
        <w:br/>
        <w:t>}</w:t>
        <w:br/>
        <w:br/>
        <w:t>.chat-input input {</w:t>
        <w:br/>
        <w:t xml:space="preserve">  flex: 1;</w:t>
        <w:br/>
        <w:t xml:space="preserve">  padding: 12px 16px;</w:t>
        <w:br/>
        <w:t xml:space="preserve">  border-radius: var(--radius-md);</w:t>
        <w:br/>
        <w:t xml:space="preserve">  border: none;</w:t>
        <w:br/>
        <w:t xml:space="preserve">  font-size: 1rem;</w:t>
        <w:br/>
        <w:t xml:space="preserve">  margin-right: 10px;</w:t>
        <w:br/>
        <w:t xml:space="preserve">  box-shadow: var(--shadow-sm);</w:t>
        <w:br/>
        <w:t xml:space="preserve">  background: linear-gradient(to right, #ccf1ff, #c5f2d3);</w:t>
        <w:br/>
        <w:t xml:space="preserve">  color: var(--text-main);</w:t>
        <w:br/>
        <w:t xml:space="preserve">  outline: none;</w:t>
        <w:br/>
        <w:t xml:space="preserve">  min-width: 150px;</w:t>
        <w:br/>
        <w:t>}</w:t>
        <w:br/>
        <w:br/>
        <w:t>.chat-input button {</w:t>
        <w:br/>
        <w:t xml:space="preserve">  background: linear-gradient(to right, var(--primary), var(--secondary));</w:t>
        <w:br/>
        <w:t xml:space="preserve">  color: white;</w:t>
        <w:br/>
        <w:t xml:space="preserve">  border: none;</w:t>
        <w:br/>
        <w:t xml:space="preserve">  padding: 10px 18px;</w:t>
        <w:br/>
        <w:t xml:space="preserve">  border-radius: var(--radius-md);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box-shadow: var(--shadow-md);</w:t>
        <w:br/>
        <w:t xml:space="preserve">  white-space: nowrap;</w:t>
        <w:br/>
        <w:t>}</w:t>
        <w:br/>
        <w:br/>
        <w:t>.chat-input input::placeholder {</w:t>
        <w:br/>
        <w:t xml:space="preserve">  color: #475569;</w:t>
        <w:br/>
        <w:t xml:space="preserve">  opacity: 1;</w:t>
        <w:br/>
        <w:t>}</w:t>
        <w:br/>
        <w:br/>
        <w:t>.chat-input button:hover {</w:t>
        <w:br/>
        <w:t xml:space="preserve">  background: linear-gradient(to right, var(--primary), var(--secondary));</w:t>
        <w:br/>
        <w:t xml:space="preserve">  transform: scale(1.05);</w:t>
        <w:br/>
        <w:t xml:space="preserve">  opacity: 0.9;</w:t>
        <w:br/>
        <w:t>}</w:t>
        <w:br/>
        <w:br/>
        <w:t>.user-entry {</w:t>
        <w:br/>
        <w:t xml:space="preserve">  background: white;</w:t>
        <w:br/>
        <w:t xml:space="preserve">  padding: 14px 18px;</w:t>
        <w:br/>
        <w:t xml:space="preserve">  margin-bottom: 12px;</w:t>
        <w:br/>
        <w:t xml:space="preserve">  border-radius: var(--radius-md);</w:t>
        <w:br/>
        <w:t xml:space="preserve">  cursor: pointer;</w:t>
        <w:br/>
        <w:t xml:space="preserve">  box-shadow: var(--shadow-sm);</w:t>
        <w:br/>
        <w:t xml:space="preserve">  transition: var(--transition);</w:t>
        <w:br/>
        <w:t xml:space="preserve">  position: relative;</w:t>
        <w:br/>
        <w:t xml:space="preserve">  word-wrap: break-word;</w:t>
        <w:br/>
        <w:t>}</w:t>
        <w:br/>
        <w:br/>
        <w:t>.user-entry:hover {</w:t>
        <w:br/>
        <w:t xml:space="preserve">  background: linear-gradient(to right, #bae6fd, #bbf7d0);</w:t>
        <w:br/>
        <w:t xml:space="preserve">  color: var(--text-main);</w:t>
        <w:br/>
        <w:t xml:space="preserve">  transform: scale(1.02);</w:t>
        <w:br/>
        <w:t xml:space="preserve">  box-shadow: var(--shadow-md);</w:t>
        <w:br/>
        <w:t>}</w:t>
        <w:br/>
        <w:br/>
        <w:t>.user-entry.active {</w:t>
        <w:br/>
        <w:t xml:space="preserve">  background: linear-gradient(to right, #4fc3f7, #81c784);</w:t>
        <w:br/>
        <w:t xml:space="preserve">  color: white;</w:t>
        <w:br/>
        <w:t xml:space="preserve">  font-weight: 600;</w:t>
        <w:br/>
        <w:t xml:space="preserve">  box-shadow: 0 4px 12px rgba(30, 144, 255, 0.15);</w:t>
        <w:br/>
        <w:t>}</w:t>
        <w:br/>
        <w:br/>
        <w:br/>
        <w:br/>
        <w:t>.my-freinds-title {</w:t>
        <w:br/>
        <w:t xml:space="preserve">  font-size: 20px;</w:t>
        <w:br/>
        <w:t xml:space="preserve">  text-align: center;</w:t>
        <w:br/>
        <w:t xml:space="preserve">  font-weight: 700;</w:t>
        <w:br/>
        <w:t xml:space="preserve">  margin-right: 1000px;</w:t>
        <w:br/>
        <w:t xml:space="preserve">  background: linear-gradient(to right, #000000, #000000);</w:t>
        <w:br/>
        <w:t xml:space="preserve">  -webkit-background-clip: text;</w:t>
        <w:br/>
        <w:t xml:space="preserve">  -webkit-text-fill-color: transparent;</w:t>
        <w:br/>
        <w:t xml:space="preserve">  text-shadow: 2px 2px 8px rgba(0, 0, 0, 0.05);</w:t>
        <w:br/>
        <w:t xml:space="preserve">  font-family: 'Outfit', sans-serif;</w:t>
        <w:br/>
        <w:t xml:space="preserve">  letter-spacing: 0.5px;</w:t>
        <w:br/>
        <w:t>}</w:t>
        <w:br/>
        <w:br/>
        <w:br/>
        <w:br/>
        <w:br/>
        <w:br/>
        <w:br/>
        <w:t>/* Friends Section */</w:t>
        <w:br/>
        <w:t>.friends-section {</w:t>
        <w:br/>
        <w:t xml:space="preserve">  display: flex;</w:t>
        <w:br/>
        <w:t xml:space="preserve">  flex-wrap: wrap;</w:t>
        <w:br/>
        <w:t xml:space="preserve">  gap: 20px;</w:t>
        <w:br/>
        <w:t xml:space="preserve">  margin: 0 5%;</w:t>
        <w:br/>
        <w:t xml:space="preserve">  padding: 25px;</w:t>
        <w:br/>
        <w:t xml:space="preserve">  background: linear-gradient(135deg, #e0f7fa, #d0f8ce);</w:t>
        <w:br/>
        <w:t xml:space="preserve">  border-radius: var(--radius-lg);</w:t>
        <w:br/>
        <w:t xml:space="preserve">  box-shadow: var(--shadow-md);</w:t>
        <w:br/>
        <w:t xml:space="preserve">  justify-content: center;</w:t>
        <w:br/>
        <w:t xml:space="preserve">  backdrop-filter: blur(8px);</w:t>
        <w:br/>
        <w:t>}</w:t>
        <w:br/>
        <w:br/>
        <w:t>.friend-card {</w:t>
        <w:br/>
        <w:t xml:space="preserve">  width: 160px;</w:t>
        <w:br/>
        <w:t xml:space="preserve">  text-align: center;</w:t>
        <w:br/>
        <w:t xml:space="preserve">  background: rgba(255, 255, 255, 0.85);</w:t>
        <w:br/>
        <w:t xml:space="preserve">  border-radius: var(--radius-md);</w:t>
        <w:br/>
        <w:t xml:space="preserve">  padding: 16px;</w:t>
        <w:br/>
        <w:t xml:space="preserve">  box-shadow: var(--shadow-sm);</w:t>
        <w:br/>
        <w:t xml:space="preserve">  transition: var(--transition);</w:t>
        <w:br/>
        <w:t xml:space="preserve">  cursor: pointer;</w:t>
        <w:br/>
        <w:t xml:space="preserve">  backdrop-filter: blur(6px);</w:t>
        <w:br/>
        <w:t>}</w:t>
        <w:br/>
        <w:br/>
        <w:t>.friend-card img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margin-bottom: 10px;</w:t>
        <w:br/>
        <w:t xml:space="preserve">  object-fit: cover;</w:t>
        <w:br/>
        <w:t xml:space="preserve">  box-shadow: var(--shadow-sm);</w:t>
        <w:br/>
        <w:t>}</w:t>
        <w:br/>
        <w:br/>
        <w:t>.friend-search {</w:t>
        <w:br/>
        <w:t xml:space="preserve">  display: flex;</w:t>
        <w:br/>
        <w:t xml:space="preserve">  justify-content: center;</w:t>
        <w:br/>
        <w:t xml:space="preserve">  margin: 20px 0;</w:t>
        <w:br/>
        <w:t xml:space="preserve">  padding: 0 5%;</w:t>
        <w:br/>
        <w:t>}</w:t>
        <w:br/>
        <w:br/>
        <w:br/>
        <w:t>.my-friends-title {</w:t>
        <w:br/>
        <w:t xml:space="preserve">  font-size: 20px;</w:t>
        <w:br/>
        <w:t xml:space="preserve">  text-align: center;</w:t>
        <w:br/>
        <w:t xml:space="preserve">  font-weight: 700;</w:t>
        <w:br/>
        <w:t xml:space="preserve">  margin-right: 1000px;</w:t>
        <w:br/>
        <w:t xml:space="preserve">  background: linear-gradient(to right, #000000, #000000);</w:t>
        <w:br/>
        <w:t xml:space="preserve">  -webkit-background-clip: text;</w:t>
        <w:br/>
        <w:t xml:space="preserve">  -webkit-text-fill-color: transparent;</w:t>
        <w:br/>
        <w:t xml:space="preserve">  text-shadow: 2px 2px 8px rgba(0, 0, 0, 0.05);</w:t>
        <w:br/>
        <w:t xml:space="preserve">  font-family: 'Outfit', sans-serif;</w:t>
        <w:br/>
        <w:t xml:space="preserve">  letter-spacing: 0.5px;</w:t>
        <w:br/>
        <w:t>}</w:t>
        <w:br/>
        <w:br/>
        <w:br/>
        <w:t>/* Friends Table Style */</w:t>
        <w:br/>
        <w:t>.friends-table {</w:t>
        <w:br/>
        <w:t xml:space="preserve">  display: flex;</w:t>
        <w:br/>
        <w:t xml:space="preserve">  flex-direction: column;</w:t>
        <w:br/>
        <w:t xml:space="preserve">  gap: 16px;</w:t>
        <w:br/>
        <w:t xml:space="preserve">  padding: 0 5% 40px 5%;</w:t>
        <w:br/>
        <w:t>}</w:t>
        <w:br/>
        <w:br/>
        <w:t>.friend-row {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background: rgba(255, 255, 255, 0.85);</w:t>
        <w:br/>
        <w:t xml:space="preserve">  border-radius: var(--radius-md);</w:t>
        <w:br/>
        <w:t xml:space="preserve">  padding: 14px 20px;</w:t>
        <w:br/>
        <w:t xml:space="preserve">  box-shadow: var(--shadow-sm);</w:t>
        <w:br/>
        <w:t xml:space="preserve">  backdrop-filter: blur(6px);</w:t>
        <w:br/>
        <w:t xml:space="preserve">  transition: var(--transition);</w:t>
        <w:br/>
        <w:t xml:space="preserve">  flex-wrap: wrap;</w:t>
        <w:br/>
        <w:t xml:space="preserve">  gap: 10px;</w:t>
        <w:br/>
        <w:t>}</w:t>
        <w:br/>
        <w:br/>
        <w:t>.friend-row:hover {</w:t>
        <w:br/>
        <w:t xml:space="preserve">  box-shadow: var(--shadow-md);</w:t>
        <w:br/>
        <w:t xml:space="preserve">  transform: scale(1.01);</w:t>
        <w:br/>
        <w:t>}</w:t>
        <w:br/>
        <w:br/>
        <w:t>.friend-img {</w:t>
        <w:br/>
        <w:t xml:space="preserve">  border-radius: 50%;</w:t>
        <w:br/>
        <w:t xml:space="preserve">  width: 50px;</w:t>
        <w:br/>
        <w:t xml:space="preserve">  height: 50px;</w:t>
        <w:br/>
        <w:t xml:space="preserve">  object-fit: cover;</w:t>
        <w:br/>
        <w:t xml:space="preserve">  margin-right: 16px;</w:t>
        <w:br/>
        <w:t xml:space="preserve">  box-shadow: var(--shadow-sm);</w:t>
        <w:br/>
        <w:t xml:space="preserve">  flex-shrink: 0;</w:t>
        <w:br/>
        <w:t>}</w:t>
        <w:br/>
        <w:br/>
        <w:t>.friend-name {</w:t>
        <w:br/>
        <w:t xml:space="preserve">  flex: 1;</w:t>
        <w:br/>
        <w:t xml:space="preserve">  font-weight: 600;</w:t>
        <w:br/>
        <w:t xml:space="preserve">  font-size: 1.1rem;</w:t>
        <w:br/>
        <w:t xml:space="preserve">  color: var(--text-main);</w:t>
        <w:br/>
        <w:t xml:space="preserve">  min-width: 120px;</w:t>
        <w:br/>
        <w:t>}</w:t>
        <w:br/>
        <w:br/>
        <w:t>.friend-actions {</w:t>
        <w:br/>
        <w:t xml:space="preserve">  display: flex;</w:t>
        <w:br/>
        <w:t xml:space="preserve">  flex-wrap: wrap;</w:t>
        <w:br/>
        <w:t xml:space="preserve">  gap: 10px;</w:t>
        <w:br/>
        <w:t>}</w:t>
        <w:br/>
        <w:br/>
        <w:t>.friend-actions button {</w:t>
        <w:br/>
        <w:t xml:space="preserve">  padding: 8px 14px;</w:t>
        <w:br/>
        <w:t xml:space="preserve">  border: none;</w:t>
        <w:br/>
        <w:t xml:space="preserve">  border-radius: var(--radius-sm);</w:t>
        <w:br/>
        <w:t xml:space="preserve">  cursor: pointer;</w:t>
        <w:br/>
        <w:t xml:space="preserve">  font-weight: 500;</w:t>
        <w:br/>
        <w:t xml:space="preserve">  color: white;</w:t>
        <w:br/>
        <w:t xml:space="preserve">  background: linear-gradient(to right, #4fc3f7, #1e90ff);</w:t>
        <w:br/>
        <w:t xml:space="preserve">  box-shadow: var(--shadow-sm);</w:t>
        <w:br/>
        <w:t xml:space="preserve">  transition: var(--transition);</w:t>
        <w:br/>
        <w:t xml:space="preserve">  white-space: nowrap;</w:t>
        <w:br/>
        <w:t>}</w:t>
        <w:br/>
        <w:br/>
        <w:t>.friend-actions button:hover {</w:t>
        <w:br/>
        <w:t xml:space="preserve">  opacity: 0.9;</w:t>
        <w:br/>
        <w:t>}</w:t>
        <w:br/>
        <w:br/>
        <w:t>/* Responsive Media Queries */</w:t>
        <w:br/>
        <w:t>@media (max-width: 1200px) {</w:t>
        <w:br/>
        <w:t xml:space="preserve">  .main-container {</w:t>
        <w:br/>
        <w:t xml:space="preserve">    margin: 0 3%;</w:t>
        <w:br/>
        <w:t xml:space="preserve">  }</w:t>
        <w:br/>
        <w:t xml:space="preserve">  </w:t>
        <w:br/>
        <w:t xml:space="preserve">  .friends-section, </w:t>
        <w:br/>
        <w:t xml:space="preserve">  .friends-table {</w:t>
        <w:br/>
        <w:t xml:space="preserve">    padding: 20px 3%;</w:t>
        <w:br/>
        <w:t xml:space="preserve">    margin: 0 3%;</w:t>
        <w:br/>
        <w:t xml:space="preserve">  }</w:t>
        <w:br/>
        <w:t xml:space="preserve">  </w:t>
        <w:br/>
        <w:t xml:space="preserve">  .friend-card {</w:t>
        <w:br/>
        <w:t xml:space="preserve">    width: 140px;</w:t>
        <w:br/>
        <w:t xml:space="preserve">  }</w:t>
        <w:br/>
        <w:t>}</w:t>
        <w:br/>
        <w:br/>
        <w:t>@media (max-width: 992px) {</w:t>
        <w:br/>
        <w:t xml:space="preserve">  .sidebar {</w:t>
        <w:br/>
        <w:t xml:space="preserve">    width: 40%;</w:t>
        <w:br/>
        <w:t xml:space="preserve">  }</w:t>
        <w:br/>
        <w:t xml:space="preserve">  </w:t>
        <w:br/>
        <w:t xml:space="preserve">  .chat-section {</w:t>
        <w:br/>
        <w:t xml:space="preserve">    width: 60%;</w:t>
        <w:br/>
        <w:t xml:space="preserve">  }</w:t>
        <w:br/>
        <w:t xml:space="preserve">  </w:t>
        <w:br/>
        <w:t xml:space="preserve">  .message {</w:t>
        <w:br/>
        <w:t xml:space="preserve">    max-width: 75%;</w:t>
        <w:br/>
        <w:t xml:space="preserve">  }</w:t>
        <w:br/>
        <w:t xml:space="preserve">  </w:t>
        <w:br/>
        <w:t xml:space="preserve">  .friend-card {</w:t>
        <w:br/>
        <w:t xml:space="preserve">    width: 130px;</w:t>
        <w:br/>
        <w:t xml:space="preserve">    padding: 12px;</w:t>
        <w:br/>
        <w:t xml:space="preserve">  }</w:t>
        <w:br/>
        <w:t>}</w:t>
        <w:br/>
        <w:br/>
        <w:t>@media (max-width: 768px) {</w:t>
        <w:br/>
        <w:t xml:space="preserve">  .navbar,</w:t>
        <w:br/>
        <w:t xml:space="preserve">  .fresh-navbar {</w:t>
        <w:br/>
        <w:t xml:space="preserve">    padding: 14px 20px;</w:t>
        <w:br/>
        <w:t xml:space="preserve">    justify-content: center;</w:t>
        <w:br/>
        <w:t xml:space="preserve">  }</w:t>
        <w:br/>
        <w:t xml:space="preserve">  </w:t>
        <w:br/>
        <w:t xml:space="preserve">  .logo {</w:t>
        <w:br/>
        <w:t xml:space="preserve">    margin-right: 0;</w:t>
        <w:br/>
        <w:t xml:space="preserve">    margin-bottom: 10px;</w:t>
        <w:br/>
        <w:t xml:space="preserve">    width: 100%;</w:t>
        <w:br/>
        <w:t xml:space="preserve">    text-align: center;</w:t>
        <w:br/>
        <w:t xml:space="preserve">  }</w:t>
        <w:br/>
        <w:t xml:space="preserve">  </w:t>
        <w:br/>
        <w:t xml:space="preserve">  .main-container {</w:t>
        <w:br/>
        <w:t xml:space="preserve">    flex-direction: column;</w:t>
        <w:br/>
        <w:t xml:space="preserve">    height: auto;</w:t>
        <w:br/>
        <w:t xml:space="preserve">    margin: 0 20px 20px;</w:t>
        <w:br/>
        <w:t xml:space="preserve">  }</w:t>
        <w:br/>
        <w:t xml:space="preserve">  </w:t>
        <w:br/>
        <w:t xml:space="preserve">  .sidebar, </w:t>
        <w:br/>
        <w:t xml:space="preserve">  .chat-section {</w:t>
        <w:br/>
        <w:t xml:space="preserve">    width: 100%;</w:t>
        <w:br/>
        <w:t xml:space="preserve">    border-radius: 0;</w:t>
        <w:br/>
        <w:t xml:space="preserve">  }</w:t>
        <w:br/>
        <w:t xml:space="preserve">  </w:t>
        <w:br/>
        <w:t xml:space="preserve">  .sidebar {</w:t>
        <w:br/>
        <w:t xml:space="preserve">    border-top-left-radius: var(--radius-lg);</w:t>
        <w:br/>
        <w:t xml:space="preserve">    border-top-right-radius: var(--radius-lg);</w:t>
        <w:br/>
        <w:t xml:space="preserve">    max-height: 300px;</w:t>
        <w:br/>
        <w:t xml:space="preserve">  }</w:t>
        <w:br/>
        <w:t xml:space="preserve">  </w:t>
        <w:br/>
        <w:t xml:space="preserve">  .chat-section {</w:t>
        <w:br/>
        <w:t xml:space="preserve">    border-bottom-left-radius: var(--radius-lg);</w:t>
        <w:br/>
        <w:t xml:space="preserve">    border-bottom-right-radius: var(--radius-lg);</w:t>
        <w:br/>
        <w:t xml:space="preserve">  }</w:t>
        <w:br/>
        <w:t xml:space="preserve">  </w:t>
        <w:br/>
        <w:t xml:space="preserve">  .chat-header {</w:t>
        <w:br/>
        <w:t xml:space="preserve">    border-radius: 0;</w:t>
        <w:br/>
        <w:t xml:space="preserve">  }</w:t>
        <w:br/>
        <w:t xml:space="preserve">  </w:t>
        <w:br/>
        <w:t xml:space="preserve">  .message {</w:t>
        <w:br/>
        <w:t xml:space="preserve">    max-width: 85%;</w:t>
        <w:br/>
        <w:t xml:space="preserve">  }</w:t>
        <w:br/>
        <w:t xml:space="preserve">  </w:t>
        <w:br/>
        <w:t xml:space="preserve">  .friends-section {</w:t>
        <w:br/>
        <w:t xml:space="preserve">    margin: 20px;</w:t>
        <w:br/>
        <w:t xml:space="preserve">  }</w:t>
        <w:br/>
        <w:t xml:space="preserve">  </w:t>
        <w:br/>
        <w:t xml:space="preserve">  .friend-card {</w:t>
        <w:br/>
        <w:t xml:space="preserve">    width: calc(50% - 20px);</w:t>
        <w:br/>
        <w:t xml:space="preserve">    min-width: 120px;</w:t>
        <w:br/>
        <w:t xml:space="preserve">  }</w:t>
        <w:br/>
        <w:t xml:space="preserve">  </w:t>
        <w:br/>
        <w:t xml:space="preserve">  .friend-row {</w:t>
        <w:br/>
        <w:t xml:space="preserve">    padding: 12px 15px;</w:t>
        <w:br/>
        <w:t xml:space="preserve">  }</w:t>
        <w:br/>
        <w:t xml:space="preserve">  </w:t>
        <w:br/>
        <w:t xml:space="preserve">  .friend-name {</w:t>
        <w:br/>
        <w:t xml:space="preserve">    font-size: 1rem;</w:t>
        <w:br/>
        <w:t xml:space="preserve">  }</w:t>
        <w:br/>
        <w:t xml:space="preserve">  </w:t>
        <w:br/>
        <w:t xml:space="preserve">  .friend-actions button {</w:t>
        <w:br/>
        <w:t xml:space="preserve">    padding: 6px 12px;</w:t>
        <w:br/>
        <w:t xml:space="preserve">    font-size: 0.9rem;</w:t>
        <w:br/>
        <w:t xml:space="preserve">  }</w:t>
        <w:br/>
        <w:t>}</w:t>
        <w:br/>
        <w:br/>
        <w:t>@media (max-width: 576px) {</w:t>
        <w:br/>
        <w:t xml:space="preserve">  .nav-links {</w:t>
        <w:br/>
        <w:t xml:space="preserve">    gap: 8px;</w:t>
        <w:br/>
        <w:t xml:space="preserve">    width: 100%;</w:t>
        <w:br/>
        <w:t xml:space="preserve">    justify-content: center;</w:t>
        <w:br/>
        <w:t xml:space="preserve">  }</w:t>
        <w:br/>
        <w:t xml:space="preserve">  </w:t>
        <w:br/>
        <w:t xml:space="preserve">  .nav-links li a {</w:t>
        <w:br/>
        <w:t xml:space="preserve">    padding: 8px 14px;</w:t>
        <w:br/>
        <w:t xml:space="preserve">    font-size: 0.9rem;</w:t>
        <w:br/>
        <w:t xml:space="preserve">  }</w:t>
        <w:br/>
        <w:t xml:space="preserve">  </w:t>
        <w:br/>
        <w:t xml:space="preserve">  .main-container {</w:t>
        <w:br/>
        <w:t xml:space="preserve">    margin: 0 10px 20px;</w:t>
        <w:br/>
        <w:t xml:space="preserve">  }</w:t>
        <w:br/>
        <w:t xml:space="preserve">  </w:t>
        <w:br/>
        <w:t xml:space="preserve">  .chat-input {</w:t>
        <w:br/>
        <w:t xml:space="preserve">    padding: 10px 15px;</w:t>
        <w:br/>
        <w:t xml:space="preserve">  }</w:t>
        <w:br/>
        <w:t xml:space="preserve">  </w:t>
        <w:br/>
        <w:t xml:space="preserve">  .chat-input input {</w:t>
        <w:br/>
        <w:t xml:space="preserve">    padding: 10px;</w:t>
        <w:br/>
        <w:t xml:space="preserve">    margin-right: 0;</w:t>
        <w:br/>
        <w:t xml:space="preserve">    width: 100%;</w:t>
        <w:br/>
        <w:t xml:space="preserve">  }</w:t>
        <w:br/>
        <w:t xml:space="preserve">  </w:t>
        <w:br/>
        <w:t xml:space="preserve">  .chat-input button {</w:t>
        <w:br/>
        <w:t xml:space="preserve">    width: 100%;</w:t>
        <w:br/>
        <w:t xml:space="preserve">    margin-top: 10px;</w:t>
        <w:br/>
        <w:t xml:space="preserve">  }</w:t>
        <w:br/>
        <w:t xml:space="preserve">  </w:t>
        <w:br/>
        <w:t xml:space="preserve">  .message {</w:t>
        <w:br/>
        <w:t xml:space="preserve">    max-width: 90%;</w:t>
        <w:br/>
        <w:t xml:space="preserve">    font-size: 0.95rem;</w:t>
        <w:br/>
        <w:t xml:space="preserve">  }</w:t>
        <w:br/>
        <w:t xml:space="preserve">  </w:t>
        <w:br/>
        <w:t xml:space="preserve">  .friend-card {</w:t>
        <w:br/>
        <w:t xml:space="preserve">    width: 100%;</w:t>
        <w:br/>
        <w:t xml:space="preserve">  }</w:t>
        <w:br/>
        <w:t xml:space="preserve">  </w:t>
        <w:br/>
        <w:t xml:space="preserve">  .friend-img {</w:t>
        <w:br/>
        <w:t xml:space="preserve">    width: 40px;</w:t>
        <w:br/>
        <w:t xml:space="preserve">    height: 40px;</w:t>
        <w:br/>
        <w:t xml:space="preserve">    margin-right: 10px;</w:t>
        <w:br/>
        <w:t xml:space="preserve">  }</w:t>
        <w:br/>
        <w:t xml:space="preserve">  </w:t>
        <w:br/>
        <w:t xml:space="preserve">  .friend-row {</w:t>
        <w:br/>
        <w:t xml:space="preserve">    justify-content: center;</w:t>
        <w:br/>
        <w:t xml:space="preserve">    text-align: center;</w:t>
        <w:br/>
        <w:t xml:space="preserve">  }</w:t>
        <w:br/>
        <w:t xml:space="preserve">  </w:t>
        <w:br/>
        <w:t xml:space="preserve">  .friend-name {</w:t>
        <w:br/>
        <w:t xml:space="preserve">    width: 100%;</w:t>
        <w:br/>
        <w:t xml:space="preserve">    text-align: center;</w:t>
        <w:br/>
        <w:t xml:space="preserve">    margin: 8px 0;</w:t>
        <w:br/>
        <w:t xml:space="preserve">  }</w:t>
        <w:br/>
        <w:t xml:space="preserve">  </w:t>
        <w:br/>
        <w:t xml:space="preserve">  .friend-actions {</w:t>
        <w:br/>
        <w:t xml:space="preserve">    width: 100%;</w:t>
        <w:br/>
        <w:t xml:space="preserve">    justify-content: center;</w:t>
        <w:br/>
        <w:t xml:space="preserve">  }</w:t>
        <w:br/>
        <w:t>}</w:t>
        <w:br/>
        <w:br/>
        <w:t>@media (max-width: 375px) {</w:t>
        <w:br/>
        <w:t xml:space="preserve">  .navbar,</w:t>
        <w:br/>
        <w:t xml:space="preserve">  .fresh-navbar {</w:t>
        <w:br/>
        <w:t xml:space="preserve">    padding: 10px;</w:t>
        <w:br/>
        <w:t xml:space="preserve">  }</w:t>
        <w:br/>
        <w:t xml:space="preserve">  </w:t>
        <w:br/>
        <w:t xml:space="preserve">  .top-buttons button {</w:t>
        <w:br/>
        <w:t xml:space="preserve">    width: 100%;</w:t>
        <w:br/>
        <w:t xml:space="preserve">  }</w:t>
        <w:br/>
        <w:t xml:space="preserve">  </w:t>
        <w:br/>
        <w:t xml:space="preserve">  .search-box {</w:t>
        <w:br/>
        <w:t xml:space="preserve">    padding: 8px 12px;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Chats\Chats.html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&lt;title&gt;Messages | Book&amp;Play&lt;/title&gt;</w:t>
        <w:br/>
        <w:t xml:space="preserve">  &lt;link rel="stylesheet" href="Chats.css"&gt;</w:t>
        <w:br/>
        <w:t xml:space="preserve">  &lt;link href="https://fonts.googleapis.com/css2?family=Outfit:wght@400;600&amp;display=swap" rel="stylesheet"&gt;</w:t>
        <w:br/>
        <w:t>&lt;/head&gt;</w:t>
        <w:br/>
        <w:t>&lt;body&gt;</w:t>
        <w:br/>
        <w:br/>
        <w:br/>
        <w:t>&lt;div&gt;</w:t>
        <w:br/>
        <w:t xml:space="preserve">  &lt;h1 class="my-friends-title"&gt;My Friends :&lt;/h1&gt;</w:t>
        <w:br/>
        <w:t>&lt;/div&gt;</w:t>
        <w:br/>
        <w:br/>
        <w:t>&lt;div class="main-container" id="chatSection"&gt;</w:t>
        <w:br/>
        <w:t xml:space="preserve">  &lt;!-- Sidebar --&gt;</w:t>
        <w:br/>
        <w:t xml:space="preserve">  &lt;div class="sidebar" id="sidebar"&gt;</w:t>
        <w:br/>
        <w:t xml:space="preserve">   </w:t>
        <w:br/>
        <w:t xml:space="preserve">  &lt;/div&gt;</w:t>
        <w:br/>
        <w:br/>
        <w:t xml:space="preserve">  &lt;!-- Chat Area --&gt;</w:t>
        <w:br/>
        <w:t xml:space="preserve">  &lt;div class="chat-section"&gt;</w:t>
        <w:br/>
        <w:t xml:space="preserve">    &lt;div class="chat-header" id="chatHeader"&gt;</w:t>
        <w:br/>
        <w:t xml:space="preserve">      Select a user</w:t>
        <w:br/>
        <w:t xml:space="preserve">    &lt;/div&gt;</w:t>
        <w:br/>
        <w:t xml:space="preserve">    &lt;div class="chat-body" id="chatBody"&gt;</w:t>
        <w:br/>
        <w:t xml:space="preserve">      &lt;p class="message left" style="display: none;"&gt;&lt;/p&gt;</w:t>
        <w:br/>
        <w:t xml:space="preserve">      &lt;p class="message right" style="display: none;"&gt;&lt;/p&gt;</w:t>
        <w:br/>
        <w:t xml:space="preserve">    &lt;/div&gt;</w:t>
        <w:br/>
        <w:t xml:space="preserve">   &lt;div class="chat-input"&gt;</w:t>
        <w:br/>
        <w:t xml:space="preserve">  &lt;input type="text" id="messageInput" placeholder="Type a message..."&gt;</w:t>
        <w:br/>
        <w:t xml:space="preserve">  &lt;button id="sendButton"&gt;Send&lt;/button&gt;</w:t>
        <w:br/>
        <w:t>&lt;/div&gt;</w:t>
        <w:br/>
        <w:t xml:space="preserve">  &lt;/div&gt;</w:t>
        <w:br/>
        <w:t>&lt;/div&gt;</w:t>
        <w:br/>
        <w:br/>
        <w:t>&lt;script&gt;</w:t>
        <w:br/>
        <w:t xml:space="preserve">  const sessionUsername = "&lt;?php echo $_SESSION['user_id']; ?&gt;";</w:t>
        <w:br/>
        <w:t>&lt;/script&gt;</w:t>
        <w:br/>
        <w:t>&lt;script src="Chats.js" defer&gt;&lt;/script&gt;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Chats\Chats.js</w:t>
      </w:r>
    </w:p>
    <w:p>
      <w:r>
        <w:rPr>
          <w:rFonts w:ascii="Courier New" w:hAnsi="Courier New"/>
          <w:sz w:val="16"/>
        </w:rPr>
        <w:t>let currentChatUser = null; // Current user in chat</w:t>
        <w:br/>
        <w:br/>
        <w:t>// When page loads, fetch conversations</w:t>
        <w:br/>
        <w:t>window.addEventListener('DOMContentLoaded', () =&gt; {</w:t>
        <w:br/>
        <w:t xml:space="preserve">  fetch("fetch_conversations.php")</w:t>
        <w:br/>
        <w:t xml:space="preserve">    .then(response =&gt; response.json())</w:t>
        <w:br/>
        <w:t xml:space="preserve">    .then(data =&gt; {</w:t>
        <w:br/>
        <w:t xml:space="preserve">      if (data.success) {</w:t>
        <w:br/>
        <w:t xml:space="preserve">        const sidebar = document.getElementById("sidebar");</w:t>
        <w:br/>
        <w:t xml:space="preserve">        sidebar.innerHTML = "";</w:t>
        <w:br/>
        <w:br/>
        <w:t xml:space="preserve">        data.users.forEach(username =&gt; {</w:t>
        <w:br/>
        <w:t xml:space="preserve">          const userDiv = document.createElement("div");</w:t>
        <w:br/>
        <w:t xml:space="preserve">          userDiv.className = "user-entry";</w:t>
        <w:br/>
        <w:t xml:space="preserve">          userDiv.textContent = username;</w:t>
        <w:br/>
        <w:t xml:space="preserve">          userDiv.onclick = () =&gt; loadChat(username);</w:t>
        <w:br/>
        <w:t xml:space="preserve">          sidebar.appendChild(userDiv);</w:t>
        <w:br/>
        <w:t xml:space="preserve">        });</w:t>
        <w:br/>
        <w:t xml:space="preserve">      }</w:t>
        <w:br/>
        <w:t xml:space="preserve">    });</w:t>
        <w:br/>
        <w:t>});</w:t>
        <w:br/>
        <w:br/>
        <w:t>// Load conversation when clicked</w:t>
        <w:br/>
        <w:t>function loadChat(username) {</w:t>
        <w:br/>
        <w:t xml:space="preserve">  currentChatUser = username;</w:t>
        <w:br/>
        <w:t xml:space="preserve">  document.getElementById("chatHeader").textContent = username;</w:t>
        <w:br/>
        <w:br/>
        <w:t xml:space="preserve">  fetch(`fetch_messages.php?chat_with=${encodeURIComponent(username)}`)</w:t>
        <w:br/>
        <w:t xml:space="preserve">    .then(res =&gt; res.json())</w:t>
        <w:br/>
        <w:t xml:space="preserve">    .then(data =&gt; {</w:t>
        <w:br/>
        <w:t xml:space="preserve">      const chatBody = document.getElementById("chatBody");</w:t>
        <w:br/>
        <w:t xml:space="preserve">      chatBody.innerHTML = "";</w:t>
        <w:br/>
        <w:br/>
        <w:t xml:space="preserve">      if (data.success) {</w:t>
        <w:br/>
        <w:t xml:space="preserve">        data.messages.forEach(msg =&gt; {</w:t>
        <w:br/>
        <w:t xml:space="preserve">          const messageElement = document.createElement("p");</w:t>
        <w:br/>
        <w:t xml:space="preserve">          messageElement.classList.add("message");</w:t>
        <w:br/>
        <w:br/>
        <w:t xml:space="preserve">          if (msg.sender_username === sessionUsername) {</w:t>
        <w:br/>
        <w:t xml:space="preserve">            messageElement.classList.add("right");</w:t>
        <w:br/>
        <w:t xml:space="preserve">          }</w:t>
        <w:br/>
        <w:br/>
        <w:t xml:space="preserve">          messageElement.textContent = msg.message_text;</w:t>
        <w:br/>
        <w:t xml:space="preserve">          chatBody.appendChild(messageElement);</w:t>
        <w:br/>
        <w:t xml:space="preserve">        });</w:t>
        <w:br/>
        <w:t xml:space="preserve">      }</w:t>
        <w:br/>
        <w:t xml:space="preserve">    });</w:t>
        <w:br/>
        <w:t>}</w:t>
        <w:br/>
        <w:br/>
        <w:t>// Send message when pressing "Send" button or Enter</w:t>
        <w:br/>
        <w:t>document.addEventListener("DOMContentLoaded", () =&gt; {</w:t>
        <w:br/>
        <w:t xml:space="preserve">  const sendButton = document.getElementById("sendButton");</w:t>
        <w:br/>
        <w:t xml:space="preserve">  const messageInput = document.getElementById("messageInput");</w:t>
        <w:br/>
        <w:br/>
        <w:t xml:space="preserve">  function sendMessage() {</w:t>
        <w:br/>
        <w:t xml:space="preserve">    const message = messageInput.value.trim();</w:t>
        <w:br/>
        <w:t xml:space="preserve">    if (!message || !currentChatUser) return;</w:t>
        <w:br/>
        <w:br/>
        <w:t xml:space="preserve">    fetch("send_message.php", {</w:t>
        <w:br/>
        <w:t xml:space="preserve">      method: "POST",</w:t>
        <w:br/>
        <w:t xml:space="preserve">      headers: { "Content-Type": "application/x-www-form-urlencoded" },</w:t>
        <w:br/>
        <w:t xml:space="preserve">      body: new URLSearchParams({</w:t>
        <w:br/>
        <w:t xml:space="preserve">        receiver: currentChatUser,</w:t>
        <w:br/>
        <w:t xml:space="preserve">        message: message</w:t>
        <w:br/>
        <w:t xml:space="preserve">      })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if (data.success) {</w:t>
        <w:br/>
        <w:t xml:space="preserve">          const chatBody = document.getElementById("chatBody");</w:t>
        <w:br/>
        <w:t xml:space="preserve">          const msg = document.createElement("p");</w:t>
        <w:br/>
        <w:t xml:space="preserve">          msg.className = "message right";</w:t>
        <w:br/>
        <w:t xml:space="preserve">          msg.textContent = message;</w:t>
        <w:br/>
        <w:t xml:space="preserve">          chatBody.appendChild(msg);</w:t>
        <w:br/>
        <w:t xml:space="preserve">          messageInput.value = "";</w:t>
        <w:br/>
        <w:t xml:space="preserve">        } else {</w:t>
        <w:br/>
        <w:t xml:space="preserve">          alert("❌ Failed to send message.");</w:t>
        <w:br/>
        <w:t xml:space="preserve">        }</w:t>
        <w:br/>
        <w:t xml:space="preserve">      });</w:t>
        <w:br/>
        <w:t xml:space="preserve">  }</w:t>
        <w:br/>
        <w:br/>
        <w:t xml:space="preserve">  // When pressing Send button</w:t>
        <w:br/>
        <w:t xml:space="preserve">  sendButton.addEventListener("click", sendMessage);</w:t>
        <w:br/>
        <w:br/>
        <w:t xml:space="preserve">  // When pressing Enter</w:t>
        <w:br/>
        <w:t xml:space="preserve">  messageInput.addEventListener("keypress", (e) =&gt; {</w:t>
        <w:br/>
        <w:t xml:space="preserve">    if (e.key === "Enter") {</w:t>
        <w:br/>
        <w:t xml:space="preserve">      e.preventDefault();</w:t>
        <w:br/>
        <w:t xml:space="preserve">      sendMessage();</w:t>
        <w:br/>
        <w:t xml:space="preserve">    }</w:t>
        <w:br/>
        <w:t xml:space="preserve">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Chats\Chats.php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if (!isset($_SESSION['user_id']))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'Chats.html';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Chats\fetch_conversations.php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'../../db.php'; // change path according to your project</w:t>
        <w:br/>
        <w:br/>
        <w:t>header('Content-Type: application/json');</w:t>
        <w:br/>
        <w:br/>
        <w:t>if (!isset($_SESSION['user_id'])) {</w:t>
        <w:br/>
        <w:t xml:space="preserve">    echo json_encode(["success" =&gt; false, "message" =&gt; "Not logged in"]);</w:t>
        <w:br/>
        <w:t xml:space="preserve">    exit;</w:t>
        <w:br/>
        <w:t>}</w:t>
        <w:br/>
        <w:br/>
        <w:t>$currentUser = $_SESSION['user_id'];</w:t>
        <w:br/>
        <w:br/>
        <w:t xml:space="preserve">$sql = "SELECT DISTINCT </w:t>
        <w:br/>
        <w:t xml:space="preserve">           CASE </w:t>
        <w:br/>
        <w:t xml:space="preserve">             WHEN sender_username = ? THEN receiver_username </w:t>
        <w:br/>
        <w:t xml:space="preserve">             ELSE sender_username </w:t>
        <w:br/>
        <w:t xml:space="preserve">           END AS chat_partner</w:t>
        <w:br/>
        <w:t xml:space="preserve">        FROM messages</w:t>
        <w:br/>
        <w:t xml:space="preserve">        WHERE sender_username = ? OR receiver_username = ?";</w:t>
        <w:br/>
        <w:br/>
        <w:t>$stmt = $conn-&gt;prepare($sql);</w:t>
        <w:br/>
        <w:t>$stmt-&gt;bind_param("sss", $currentUser, $currentUser, $currentUser);</w:t>
        <w:br/>
        <w:t>$stmt-&gt;execute();</w:t>
        <w:br/>
        <w:t>$result = $stmt-&gt;get_result();</w:t>
        <w:br/>
        <w:br/>
        <w:t>$chatUsers = [];</w:t>
        <w:br/>
        <w:t>while ($row = $result-&gt;fetch_assoc()) {</w:t>
        <w:br/>
        <w:t xml:space="preserve">    $chatUsers[] = $row['chat_partner'];</w:t>
        <w:br/>
        <w:t>}</w:t>
        <w:br/>
        <w:br/>
        <w:t>echo json_encode(["success" =&gt; true, "users" =&gt; $chatUsers]);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Chats\fetch_messages.php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'../../db.php'; // adjust according to your project</w:t>
        <w:br/>
        <w:br/>
        <w:t>header('Content-Type: application/json');</w:t>
        <w:br/>
        <w:br/>
        <w:t>if (!isset($_SESSION['user_id'])) {</w:t>
        <w:br/>
        <w:t xml:space="preserve">    echo json_encode(["success" =&gt; false, "message" =&gt; "Not logged in"]);</w:t>
        <w:br/>
        <w:t xml:space="preserve">    exit;</w:t>
        <w:br/>
        <w:t>}</w:t>
        <w:br/>
        <w:br/>
        <w:t>$currentUser = $_SESSION['user_id'];</w:t>
        <w:br/>
        <w:t>$chatPartner = $_GET['chat_with'] ?? '';</w:t>
        <w:br/>
        <w:br/>
        <w:t>if (!$chatPartner) {</w:t>
        <w:br/>
        <w:t xml:space="preserve">    echo json_encode(["success" =&gt; false, "message" =&gt; "No user selected"]);</w:t>
        <w:br/>
        <w:t xml:space="preserve">    exit;</w:t>
        <w:br/>
        <w:t>}</w:t>
        <w:br/>
        <w:br/>
        <w:t xml:space="preserve">$sql = "SELECT sender_username, receiver_username, message_text, sent_at </w:t>
        <w:br/>
        <w:t xml:space="preserve">        FROM messages</w:t>
        <w:br/>
        <w:t xml:space="preserve">        WHERE </w:t>
        <w:br/>
        <w:t xml:space="preserve">            (sender_username = ? AND receiver_username = ?)</w:t>
        <w:br/>
        <w:t xml:space="preserve">         OR (sender_username = ? AND receiver_username = ?)</w:t>
        <w:br/>
        <w:t xml:space="preserve">        ORDER BY sent_at ASC";</w:t>
        <w:br/>
        <w:br/>
        <w:t>$stmt = $conn-&gt;prepare($sql);</w:t>
        <w:br/>
        <w:t>$stmt-&gt;bind_param("ssss", $currentUser, $chatPartner, $chatPartner, $currentUser);</w:t>
        <w:br/>
        <w:t>$stmt-&gt;execute();</w:t>
        <w:br/>
        <w:t>$result = $stmt-&gt;get_result();</w:t>
        <w:br/>
        <w:br/>
        <w:t>$messages = [];</w:t>
        <w:br/>
        <w:t>while ($row = $result-&gt;fetch_assoc()) {</w:t>
        <w:br/>
        <w:t xml:space="preserve">    $messages[] = $row;</w:t>
        <w:br/>
        <w:t>}</w:t>
        <w:br/>
        <w:br/>
        <w:t>echo json_encode(["success" =&gt; true, "messages" =&gt; $messages]);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Chats\send_message.php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'../../db.php';</w:t>
        <w:br/>
        <w:br/>
        <w:t>header('Content-Type: application/json');</w:t>
        <w:br/>
        <w:br/>
        <w:t>$sender = $_SESSION['user_id'] ?? '';</w:t>
        <w:br/>
        <w:t>$receiver = $_POST['receiver'] ?? '';</w:t>
        <w:br/>
        <w:t>$message = trim($_POST['message'] ?? '');</w:t>
        <w:br/>
        <w:br/>
        <w:t>if (!$sender || !$receiver || !$message) {</w:t>
        <w:br/>
        <w:t xml:space="preserve">    echo json_encode(["success" =&gt; false, "message" =&gt; "Invalid input"]);</w:t>
        <w:br/>
        <w:t xml:space="preserve">    exit;</w:t>
        <w:br/>
        <w:t>}</w:t>
        <w:br/>
        <w:br/>
        <w:t>$stmt = $conn-&gt;prepare("INSERT INTO messages (sender_username, receiver_username, message_text) VALUES (?, ?, ?)");</w:t>
        <w:br/>
        <w:t>$stmt-&gt;bind_param("sss", $sender, $receiver, $message);</w:t>
        <w:br/>
        <w:br/>
        <w:t>if ($stmt-&gt;execute()) {</w:t>
        <w:br/>
        <w:t xml:space="preserve">    echo json_encode(["success" =&gt; true]);</w:t>
        <w:br/>
        <w:t>} else {</w:t>
        <w:br/>
        <w:t xml:space="preserve">    echo json_encode(["success" =&gt; false, "message" =&gt; "Database error"]);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CreateBooking\CreateBooking.css</w:t>
      </w:r>
    </w:p>
    <w:p>
      <w:r>
        <w:rPr>
          <w:rFonts w:ascii="Courier New" w:hAnsi="Courier New"/>
          <w:sz w:val="16"/>
        </w:rPr>
        <w:t>/* CSS Variables for themes */</w:t>
        <w:br/>
        <w:br/>
        <w:t>:root {</w:t>
        <w:br/>
        <w:t xml:space="preserve">  --primary: #1e90ff;</w:t>
        <w:br/>
        <w:t xml:space="preserve">  --secondary: #4fc3f7;</w:t>
        <w:br/>
        <w:t xml:space="preserve">  --success: #10b981;</w:t>
        <w:br/>
        <w:t xml:space="preserve">  --warning: #f59e0b;</w:t>
        <w:br/>
        <w:t xml:space="preserve">  --danger: #ef4444;</w:t>
        <w:br/>
        <w:t xml:space="preserve">  --text-main: #1f2937;</w:t>
        <w:br/>
        <w:t xml:space="preserve">  --text-muted: #6b7280;</w:t>
        <w:br/>
        <w:t xml:space="preserve">  --card-bg: rgba(255, 255, 255, 0.9);</w:t>
        <w:br/>
        <w:t xml:space="preserve">  --card-border: rgba(0, 0, 0, 0.1);</w:t>
        <w:br/>
        <w:t xml:space="preserve">  --border-subtle: rgba(0, 0, 0, 0.06);</w:t>
        <w:br/>
        <w:t xml:space="preserve">  --shadow-light: rgba(0, 0, 0, 0.1);</w:t>
        <w:br/>
        <w:t xml:space="preserve">  --radius: 12px;</w:t>
        <w:br/>
        <w:t xml:space="preserve">  --radius-small: 8px;</w:t>
        <w:br/>
        <w:t xml:space="preserve">  --transition: all 0.2s ease;</w:t>
        <w:br/>
        <w:t>}</w:t>
        <w:br/>
        <w:br/>
        <w:t>.back-btn {</w:t>
        <w:br/>
        <w:t xml:space="preserve">  display: inline-flex;</w:t>
        <w:br/>
        <w:t xml:space="preserve">  align-items: center;</w:t>
        <w:br/>
        <w:t xml:space="preserve">  gap: 8px;</w:t>
        <w:br/>
        <w:t xml:space="preserve">  padding: 10px 20px;</w:t>
        <w:br/>
        <w:t xml:space="preserve">  border-radius: 24px;</w:t>
        <w:br/>
        <w:t xml:space="preserve">  font-size: 14px;</w:t>
        <w:br/>
        <w:t xml:space="preserve">  font-weight: 600;</w:t>
        <w:br/>
        <w:t xml:space="preserve">  text-decoration: none;</w:t>
        <w:br/>
        <w:t xml:space="preserve">  color: var(--text-main);</w:t>
        <w:br/>
        <w:t xml:space="preserve">  background: var(--card-bg);</w:t>
        <w:br/>
        <w:t xml:space="preserve">  border: 1px solid var(--border-subtle);</w:t>
        <w:br/>
        <w:t xml:space="preserve">  transition: var(--transition);</w:t>
        <w:br/>
        <w:t xml:space="preserve">  box-shadow: 0 2px 5px var(--shadow-light);</w:t>
        <w:br/>
        <w:t>}</w:t>
        <w:br/>
        <w:br/>
        <w:t>.back-btn:hover {</w:t>
        <w:br/>
        <w:t xml:space="preserve">  transform: translateY(-2px);</w:t>
        <w:br/>
        <w:t xml:space="preserve">  background: linear-gradient(135deg, var(--primary), var(--secondary));</w:t>
        <w:br/>
        <w:t xml:space="preserve">  color: white;</w:t>
        <w:br/>
        <w:t xml:space="preserve">  border-color: transparent;</w:t>
        <w:br/>
        <w:t xml:space="preserve">  box-shadow: 0 4px 12px var(--shadow-medium);</w:t>
        <w:br/>
        <w:t>}</w:t>
        <w:br/>
        <w:br/>
        <w:br/>
        <w:t>/* Main Container */</w:t>
        <w:br/>
        <w:t>.container {</w:t>
        <w:br/>
        <w:t xml:space="preserve">   max-width: 1200px;</w:t>
        <w:br/>
        <w:t xml:space="preserve">  margin: 0 auto;</w:t>
        <w:br/>
        <w:t xml:space="preserve">  padding: 0px 24px;</w:t>
        <w:br/>
        <w:t>}</w:t>
        <w:br/>
        <w:br/>
        <w:t>.booking-layout {</w:t>
        <w:br/>
        <w:t xml:space="preserve">  display: grid;</w:t>
        <w:br/>
        <w:t xml:space="preserve">  grid-template-columns: 1fr 400px;</w:t>
        <w:br/>
        <w:t xml:space="preserve">  gap: 32px;</w:t>
        <w:br/>
        <w:t>}</w:t>
        <w:br/>
        <w:br/>
        <w:t>/* Venue Info Card */</w:t>
        <w:br/>
        <w:t>.venue-info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overflow: hidden;</w:t>
        <w:br/>
        <w:t xml:space="preserve">  margin-bottom: 24px;</w:t>
        <w:br/>
        <w:t xml:space="preserve">  box-shadow: 0 4px 20px var(--shadow-light);</w:t>
        <w:br/>
        <w:t xml:space="preserve">  backdrop-filter: blur(10px);</w:t>
        <w:br/>
        <w:t>}</w:t>
        <w:br/>
        <w:br/>
        <w:t>.venue-image {</w:t>
        <w:br/>
        <w:t xml:space="preserve">  height: 220px;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position: relative;</w:t>
        <w:br/>
        <w:t xml:space="preserve">  overflow: hidden;</w:t>
        <w:br/>
        <w:t xml:space="preserve">  border-radius: var(--radius);</w:t>
        <w:br/>
        <w:t xml:space="preserve">  padding: 0;</w:t>
        <w:br/>
        <w:t xml:space="preserve">  background: none;</w:t>
        <w:br/>
        <w:t>}</w:t>
        <w:br/>
        <w:br/>
        <w:br/>
        <w:t>.venue-image img {</w:t>
        <w:br/>
        <w:t xml:space="preserve">  max-width: 100%;</w:t>
        <w:br/>
        <w:t xml:space="preserve">  max-height: 100%;</w:t>
        <w:br/>
        <w:t xml:space="preserve">  object-fit: cover;</w:t>
        <w:br/>
        <w:t xml:space="preserve">  border-radius: 12px;</w:t>
        <w:br/>
        <w:t>}</w:t>
        <w:br/>
        <w:br/>
        <w:br/>
        <w:t>.venue-image::before {</w:t>
        <w:br/>
        <w:t xml:space="preserve">  content: '';</w:t>
        <w:br/>
        <w:t xml:space="preserve">  position: absolute;</w:t>
        <w:br/>
        <w:t xml:space="preserve">  top: 0;</w:t>
        <w:br/>
        <w:t xml:space="preserve">  left: 0;</w:t>
        <w:br/>
        <w:t xml:space="preserve">  right: 0;</w:t>
        <w:br/>
        <w:t xml:space="preserve">  bottom: 0;</w:t>
        <w:br/>
        <w:t xml:space="preserve">  background: url('data:image/svg+xml,&lt;svg xmlns="http://www.w3.org/2000/svg" viewBox="0 0 100 100"&gt;&lt;circle cx="50" cy="50" r="40" fill="none" stroke="rgba(255,255,255,0.1)" stroke-width="2"/&gt;&lt;circle cx="30" cy="30" r="15" fill="rgba(255,255,255,0.05)"/&gt;&lt;circle cx="70" cy="70" r="20" fill="rgba(255,255,255,0.05)"/&gt;&lt;/svg&gt;');</w:t>
        <w:br/>
        <w:t>}</w:t>
        <w:br/>
        <w:br/>
        <w:t>.venue-details {</w:t>
        <w:br/>
        <w:t xml:space="preserve">  padding: 24px;</w:t>
        <w:br/>
        <w:t>}</w:t>
        <w:br/>
        <w:br/>
        <w:t>.venue-title {</w:t>
        <w:br/>
        <w:t xml:space="preserve">  font-size: 24px;</w:t>
        <w:br/>
        <w:t xml:space="preserve">  font-weight: 700;</w:t>
        <w:br/>
        <w:t xml:space="preserve">  margin-bottom: 8px;</w:t>
        <w:br/>
        <w:t xml:space="preserve">  color: var(--text-main);</w:t>
        <w:br/>
        <w:t>}</w:t>
        <w:br/>
        <w:br/>
        <w:t>.venue-location {</w:t>
        <w:br/>
        <w:t xml:space="preserve">  color: var(--text-muted);</w:t>
        <w:br/>
        <w:t xml:space="preserve">  margin-bottom: 16px;</w:t>
        <w:br/>
        <w:t xml:space="preserve">  display: flex;</w:t>
        <w:br/>
        <w:t xml:space="preserve">  align-items: center;</w:t>
        <w:br/>
        <w:t xml:space="preserve">  gap: 8px;</w:t>
        <w:br/>
        <w:t xml:space="preserve">  font-weight: 500;</w:t>
        <w:br/>
        <w:t>}</w:t>
        <w:br/>
        <w:br/>
        <w:t>.venue-price {</w:t>
        <w:br/>
        <w:t xml:space="preserve">  font-size: 28px;</w:t>
        <w:br/>
        <w:t xml:space="preserve">  font-weight: 700;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.venue-price .per {</w:t>
        <w:br/>
        <w:t xml:space="preserve">  font-size: 16px;</w:t>
        <w:br/>
        <w:t xml:space="preserve">  color: var(--text-muted);</w:t>
        <w:br/>
        <w:t xml:space="preserve">  font-weight: 500;</w:t>
        <w:br/>
        <w:t>}</w:t>
        <w:br/>
        <w:br/>
        <w:t>/* Booking Form */</w:t>
        <w:br/>
        <w:t>.booking-form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24px;</w:t>
        <w:br/>
        <w:t xml:space="preserve">  box-shadow: 0 4px 20px var(--shadow-light);</w:t>
        <w:br/>
        <w:t xml:space="preserve">  backdrop-filter: blur(10px);</w:t>
        <w:br/>
        <w:t>}</w:t>
        <w:br/>
        <w:br/>
        <w:t>.form-section {</w:t>
        <w:br/>
        <w:t xml:space="preserve">  margin-bottom: 24px;</w:t>
        <w:br/>
        <w:t>}</w:t>
        <w:br/>
        <w:br/>
        <w:t>.form-section:last-child {</w:t>
        <w:br/>
        <w:t xml:space="preserve">  margin-bottom: 0;</w:t>
        <w:br/>
        <w:t>}</w:t>
        <w:br/>
        <w:br/>
        <w:t>.section-title {</w:t>
        <w:br/>
        <w:t xml:space="preserve">  font-size: 18px;</w:t>
        <w:br/>
        <w:t xml:space="preserve">  font-weight: 600;</w:t>
        <w:br/>
        <w:t xml:space="preserve">  margin-bottom: 16px;</w:t>
        <w:br/>
        <w:t xml:space="preserve">  color: var(--text-main);</w:t>
        <w:br/>
        <w:t>}</w:t>
        <w:br/>
        <w:br/>
        <w:t>.form-group {</w:t>
        <w:br/>
        <w:t xml:space="preserve">  margin-bottom: 16px;</w:t>
        <w:br/>
        <w:t>}</w:t>
        <w:br/>
        <w:br/>
        <w:t>.form-label {</w:t>
        <w:br/>
        <w:t xml:space="preserve">  display: block;</w:t>
        <w:br/>
        <w:t xml:space="preserve">  font-weight: 500;</w:t>
        <w:br/>
        <w:t xml:space="preserve">  margin-bottom: 8px;</w:t>
        <w:br/>
        <w:t xml:space="preserve">  color: var(--text-main);</w:t>
        <w:br/>
        <w:t>}</w:t>
        <w:br/>
        <w:br/>
        <w:t>.form-input {</w:t>
        <w:br/>
        <w:t xml:space="preserve">  width: 100%;</w:t>
        <w:br/>
        <w:t xml:space="preserve">  padding: 12px 16px;</w:t>
        <w:br/>
        <w:t xml:space="preserve">  border: 1px solid var(--card-border);</w:t>
        <w:br/>
        <w:t xml:space="preserve">  border-radius: var(--radius-small);</w:t>
        <w:br/>
        <w:t xml:space="preserve">  font-size: 14px;</w:t>
        <w:br/>
        <w:t xml:space="preserve">  transition: var(--transition);</w:t>
        <w:br/>
        <w:t xml:space="preserve">  background: rgba(255, 255, 255, 0.8);</w:t>
        <w:br/>
        <w:t xml:space="preserve">  color: var(--text-main);</w:t>
        <w:br/>
        <w:t>}</w:t>
        <w:br/>
        <w:br/>
        <w:t>.form-input:focus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 xml:space="preserve">  background: rgba(255, 255, 255, 0.95);</w:t>
        <w:br/>
        <w:t>}</w:t>
        <w:br/>
        <w:br/>
        <w:t>.form-row {</w:t>
        <w:br/>
        <w:t xml:space="preserve">  display: grid;</w:t>
        <w:br/>
        <w:t xml:space="preserve">  grid-template-columns: 1fr 1fr;</w:t>
        <w:br/>
        <w:t xml:space="preserve">  gap: 16px;</w:t>
        <w:br/>
        <w:t>}</w:t>
        <w:br/>
        <w:br/>
        <w:t>.form-row.three-columns {</w:t>
        <w:br/>
        <w:t xml:space="preserve">  grid-template-columns: 1fr 1fr 1fr;</w:t>
        <w:br/>
        <w:t>}</w:t>
        <w:br/>
        <w:br/>
        <w:t>/* Player Count Input */</w:t>
        <w:br/>
        <w:t>.player-count-group {</w:t>
        <w:br/>
        <w:t xml:space="preserve">  position: relative;</w:t>
        <w:br/>
        <w:t>}</w:t>
        <w:br/>
        <w:br/>
        <w:t>.player-count-note {</w:t>
        <w:br/>
        <w:t xml:space="preserve">  font-size: 12px;</w:t>
        <w:br/>
        <w:t xml:space="preserve">  color: var(--text-muted);</w:t>
        <w:br/>
        <w:t xml:space="preserve">  margin-top: 4px;</w:t>
        <w:br/>
        <w:t xml:space="preserve">  font-style: italic;</w:t>
        <w:br/>
        <w:t>}</w:t>
        <w:br/>
        <w:br/>
        <w:t>/* Group Type Button */</w:t>
        <w:br/>
        <w:t>.group-type-controls {</w:t>
        <w:br/>
        <w:t xml:space="preserve">  display: flex;</w:t>
        <w:br/>
        <w:t xml:space="preserve">  align-items: center;</w:t>
        <w:br/>
        <w:t xml:space="preserve">  gap: 16px;</w:t>
        <w:br/>
        <w:t xml:space="preserve">  flex-wrap: wrap;</w:t>
        <w:br/>
        <w:t>}</w:t>
        <w:br/>
        <w:br/>
        <w:t>.group-type-btn {</w:t>
        <w:br/>
        <w:t xml:space="preserve">  display: flex;</w:t>
        <w:br/>
        <w:t xml:space="preserve">  align-items: center;</w:t>
        <w:br/>
        <w:t xml:space="preserve">  gap: 8px;</w:t>
        <w:br/>
        <w:t xml:space="preserve">  padding: 12px 20px;</w:t>
        <w:br/>
        <w:t xml:space="preserve">  border: 2px solid var(--primary);</w:t>
        <w:br/>
        <w:t xml:space="preserve">  border-radius: var(--radius);</w:t>
        <w:br/>
        <w:t xml:space="preserve">  background: linear-gradient(#1e90ff, #4fc3f7);</w:t>
        <w:br/>
        <w:t xml:space="preserve">  color: white;</w:t>
        <w:br/>
        <w:t xml:space="preserve">  font-size: 14px;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box-shadow: 0 2px 8px rgba(30, 144, 255, 0.25);</w:t>
        <w:br/>
        <w:t>}</w:t>
        <w:br/>
        <w:br/>
        <w:t>.group-type-btn:hover {</w:t>
        <w:br/>
        <w:t xml:space="preserve">  transform: translateY(-1px);</w:t>
        <w:br/>
        <w:t xml:space="preserve">  </w:t>
        <w:br/>
        <w:t xml:space="preserve">  box-shadow: 0 4px 12px rgba(30, 144, 255, 0.35);</w:t>
        <w:br/>
        <w:t>}</w:t>
        <w:br/>
        <w:br/>
        <w:t>.group-type-btn.private {</w:t>
        <w:br/>
        <w:t xml:space="preserve">  background: linear-gradient(135deg, #64748b, #475569);</w:t>
        <w:br/>
        <w:t xml:space="preserve">  border-color: #64748b;</w:t>
        <w:br/>
        <w:t xml:space="preserve">  box-shadow: 0 2px 8px rgba(100, 116, 139, 0.25);</w:t>
        <w:br/>
        <w:t>}</w:t>
        <w:br/>
        <w:br/>
        <w:t>.group-type-btn.private:hover {</w:t>
        <w:br/>
        <w:t xml:space="preserve">  box-shadow: 0 4px 12px rgba(100, 116, 139, 0.35);</w:t>
        <w:br/>
        <w:t>}</w:t>
        <w:br/>
        <w:br/>
        <w:t>.password-input {</w:t>
        <w:br/>
        <w:t xml:space="preserve">  flex: 1;</w:t>
        <w:br/>
        <w:t xml:space="preserve">  min-width: 200px;</w:t>
        <w:br/>
        <w:t xml:space="preserve">  display: none;</w:t>
        <w:br/>
        <w:t xml:space="preserve">  animation: slideIn 0.3s ease;</w:t>
        <w:br/>
        <w:t>}</w:t>
        <w:br/>
        <w:br/>
        <w:t>.password-input.show {</w:t>
        <w:br/>
        <w:t xml:space="preserve">  display: block;</w:t>
        <w:br/>
        <w:t>}</w:t>
        <w:br/>
        <w:br/>
        <w:t>@keyframes slideIn {</w:t>
        <w:br/>
        <w:t xml:space="preserve">  from {</w:t>
        <w:br/>
        <w:t xml:space="preserve">    opacity: 0;</w:t>
        <w:br/>
        <w:t xml:space="preserve">    transform: translateX(-20px);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translateX(0);</w:t>
        <w:br/>
        <w:t xml:space="preserve">  }</w:t>
        <w:br/>
        <w:t>}</w:t>
        <w:br/>
        <w:br/>
        <w:t>/* Flatpickr Custom Styles */</w:t>
        <w:br/>
        <w:t>.flatpickr-input {</w:t>
        <w:br/>
        <w:t xml:space="preserve">  width: 100%;</w:t>
        <w:br/>
        <w:t xml:space="preserve">  padding: 12px 16px;</w:t>
        <w:br/>
        <w:t xml:space="preserve">  border: 1px solid var(--card-border);</w:t>
        <w:br/>
        <w:t xml:space="preserve">  border-radius: var(--radius-small);</w:t>
        <w:br/>
        <w:t xml:space="preserve">  font-size: 14px;</w:t>
        <w:br/>
        <w:t xml:space="preserve">  transition: var(--transition);</w:t>
        <w:br/>
        <w:t xml:space="preserve">  background: rgba(255, 255, 255, 0.8);</w:t>
        <w:br/>
        <w:t xml:space="preserve">  color: var(--text-main);</w:t>
        <w:br/>
        <w:t>}</w:t>
        <w:br/>
        <w:br/>
        <w:t>.flatpickr-input:focus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 xml:space="preserve">  background: rgba(255, 255, 255, 0.95);</w:t>
        <w:br/>
        <w:t>}</w:t>
        <w:br/>
        <w:br/>
        <w:t>/* Unavailable Slots Section */</w:t>
        <w:br/>
        <w:t>.unavailable-section {</w:t>
        <w:br/>
        <w:t xml:space="preserve">  background: rgba(239, 68, 68, 0.05);</w:t>
        <w:br/>
        <w:t xml:space="preserve">  border: 1px solid rgba(239, 68, 68, 0.2);</w:t>
        <w:br/>
        <w:t xml:space="preserve">  border-radius: var(--radius);</w:t>
        <w:br/>
        <w:t xml:space="preserve">  padding: 20px;</w:t>
        <w:br/>
        <w:t xml:space="preserve">  margin-top: 20px;</w:t>
        <w:br/>
        <w:t xml:space="preserve">  backdrop-filter: blur(5px);</w:t>
        <w:br/>
        <w:t>}</w:t>
        <w:br/>
        <w:br/>
        <w:t>.unavailable-header {</w:t>
        <w:br/>
        <w:t xml:space="preserve">  display: flex;</w:t>
        <w:br/>
        <w:t xml:space="preserve">  align-items: center;</w:t>
        <w:br/>
        <w:t xml:space="preserve">  gap: 12px;</w:t>
        <w:br/>
        <w:t xml:space="preserve">  margin-bottom: 16px;</w:t>
        <w:br/>
        <w:t>}</w:t>
        <w:br/>
        <w:br/>
        <w:t>.unavailable-icon {</w:t>
        <w:br/>
        <w:t xml:space="preserve">  width: 32px;</w:t>
        <w:br/>
        <w:t xml:space="preserve">  height: 32px;</w:t>
        <w:br/>
        <w:t xml:space="preserve">  background: rgba(239, 68, 68, 0.1);</w:t>
        <w:br/>
        <w:t xml:space="preserve">  border-radius: 50%;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font-size: 16px;</w:t>
        <w:br/>
        <w:t>}</w:t>
        <w:br/>
        <w:br/>
        <w:t>.unavailable-title {</w:t>
        <w:br/>
        <w:t xml:space="preserve">  font-size: 16px;</w:t>
        <w:br/>
        <w:t xml:space="preserve">  font-weight: 600;</w:t>
        <w:br/>
        <w:t xml:space="preserve">  color: var(--danger);</w:t>
        <w:br/>
        <w:t>}</w:t>
        <w:br/>
        <w:br/>
        <w:t>.unavailable-slots {</w:t>
        <w:br/>
        <w:t xml:space="preserve">  display: grid;</w:t>
        <w:br/>
        <w:t xml:space="preserve">  grid-template-columns: repeat(auto-fit, minmax(100px, 1fr));</w:t>
        <w:br/>
        <w:t xml:space="preserve">  gap: 8px;</w:t>
        <w:br/>
        <w:t>}</w:t>
        <w:br/>
        <w:br/>
        <w:t>.unavailable-slot {</w:t>
        <w:br/>
        <w:t xml:space="preserve">  padding: 8px 12px;</w:t>
        <w:br/>
        <w:t xml:space="preserve">  background: rgba(239, 68, 68, 0.1);</w:t>
        <w:br/>
        <w:t xml:space="preserve">  border: 1px solid rgba(239, 68, 68, 0.2);</w:t>
        <w:br/>
        <w:t xml:space="preserve">  border-radius: var(--radius-small);</w:t>
        <w:br/>
        <w:t xml:space="preserve">  text-align: center;</w:t>
        <w:br/>
        <w:t xml:space="preserve">  font-size: 13px;</w:t>
        <w:br/>
        <w:t xml:space="preserve">  font-weight: 500;</w:t>
        <w:br/>
        <w:t xml:space="preserve">  color: var(--danger);</w:t>
        <w:br/>
        <w:t>}</w:t>
        <w:br/>
        <w:br/>
        <w:t>/* Warning Section */</w:t>
        <w:br/>
        <w:t>.warning-section {</w:t>
        <w:br/>
        <w:t xml:space="preserve">  background: rgba(245, 158, 11, 0.1);</w:t>
        <w:br/>
        <w:t xml:space="preserve">  border: 1px solid rgba(245, 158, 11, 0.3);</w:t>
        <w:br/>
        <w:t xml:space="preserve">  border-radius: var(--radius);</w:t>
        <w:br/>
        <w:t xml:space="preserve">  padding: 20px;</w:t>
        <w:br/>
        <w:t xml:space="preserve">  margin-top: 20px;</w:t>
        <w:br/>
        <w:t xml:space="preserve">  backdrop-filter: blur(5px);</w:t>
        <w:br/>
        <w:t>}</w:t>
        <w:br/>
        <w:br/>
        <w:t>.warning-header {</w:t>
        <w:br/>
        <w:t xml:space="preserve">  display: flex;</w:t>
        <w:br/>
        <w:t xml:space="preserve">  align-items: center;</w:t>
        <w:br/>
        <w:t xml:space="preserve">  gap: 12px;</w:t>
        <w:br/>
        <w:t xml:space="preserve">  margin-bottom: 12px;</w:t>
        <w:br/>
        <w:t>}</w:t>
        <w:br/>
        <w:br/>
        <w:t>.warning-icon {</w:t>
        <w:br/>
        <w:t xml:space="preserve">  width: 32px;</w:t>
        <w:br/>
        <w:t xml:space="preserve">  height: 32px;</w:t>
        <w:br/>
        <w:t xml:space="preserve">  background: rgba(245, 158, 11, 0.2);</w:t>
        <w:br/>
        <w:t xml:space="preserve">  border-radius: 50%;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font-size: 16px;</w:t>
        <w:br/>
        <w:t>}</w:t>
        <w:br/>
        <w:br/>
        <w:t>.warning-title {</w:t>
        <w:br/>
        <w:t xml:space="preserve">  font-size: 16px;</w:t>
        <w:br/>
        <w:t xml:space="preserve">  font-weight: 600;</w:t>
        <w:br/>
        <w:t xml:space="preserve">  color: var(--warning);</w:t>
        <w:br/>
        <w:t>}</w:t>
        <w:br/>
        <w:br/>
        <w:t>.warning-text {</w:t>
        <w:br/>
        <w:t xml:space="preserve">  color: var(--text-main);</w:t>
        <w:br/>
        <w:t xml:space="preserve">  font-size: 14px;</w:t>
        <w:br/>
        <w:t xml:space="preserve">  line-height: 1.5;</w:t>
        <w:br/>
        <w:t>}</w:t>
        <w:br/>
        <w:br/>
        <w:t>/* Booking Summary */</w:t>
        <w:br/>
        <w:t>.booking-summary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24px;</w:t>
        <w:br/>
        <w:t xml:space="preserve">  position: sticky;</w:t>
        <w:br/>
        <w:t xml:space="preserve">  top: 100px;</w:t>
        <w:br/>
        <w:t xml:space="preserve">  box-shadow: 0 4px 20px var(--shadow-light);</w:t>
        <w:br/>
        <w:t xml:space="preserve">  backdrop-filter: blur(10px);</w:t>
        <w:br/>
        <w:t>}</w:t>
        <w:br/>
        <w:br/>
        <w:t>.summary-title {</w:t>
        <w:br/>
        <w:t xml:space="preserve">  font-size: 20px;</w:t>
        <w:br/>
        <w:t xml:space="preserve">  font-weight: 600;</w:t>
        <w:br/>
        <w:t xml:space="preserve">  margin-bottom: 20px;</w:t>
        <w:br/>
        <w:t xml:space="preserve">  color: var(--text-main);</w:t>
        <w:br/>
        <w:t>}</w:t>
        <w:br/>
        <w:br/>
        <w:t>.summary-item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12px 0;</w:t>
        <w:br/>
        <w:t xml:space="preserve">  border-bottom: 1px solid rgba(0, 0, 0, 0.05);</w:t>
        <w:br/>
        <w:t>}</w:t>
        <w:br/>
        <w:br/>
        <w:t>.summary-item:last-child {</w:t>
        <w:br/>
        <w:t xml:space="preserve">  border-bottom: none;</w:t>
        <w:br/>
        <w:t xml:space="preserve">  font-weight: 600;</w:t>
        <w:br/>
        <w:t xml:space="preserve">  font-size: 18px;</w:t>
        <w:br/>
        <w:t xml:space="preserve">  padding-top: 16px;</w:t>
        <w:br/>
        <w:t xml:space="preserve">  margin-top: 8px;</w:t>
        <w:br/>
        <w:t xml:space="preserve">  border-top: 1px solid var(--card-border);</w:t>
        <w:br/>
        <w:t>}</w:t>
        <w:br/>
        <w:br/>
        <w:t>.summary-label {</w:t>
        <w:br/>
        <w:t xml:space="preserve">  color: var(--text-muted);</w:t>
        <w:br/>
        <w:t xml:space="preserve">  font-weight: 500;</w:t>
        <w:br/>
        <w:t>}</w:t>
        <w:br/>
        <w:br/>
        <w:t>.summary-value {</w:t>
        <w:br/>
        <w:t xml:space="preserve">  font-weight: 600;</w:t>
        <w:br/>
        <w:t xml:space="preserve">  color: var(--text-main);</w:t>
        <w:br/>
        <w:t>}</w:t>
        <w:br/>
        <w:br/>
        <w:t>.book-button {</w:t>
        <w:br/>
        <w:t xml:space="preserve">  width: 100%;</w:t>
        <w:br/>
        <w:t xml:space="preserve">  padding: 16px;</w:t>
        <w:br/>
        <w:t xml:space="preserve">  background: linear-gradient(135deg, var(--primary), var(--secondary));</w:t>
        <w:br/>
        <w:t xml:space="preserve">  color: white;</w:t>
        <w:br/>
        <w:t xml:space="preserve">  border: none;</w:t>
        <w:br/>
        <w:t xml:space="preserve">  border-radius: var(--radius);</w:t>
        <w:br/>
        <w:t xml:space="preserve">  font-size: 16px;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margin-top: 20px;</w:t>
        <w:br/>
        <w:t xml:space="preserve">  box-shadow: 0 4px 12px rgba(30, 144, 255, 0.25);</w:t>
        <w:br/>
        <w:t>}</w:t>
        <w:br/>
        <w:br/>
        <w:t>.book-button:hover {</w:t>
        <w:br/>
        <w:t xml:space="preserve">  transform: translateY(-2px);</w:t>
        <w:br/>
        <w:t xml:space="preserve">  box-shadow: 0 8px 25px rgba(30, 144, 255, 0.3);</w:t>
        <w:br/>
        <w:t>}</w:t>
        <w:br/>
        <w:br/>
        <w:t>.book-button:disabled {</w:t>
        <w:br/>
        <w:t xml:space="preserve">  opacity: 0.6;</w:t>
        <w:br/>
        <w:t xml:space="preserve">  cursor: not-allowed;</w:t>
        <w:br/>
        <w:t xml:space="preserve">  transform: none;</w:t>
        <w:br/>
        <w:t xml:space="preserve">  box-shadow: 0 4px 12px rgba(30, 144, 255, 0.15);</w:t>
        <w:br/>
        <w:t>}</w:t>
        <w:br/>
        <w:br/>
        <w:t>/* Responsive Design */</w:t>
        <w:br/>
        <w:t>@media (max-width: 768px) {</w:t>
        <w:br/>
        <w:t xml:space="preserve">  .booking-layout {</w:t>
        <w:br/>
        <w:t xml:space="preserve">    grid-template-columns: 1fr;</w:t>
        <w:br/>
        <w:t xml:space="preserve">    gap: 24px;</w:t>
        <w:br/>
        <w:t xml:space="preserve">  }</w:t>
        <w:br/>
        <w:br/>
        <w:t xml:space="preserve">  .booking-summary {</w:t>
        <w:br/>
        <w:t xml:space="preserve">    position: relative;</w:t>
        <w:br/>
        <w:t xml:space="preserve">    top: 0;</w:t>
        <w:br/>
        <w:t xml:space="preserve">    order: -1;</w:t>
        <w:br/>
        <w:t xml:space="preserve">  }</w:t>
        <w:br/>
        <w:br/>
        <w:t xml:space="preserve">  .container {</w:t>
        <w:br/>
        <w:t xml:space="preserve">    padding: 24px 16px;</w:t>
        <w:br/>
        <w:t xml:space="preserve">  }</w:t>
        <w:br/>
        <w:br/>
        <w:t xml:space="preserve">  .form-row {</w:t>
        <w:br/>
        <w:t xml:space="preserve">    grid-template-columns: 1fr;</w:t>
        <w:br/>
        <w:t xml:space="preserve">  }</w:t>
        <w:br/>
        <w:br/>
        <w:t xml:space="preserve">  .form-row.three-columns {</w:t>
        <w:br/>
        <w:t xml:space="preserve">    grid-template-columns: 1fr;</w:t>
        <w:br/>
        <w:t xml:space="preserve">  }</w:t>
        <w:br/>
        <w:br/>
        <w:t xml:space="preserve">  .group-type-controls {</w:t>
        <w:br/>
        <w:t xml:space="preserve">    flex-direction: column;</w:t>
        <w:br/>
        <w:t xml:space="preserve">    align-items: stretch;</w:t>
        <w:br/>
        <w:t xml:space="preserve">    gap: 12px;</w:t>
        <w:br/>
        <w:t xml:space="preserve">  }</w:t>
        <w:br/>
        <w:br/>
        <w:t xml:space="preserve">  .password-input {</w:t>
        <w:br/>
        <w:t xml:space="preserve">    min-width: auto;</w:t>
        <w:br/>
        <w:t xml:space="preserve">  }</w:t>
        <w:br/>
        <w:br/>
        <w:t xml:space="preserve">  .fresh-navbar {</w:t>
        <w:br/>
        <w:t xml:space="preserve">    padding: 12px 16px;</w:t>
        <w:br/>
        <w:t xml:space="preserve">  }</w:t>
        <w:br/>
        <w:br/>
        <w:t xml:space="preserve">  .unavailable-slots {</w:t>
        <w:br/>
        <w:t xml:space="preserve">    grid-template-columns: repeat(2, 1fr);</w:t>
        <w:br/>
        <w:t xml:space="preserve">  }</w:t>
        <w:br/>
        <w:t>}</w:t>
        <w:br/>
        <w:br/>
        <w:t>@media (max-width: 480px) {</w:t>
        <w:br/>
        <w:t xml:space="preserve">  .venue-image {</w:t>
        <w:br/>
        <w:t xml:space="preserve">    height: 180px;</w:t>
        <w:br/>
        <w:t xml:space="preserve">    font-size: 36px;</w:t>
        <w:br/>
        <w:t xml:space="preserve">  }</w:t>
        <w:br/>
        <w:br/>
        <w:t xml:space="preserve">  .unavailable-slots {</w:t>
        <w:br/>
        <w:t xml:space="preserve">    grid-template-columns: 1fr;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CreateBooking\CreateBooking.html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&lt;title&gt;Book Venue - Book&amp;Play&lt;/title&gt;</w:t>
        <w:br/>
        <w:t xml:space="preserve">  &lt;link href="https://fonts.googleapis.com/css2?family=Inter:wght@300;400;500;600;700&amp;display=swap" rel="stylesheet"&gt;</w:t>
        <w:br/>
        <w:t xml:space="preserve">  &lt;link rel="stylesheet" href="https://cdnjs.cloudflare.com/ajax/libs/flatpickr/4.6.13/flatpickr.min.css"&gt;</w:t>
        <w:br/>
        <w:t xml:space="preserve">  &lt;link rel="stylesheet" href="CreateBooking.css"&gt;</w:t>
        <w:br/>
        <w:t xml:space="preserve">  &lt;link rel="stylesheet" href="../global.css"&gt;</w:t>
        <w:br/>
        <w:br/>
        <w:t>&lt;/head&gt;</w:t>
        <w:br/>
        <w:br/>
        <w:t>&lt;body&gt;</w:t>
        <w:br/>
        <w:t xml:space="preserve">  &lt;!-- Back Button --&gt;</w:t>
        <w:br/>
        <w:t xml:space="preserve">  &lt;div style="padding: 20px;"&gt;</w:t>
        <w:br/>
        <w:t xml:space="preserve">    &lt;a href="../BookVenue/BookVenue.php" class="back-btn"&gt;</w:t>
        <w:br/>
        <w:t xml:space="preserve">      ← Back to Venues</w:t>
        <w:br/>
        <w:t xml:space="preserve">    &lt;/a&gt;</w:t>
        <w:br/>
        <w:t xml:space="preserve">  &lt;/div&gt;</w:t>
        <w:br/>
        <w:t xml:space="preserve">  &lt;!-- Main Container --&gt;</w:t>
        <w:br/>
        <w:t xml:space="preserve">  &lt;div class="container"&gt;</w:t>
        <w:br/>
        <w:t xml:space="preserve">    &lt;div class="booking-layout"&gt;</w:t>
        <w:br/>
        <w:t xml:space="preserve">      &lt;!-- Left Column - Venue Info &amp; Form --&gt;</w:t>
        <w:br/>
        <w:t xml:space="preserve">      &lt;div class="main-content"&gt;</w:t>
        <w:br/>
        <w:t xml:space="preserve">        &lt;!-- Venue Info --&gt;</w:t>
        <w:br/>
        <w:t xml:space="preserve">        &lt;div class="venue-info"&gt;</w:t>
        <w:br/>
        <w:t xml:space="preserve">          &lt;div class="venue-image"&gt;</w:t>
        <w:br/>
        <w:t xml:space="preserve">            &lt;img src="images/default.jpg" alt="Venue Image"&gt;</w:t>
        <w:br/>
        <w:t xml:space="preserve">          &lt;/div&gt;</w:t>
        <w:br/>
        <w:t xml:space="preserve">          &lt;div class="venue-details"&gt;</w:t>
        <w:br/>
        <w:t xml:space="preserve">            &lt;h2 class="venue-title"&gt;Elite Basketball Arena&lt;/h2&gt;</w:t>
        <w:br/>
        <w:t xml:space="preserve">            &lt;div class="venue-location"&gt;</w:t>
        <w:br/>
        <w:t xml:space="preserve">              📍 Downtown Sports Complex, City Center</w:t>
        <w:br/>
        <w:t xml:space="preserve">            &lt;/div&gt;</w:t>
        <w:br/>
        <w:t xml:space="preserve">            &lt;div class="venue-price"&gt;</w:t>
        <w:br/>
        <w:t xml:space="preserve">              &lt;span class="per"&gt;per hour&lt;/span&gt;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Booking Form --&gt;</w:t>
        <w:br/>
        <w:t xml:space="preserve">        &lt;div class="booking-form"&gt;</w:t>
        <w:br/>
        <w:t xml:space="preserve">          &lt;form id="bookingForm"&gt;</w:t>
        <w:br/>
        <w:t xml:space="preserve">            &lt;!-- Date &amp; Time Selection --&gt;</w:t>
        <w:br/>
        <w:t xml:space="preserve">            &lt;div class="form-section"&gt;</w:t>
        <w:br/>
        <w:t xml:space="preserve">              &lt;h3 class="section-title"&gt;Select Date &amp; Time&lt;/h3&gt;</w:t>
        <w:br/>
        <w:t xml:space="preserve">              &lt;div class="form-row three-columns"&gt;</w:t>
        <w:br/>
        <w:t xml:space="preserve">                &lt;div class="form-group"&gt;</w:t>
        <w:br/>
        <w:t xml:space="preserve">                  &lt;label class="form-label"&gt;Start Date&lt;/label&gt;</w:t>
        <w:br/>
        <w:t xml:space="preserve">                  &lt;input type="text" class="flatpickr-input" id="startDate" placeholder="Select start date" required&gt;</w:t>
        <w:br/>
        <w:t xml:space="preserve">                &lt;/div&gt;</w:t>
        <w:br/>
        <w:t xml:space="preserve">                &lt;div class="form-group"&gt;</w:t>
        <w:br/>
        <w:t xml:space="preserve">                  &lt;label class="form-label"&gt;Start Time&lt;/label&gt;</w:t>
        <w:br/>
        <w:t xml:space="preserve">                  &lt;input type="text" class="flatpickr-input" id="startTime" placeholder="Select start time" required&gt;</w:t>
        <w:br/>
        <w:t xml:space="preserve">                &lt;/div&gt;</w:t>
        <w:br/>
        <w:t xml:space="preserve">                &lt;div class="form-group"&gt;</w:t>
        <w:br/>
        <w:t xml:space="preserve">                  &lt;label class="form-label"&gt;End Time&lt;/label&gt;</w:t>
        <w:br/>
        <w:t xml:space="preserve">                  &lt;input type="text" class="flatpickr-input" id="endTime" placeholder="Select end time" required&gt;</w:t>
        <w:br/>
        <w:t xml:space="preserve">                &lt;/div&gt;</w:t>
        <w:br/>
        <w:t xml:space="preserve">              &lt;/div&gt;</w:t>
        <w:br/>
        <w:br/>
        <w:t xml:space="preserve">              &lt;!-- Unavailable Time Slots --&gt;</w:t>
        <w:br/>
        <w:t xml:space="preserve">              &lt;div class="unavailable-section"&gt;</w:t>
        <w:br/>
        <w:t xml:space="preserve">                &lt;div class="unavailable-header"&gt;</w:t>
        <w:br/>
        <w:t xml:space="preserve">                  &lt;div class="unavailable-icon"&gt;⚠️&lt;/div&gt;</w:t>
        <w:br/>
        <w:t xml:space="preserve">                  &lt;div class="unavailable-title"&gt;Unavailable Time Slots&lt;/div&gt;</w:t>
        <w:br/>
        <w:t xml:space="preserve">                &lt;/div&gt;</w:t>
        <w:br/>
        <w:t xml:space="preserve">                &lt;div class="unavailable-slots"&gt;&lt;/div&gt;</w:t>
        <w:br/>
        <w:t xml:space="preserve">              &lt;/div&gt;</w:t>
        <w:br/>
        <w:t xml:space="preserve">            &lt;/div&gt;</w:t>
        <w:br/>
        <w:br/>
        <w:t xml:space="preserve">            &lt;!-- Group Settings --&gt;</w:t>
        <w:br/>
        <w:t xml:space="preserve">            &lt;div class="form-section"&gt;</w:t>
        <w:br/>
        <w:t xml:space="preserve">              &lt;h3 class="section-title"&gt;Group Settings&lt;/h3&gt;</w:t>
        <w:br/>
        <w:br/>
        <w:t xml:space="preserve">              &lt;div class="form-group"&gt;</w:t>
        <w:br/>
        <w:t xml:space="preserve">                &lt;label class="form-label"&gt;Number of Players&lt;/label&gt;</w:t>
        <w:br/>
        <w:t xml:space="preserve">                &lt;div class="player-count-group"&gt;</w:t>
        <w:br/>
        <w:t xml:space="preserve">                  &lt;input type="number" class="form-input" id="playerCount" min="0" max="50"</w:t>
        <w:br/>
        <w:t xml:space="preserve">                    placeholder="How many players will join? (Max 50)" required</w:t>
        <w:br/>
        <w:t xml:space="preserve">                    oninput="this.value = this.value.slice(0,2)" /&gt;</w:t>
        <w:br/>
        <w:t xml:space="preserve">                  &lt;div class="player-count-note"&gt;Maximum 50 players&lt;/div&gt;</w:t>
        <w:br/>
        <w:t xml:space="preserve">                &lt;/div&gt;</w:t>
        <w:br/>
        <w:t xml:space="preserve">              &lt;/div&gt;</w:t>
        <w:br/>
        <w:br/>
        <w:t xml:space="preserve">              &lt;div class="form-group"&gt;</w:t>
        <w:br/>
        <w:t xml:space="preserve">                &lt;label class="form-label"&gt;Group Type&lt;/label&gt;</w:t>
        <w:br/>
        <w:t xml:space="preserve">                &lt;div class="group-type-controls"&gt;</w:t>
        <w:br/>
        <w:t xml:space="preserve">                  &lt;button type="button" class="group-type-btn" id="groupTypeBtn" onclick="toggleGroupType()"&gt;</w:t>
        <w:br/>
        <w:t xml:space="preserve">                    &lt;span id="groupTypeIcon"&gt;🌐&lt;/span&gt;</w:t>
        <w:br/>
        <w:t xml:space="preserve">                    &lt;span id="groupTypeText"&gt;Public Group&lt;/span&gt;</w:t>
        <w:br/>
        <w:t xml:space="preserve">                  &lt;/button&gt;</w:t>
        <w:br/>
        <w:t xml:space="preserve">                  &lt;input type="password" class="form-input password-input" id="groupPassword"</w:t>
        <w:br/>
        <w:t xml:space="preserve">                    placeholder="Enter group password" style="display: none;"&gt;</w:t>
        <w:br/>
        <w:br/>
        <w:t xml:space="preserve">                &lt;/div&gt;</w:t>
        <w:br/>
        <w:t xml:space="preserve">              &lt;/div&gt;</w:t>
        <w:br/>
        <w:t xml:space="preserve">            &lt;/div&gt;</w:t>
        <w:br/>
        <w:br/>
        <w:t xml:space="preserve">            &lt;!-- Payment Warning --&gt;</w:t>
        <w:br/>
        <w:t xml:space="preserve">            &lt;div class="warning-section"&gt;</w:t>
        <w:br/>
        <w:t xml:space="preserve">              &lt;div class="warning-header"&gt;</w:t>
        <w:br/>
        <w:t xml:space="preserve">                &lt;div class="warning-icon"&gt;⏰&lt;/div&gt;</w:t>
        <w:br/>
        <w:t xml:space="preserve">                &lt;div class="warning-title"&gt;Payment Reminder&lt;/div&gt;</w:t>
        <w:br/>
        <w:t xml:space="preserve">              &lt;/div&gt;</w:t>
        <w:br/>
        <w:t xml:space="preserve">              &lt;div class="warning-text"&gt;</w:t>
        <w:br/>
        <w:t xml:space="preserve">                &lt;strong&gt;Important:&lt;/strong&gt; At least 20% of the total payment must be completed within one hour of</w:t>
        <w:br/>
        <w:t xml:space="preserve">                booking confirmation. Failure to complete payment within this timeframe will result in automatic booking</w:t>
        <w:br/>
        <w:t xml:space="preserve">                cancellation.</w:t>
        <w:br/>
        <w:t xml:space="preserve">              &lt;/div&gt;</w:t>
        <w:br/>
        <w:t xml:space="preserve">            &lt;/div&gt;</w:t>
        <w:br/>
        <w:t xml:space="preserve">          &lt;/form&gt;</w:t>
        <w:br/>
        <w:t xml:space="preserve">        &lt;/div&gt;</w:t>
        <w:br/>
        <w:t xml:space="preserve">      &lt;/div&gt;</w:t>
        <w:br/>
        <w:br/>
        <w:t xml:space="preserve">      &lt;!-- Right Column - Booking Summary --&gt;</w:t>
        <w:br/>
        <w:t xml:space="preserve">      &lt;div class="booking-summary"&gt;</w:t>
        <w:br/>
        <w:t xml:space="preserve">        &lt;h3 class="summary-title"&gt;Booking Summary&lt;/h3&gt;</w:t>
        <w:br/>
        <w:br/>
        <w:t xml:space="preserve">        &lt;div class="summary-content"&gt;</w:t>
        <w:br/>
        <w:t xml:space="preserve">          &lt;div class="summary-item"&gt;</w:t>
        <w:br/>
        <w:t xml:space="preserve">            &lt;span class="summary-label"&gt;Venue&lt;/span&gt;</w:t>
        <w:br/>
        <w:t xml:space="preserve">            &lt;span class="summary-value" id="summaryVenue"&gt;Elite Basketball Arena&lt;/span&gt;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class="summary-label"&gt;Date&lt;/span&gt;</w:t>
        <w:br/>
        <w:t xml:space="preserve">            &lt;span class="summary-value" id="summaryDate"&gt;-&lt;/span&gt;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class="summary-label"&gt;Start Time&lt;/span&gt;</w:t>
        <w:br/>
        <w:t xml:space="preserve">            &lt;span class="summary-value" id="summaryStartTime"&gt;-&lt;/span&gt;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class="summary-label"&gt;End Time&lt;/span&gt;</w:t>
        <w:br/>
        <w:t xml:space="preserve">            &lt;span class="summary-value" id="summaryEndTime"&gt;-&lt;/span&gt;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class="summary-label"&gt;Duration&lt;/span&gt;</w:t>
        <w:br/>
        <w:t xml:space="preserve">            &lt;span class="summary-value" id="summaryDuration"&gt;-&lt;/span&gt;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class="summary-label"&gt;Players&lt;/span&gt;</w:t>
        <w:br/>
        <w:t xml:space="preserve">            &lt;span class="summary-value" id="summaryPlayers"&gt;50&lt;/span&gt;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class="summary-label"&gt;Group Type&lt;/span&gt;</w:t>
        <w:br/>
        <w:t xml:space="preserve">            &lt;span class="summary-value" id="summaryGroupType"&gt;Public&lt;/span&gt;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class="summary-label"&gt;Rate&lt;/span&gt;</w:t>
        <w:br/>
        <w:t xml:space="preserve">            &lt;span class="summary-value" id="summaryRate"&gt;₪120/hour&lt;/span&gt;</w:t>
        <w:br/>
        <w:t xml:space="preserve">          &lt;/div&gt;</w:t>
        <w:br/>
        <w:t xml:space="preserve">          &lt;div class="summary-item"&gt;</w:t>
        <w:br/>
        <w:t xml:space="preserve">            &lt;span class="summary-label"&gt;Total&lt;/span&gt;</w:t>
        <w:br/>
        <w:t xml:space="preserve">            &lt;span class="summary-value" id="summaryTotal"&gt;₪0&lt;/span&gt;</w:t>
        <w:br/>
        <w:t xml:space="preserve">          &lt;/div&gt;</w:t>
        <w:br/>
        <w:t xml:space="preserve">        &lt;/div&gt;</w:t>
        <w:br/>
        <w:br/>
        <w:t xml:space="preserve">        &lt;button type="submit" class="book-button" form="bookingForm"&gt;</w:t>
        <w:br/>
        <w:t xml:space="preserve">          Confirm Booking</w:t>
        <w:br/>
        <w:t xml:space="preserve">        &lt;/button&gt;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src="https://cdnjs.cloudflare.com/ajax/libs/flatpickr/4.6.13/flatpickr.min.js"&gt;&lt;/script&gt;</w:t>
        <w:br/>
        <w:t xml:space="preserve">  &lt;script src="CreateBooking.js"&gt;&lt;/script&gt;</w:t>
        <w:br/>
        <w:t>&lt;/body&gt;</w:t>
        <w:br/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CreateBooking\CreateBooking.js</w:t>
      </w:r>
    </w:p>
    <w:p>
      <w:r>
        <w:rPr>
          <w:rFonts w:ascii="Courier New" w:hAnsi="Courier New"/>
          <w:sz w:val="16"/>
        </w:rPr>
        <w:t>let isPublic = true;</w:t>
        <w:br/>
        <w:t>let startTimePicker, endTimePicker, startDatePicker;</w:t>
        <w:br/>
        <w:t>let unavailableRanges = [];</w:t>
        <w:br/>
        <w:br/>
        <w:t>document.addEventListener('DOMContentLoaded', function () {</w:t>
        <w:br/>
        <w:t xml:space="preserve">  initializeDateTimePickers();</w:t>
        <w:br/>
        <w:t xml:space="preserve">  setupEventListeners();</w:t>
        <w:br/>
        <w:t xml:space="preserve">  updateSummary();</w:t>
        <w:br/>
        <w:t>});</w:t>
        <w:br/>
        <w:br/>
        <w:t>function initializeDateTimePickers() {</w:t>
        <w:br/>
        <w:t xml:space="preserve">  startDatePicker = flatpickr("#startDate", {</w:t>
        <w:br/>
        <w:t xml:space="preserve">    minDate: "today",</w:t>
        <w:br/>
        <w:t xml:space="preserve">    dateFormat: "Y-m-d",</w:t>
        <w:br/>
        <w:t xml:space="preserve">    onChange: ([selectedDate]) =&gt; {</w:t>
        <w:br/>
        <w:t xml:space="preserve">      updateEndTimeMinTime();</w:t>
        <w:br/>
        <w:t xml:space="preserve">      updateSummary();</w:t>
        <w:br/>
        <w:br/>
        <w:t xml:space="preserve">      if (facilityId &amp;&amp; selectedDate) {</w:t>
        <w:br/>
        <w:t xml:space="preserve">        const formattedDate = selectedDate.getFullYear() + '-' +</w:t>
        <w:br/>
        <w:t xml:space="preserve">          String(selectedDate.getMonth() + 1).padStart(2, '0') + '-' +</w:t>
        <w:br/>
        <w:t xml:space="preserve">          String(selectedDate.getDate()).padStart(2, '0');</w:t>
        <w:br/>
        <w:t xml:space="preserve">        loadUnavailableRanges(facilityId, formattedDate);</w:t>
        <w:br/>
        <w:t xml:space="preserve">      }</w:t>
        <w:br/>
        <w:t xml:space="preserve">    }</w:t>
        <w:br/>
        <w:t xml:space="preserve">  });</w:t>
        <w:br/>
        <w:br/>
        <w:t xml:space="preserve">  startTimePicker = flatpickr("#startTime", {</w:t>
        <w:br/>
        <w:t xml:space="preserve">    enableTime: true,</w:t>
        <w:br/>
        <w:t xml:space="preserve">    noCalendar: true,</w:t>
        <w:br/>
        <w:t xml:space="preserve">    dateFormat: "H:i",</w:t>
        <w:br/>
        <w:t xml:space="preserve">    time_24hr: true,</w:t>
        <w:br/>
        <w:t xml:space="preserve">    minuteIncrement: 30,</w:t>
        <w:br/>
        <w:t xml:space="preserve">    onChange: () =&gt; {</w:t>
        <w:br/>
        <w:t xml:space="preserve">      updateEndTimeMinTime();</w:t>
        <w:br/>
        <w:t xml:space="preserve">      updateSummary();</w:t>
        <w:br/>
        <w:t xml:space="preserve">    }</w:t>
        <w:br/>
        <w:t xml:space="preserve">  });</w:t>
        <w:br/>
        <w:br/>
        <w:t xml:space="preserve">  endTimePicker = flatpickr("#endTime", {</w:t>
        <w:br/>
        <w:t xml:space="preserve">    enableTime: true,</w:t>
        <w:br/>
        <w:t xml:space="preserve">    noCalendar: true,</w:t>
        <w:br/>
        <w:t xml:space="preserve">    dateFormat: "H:i",</w:t>
        <w:br/>
        <w:t xml:space="preserve">    time_24hr: true,</w:t>
        <w:br/>
        <w:t xml:space="preserve">    minuteIncrement: 30,</w:t>
        <w:br/>
        <w:t xml:space="preserve">    onChange: updateSummary</w:t>
        <w:br/>
        <w:t xml:space="preserve">  });</w:t>
        <w:br/>
        <w:t>}</w:t>
        <w:br/>
        <w:br/>
        <w:t>function setupEventListeners() {</w:t>
        <w:br/>
        <w:t xml:space="preserve">  document.getElementById('playerCount').addEventListener('input', updateSummary);</w:t>
        <w:br/>
        <w:t xml:space="preserve">  document.getElementById('bookingForm').addEventListener('submit', handleFormSubmission);</w:t>
        <w:br/>
        <w:t>}</w:t>
        <w:br/>
        <w:br/>
        <w:t>const facilityId = new URLSearchParams(window.location.search).get("facility_id");</w:t>
        <w:br/>
        <w:br/>
        <w:t>if (facilityId) {</w:t>
        <w:br/>
        <w:t xml:space="preserve">  fetch(`CreateBookingAPI.php?facility_id=${facilityId}`)</w:t>
        <w:br/>
        <w:t xml:space="preserve">    .then(res =&gt; res.json())</w:t>
        <w:br/>
        <w:t xml:space="preserve">    .then(data =&gt; {</w:t>
        <w:br/>
        <w:t xml:space="preserve">      if (data.success) {</w:t>
        <w:br/>
        <w:t xml:space="preserve">        const facility = data.facility;</w:t>
        <w:br/>
        <w:t xml:space="preserve">        window.selectedFacilityPrice = facility.price;</w:t>
        <w:br/>
        <w:br/>
        <w:t xml:space="preserve">        document.querySelector(".venue-image img").src = `../../../uploads/venues/${facility.image_url}` || "images/default.jpg";</w:t>
        <w:br/>
        <w:t xml:space="preserve">        document.querySelector(".venue-title").textContent = facility.place_name;</w:t>
        <w:br/>
        <w:t xml:space="preserve">        document.querySelector(".venue-location").textContent = `📍 ${facility.location}`;</w:t>
        <w:br/>
        <w:t xml:space="preserve">        document.querySelector(".venue-price").innerHTML = `₪${facility.price} &lt;span class="per"&gt;per hour&lt;/span&gt;`;</w:t>
        <w:br/>
        <w:br/>
        <w:t xml:space="preserve">        document.getElementById("summaryVenue").textContent = facility.place_name;</w:t>
        <w:br/>
        <w:t xml:space="preserve">        document.getElementById("summaryRate").textContent = `₪${facility.price}/hour`;</w:t>
        <w:br/>
        <w:t xml:space="preserve">      } else {</w:t>
        <w:br/>
        <w:t xml:space="preserve">        console.warn("Facility not found.");</w:t>
        <w:br/>
        <w:t xml:space="preserve">      }</w:t>
        <w:br/>
        <w:t xml:space="preserve">    })</w:t>
        <w:br/>
        <w:t xml:space="preserve">    .catch(err =&gt; console.error("Failed to fetch facility", err));</w:t>
        <w:br/>
        <w:t>}</w:t>
        <w:br/>
        <w:br/>
        <w:t>function toggleGroupType() {</w:t>
        <w:br/>
        <w:t xml:space="preserve">  const btn = document.getElementById('groupTypeBtn');</w:t>
        <w:br/>
        <w:t xml:space="preserve">  const icon = document.getElementById('groupTypeIcon');</w:t>
        <w:br/>
        <w:t xml:space="preserve">  const text = document.getElementById('groupTypeText');</w:t>
        <w:br/>
        <w:t xml:space="preserve">  const passwordInput = document.getElementById('groupPassword');</w:t>
        <w:br/>
        <w:br/>
        <w:t xml:space="preserve">  isPublic = !isPublic;</w:t>
        <w:br/>
        <w:br/>
        <w:t xml:space="preserve">  if (isPublic) {</w:t>
        <w:br/>
        <w:t xml:space="preserve">    btn.classList.remove('private');</w:t>
        <w:br/>
        <w:t xml:space="preserve">    icon.textContent = '🌐';</w:t>
        <w:br/>
        <w:t xml:space="preserve">    text.textContent = 'Public Group';</w:t>
        <w:br/>
        <w:t xml:space="preserve">    passwordInput.style.display = 'none';</w:t>
        <w:br/>
        <w:t xml:space="preserve">  } else {</w:t>
        <w:br/>
        <w:t xml:space="preserve">    btn.classList.add('private');</w:t>
        <w:br/>
        <w:t xml:space="preserve">    icon.textContent = '🔒';</w:t>
        <w:br/>
        <w:t xml:space="preserve">    text.textContent = 'Private Group';</w:t>
        <w:br/>
        <w:t xml:space="preserve">    passwordInput.style.display = 'block';</w:t>
        <w:br/>
        <w:t xml:space="preserve">  }</w:t>
        <w:br/>
        <w:t xml:space="preserve">  updateSummary();</w:t>
        <w:br/>
        <w:t>}</w:t>
        <w:br/>
        <w:br/>
        <w:t>function updateEndTimeMinTime() {</w:t>
        <w:br/>
        <w:t xml:space="preserve">  const startDate = document.getElementById('startDate').value;</w:t>
        <w:br/>
        <w:t xml:space="preserve">  const startTime = document.getElementById('startTime').value;</w:t>
        <w:br/>
        <w:br/>
        <w:t xml:space="preserve">  const now = new Date();</w:t>
        <w:br/>
        <w:t xml:space="preserve">  const todayStr = now.toISOString().split('T')[0];</w:t>
        <w:br/>
        <w:br/>
        <w:t xml:space="preserve">  if (startDate === todayStr) {</w:t>
        <w:br/>
        <w:t xml:space="preserve">    const currentTimeStr = now.getHours().toString().padStart(2, '0') + ':' +</w:t>
        <w:br/>
        <w:t xml:space="preserve">      Math.floor(now.getMinutes() / 30) * 30</w:t>
        <w:br/>
        <w:t xml:space="preserve">        .toString()</w:t>
        <w:br/>
        <w:t xml:space="preserve">        .padStart(2, '0');</w:t>
        <w:br/>
        <w:t xml:space="preserve">    startTimePicker.set('minTime', currentTimeStr);</w:t>
        <w:br/>
        <w:t xml:space="preserve">    if (startTime &lt; currentTimeStr) {</w:t>
        <w:br/>
        <w:t xml:space="preserve">      startTimePicker.setDate(currentTimeStr, true);</w:t>
        <w:br/>
        <w:t xml:space="preserve">    }</w:t>
        <w:br/>
        <w:t xml:space="preserve">  } else {</w:t>
        <w:br/>
        <w:t xml:space="preserve">    startTimePicker.set('minTime', '00:00');</w:t>
        <w:br/>
        <w:t xml:space="preserve">  }</w:t>
        <w:br/>
        <w:br/>
        <w:t xml:space="preserve">  if (startTime) {</w:t>
        <w:br/>
        <w:t xml:space="preserve">    endTimePicker.set('minTime', startTime);</w:t>
        <w:br/>
        <w:t xml:space="preserve">  }</w:t>
        <w:br/>
        <w:t>}</w:t>
        <w:br/>
        <w:br/>
        <w:t>function validateForm() {</w:t>
        <w:br/>
        <w:t xml:space="preserve">  const startDate = document.getElementById('startDate').value;</w:t>
        <w:br/>
        <w:t xml:space="preserve">  const startTime = document.getElementById('startTime').value;</w:t>
        <w:br/>
        <w:t xml:space="preserve">  const endTime = document.getElementById('endTime').value;</w:t>
        <w:br/>
        <w:br/>
        <w:t xml:space="preserve">  const now = new Date();</w:t>
        <w:br/>
        <w:t xml:space="preserve">  const selectedStartFull = new Date(`${startDate}T${startTime}`);</w:t>
        <w:br/>
        <w:t xml:space="preserve">  if (selectedStartFull &lt; now) {</w:t>
        <w:br/>
        <w:t xml:space="preserve">    alert("Start time cannot be in the past.");</w:t>
        <w:br/>
        <w:t xml:space="preserve">    return false;</w:t>
        <w:br/>
        <w:t xml:space="preserve">  }</w:t>
        <w:br/>
        <w:br/>
        <w:t xml:space="preserve">  const playerCount = parseInt(document.getElementById('playerCount').value);</w:t>
        <w:br/>
        <w:br/>
        <w:t xml:space="preserve">  if (!startDate || !startTime || !endTime || isNaN(playerCount)) {</w:t>
        <w:br/>
        <w:t xml:space="preserve">    alert('Please fill in all required fields.');</w:t>
        <w:br/>
        <w:t xml:space="preserve">    return false;</w:t>
        <w:br/>
        <w:t xml:space="preserve">  }</w:t>
        <w:br/>
        <w:br/>
        <w:t xml:space="preserve">  if (playerCount &gt; 50 || playerCount &lt; 0) {</w:t>
        <w:br/>
        <w:t xml:space="preserve">    alert('Number of players must be between 0 and 50.');</w:t>
        <w:br/>
        <w:t xml:space="preserve">    return false;</w:t>
        <w:br/>
        <w:t xml:space="preserve">  }</w:t>
        <w:br/>
        <w:br/>
        <w:t xml:space="preserve">  if (startTime &gt;= endTime) {</w:t>
        <w:br/>
        <w:t xml:space="preserve">    alert('End time must be after start time.');</w:t>
        <w:br/>
        <w:t xml:space="preserve">    return false;</w:t>
        <w:br/>
        <w:t xml:space="preserve">  }</w:t>
        <w:br/>
        <w:br/>
        <w:t xml:space="preserve">  const start = new Date(`2000-01-01T${startTime}`);</w:t>
        <w:br/>
        <w:t xml:space="preserve">  const end = new Date(`2000-01-01T${endTime}`);</w:t>
        <w:br/>
        <w:t xml:space="preserve">  const diffHours = (end - start) / (1000 * 60 * 60);</w:t>
        <w:br/>
        <w:br/>
        <w:t xml:space="preserve">  if (diffHours &lt; 1) {</w:t>
        <w:br/>
        <w:t xml:space="preserve">    alert('The booking duration must be at least 1 hour.');</w:t>
        <w:br/>
        <w:t xml:space="preserve">    return false;</w:t>
        <w:br/>
        <w:t xml:space="preserve">  }</w:t>
        <w:br/>
        <w:br/>
        <w:t xml:space="preserve">  if (!isPublic &amp;&amp; !document.getElementById('groupPassword').value) {</w:t>
        <w:br/>
        <w:t xml:space="preserve">    alert('Please enter a password for the private group.');</w:t>
        <w:br/>
        <w:t xml:space="preserve">    return false;</w:t>
        <w:br/>
        <w:t xml:space="preserve">  }</w:t>
        <w:br/>
        <w:br/>
        <w:t xml:space="preserve">  for (const range of unavailableRanges) {</w:t>
        <w:br/>
        <w:t xml:space="preserve">    const rangeStart = new Date(`2000-01-01T${range.from}`);</w:t>
        <w:br/>
        <w:t xml:space="preserve">    const rangeEnd = new Date(`2000-01-01T${range.to}`);</w:t>
        <w:br/>
        <w:br/>
        <w:t xml:space="preserve">    if (start &lt; rangeEnd &amp;&amp; end &gt; rangeStart) {</w:t>
        <w:br/>
        <w:t xml:space="preserve">      alert(`Selected time ${startTime} → ${endTime} overlaps with unavailable slot ${range.from} → ${range.to}`);</w:t>
        <w:br/>
        <w:t xml:space="preserve">      return false;</w:t>
        <w:br/>
        <w:t xml:space="preserve">    }</w:t>
        <w:br/>
        <w:t xml:space="preserve">  }</w:t>
        <w:br/>
        <w:br/>
        <w:t xml:space="preserve">  return true;</w:t>
        <w:br/>
        <w:t>}</w:t>
        <w:br/>
        <w:br/>
        <w:br/>
        <w:t>function handleFormSubmission(e) {</w:t>
        <w:br/>
        <w:t xml:space="preserve">  e.preventDefault();</w:t>
        <w:br/>
        <w:br/>
        <w:t xml:space="preserve">  const button = document.querySelector('.book-button');</w:t>
        <w:br/>
        <w:t xml:space="preserve">  const originalText = button.textContent;</w:t>
        <w:br/>
        <w:br/>
        <w:t xml:space="preserve">  if (!validateForm()) return;</w:t>
        <w:br/>
        <w:br/>
        <w:t xml:space="preserve">  button.textContent = 'Processing...';</w:t>
        <w:br/>
        <w:t xml:space="preserve">  button.disabled = true;</w:t>
        <w:br/>
        <w:br/>
        <w:t xml:space="preserve">  const formData = new FormData();</w:t>
        <w:br/>
        <w:t>formData.append("facility_id", facilityId);</w:t>
        <w:br/>
        <w:t>formData.append("start_date", document.getElementById("startDate").value);</w:t>
        <w:br/>
        <w:t>formData.append("start_time", document.getElementById("startTime").value);</w:t>
        <w:br/>
        <w:t>formData.append("end_time", document.getElementById("endTime").value);</w:t>
        <w:br/>
        <w:t>formData.append("player_count", document.getElementById("playerCount").value);</w:t>
        <w:br/>
        <w:t>formData.append("group_type", isPublic ? "public" : "private");</w:t>
        <w:br/>
        <w:t>formData.append("group_password", isPublic ? "" : document.getElementById("groupPassword").value);</w:t>
        <w:br/>
        <w:br/>
        <w:t>fetch("CreateBookingAPI.php", {</w:t>
        <w:br/>
        <w:t xml:space="preserve">  method: "POST",</w:t>
        <w:br/>
        <w:t xml:space="preserve">  body: formData</w:t>
        <w:br/>
        <w:t>})</w:t>
        <w:br/>
        <w:t>.then(res =&gt; res.json())</w:t>
        <w:br/>
        <w:t>.then(data =&gt; {</w:t>
        <w:br/>
        <w:t xml:space="preserve">  if (data.success) {</w:t>
        <w:br/>
        <w:t xml:space="preserve">    alert(`Booking confirmed successfully!\nYour Booking ID is: ${data.booking_id}`);</w:t>
        <w:br/>
        <w:t xml:space="preserve">    setTimeout(() =&gt; {</w:t>
        <w:br/>
        <w:t xml:space="preserve">      window.location.href = "../MyBookings/MyBookings.php";</w:t>
        <w:br/>
        <w:t xml:space="preserve">    }, 2000);</w:t>
        <w:br/>
        <w:t xml:space="preserve">  } else {</w:t>
        <w:br/>
        <w:t xml:space="preserve">    alert("Error: " + data.message);</w:t>
        <w:br/>
        <w:t xml:space="preserve">  }</w:t>
        <w:br/>
        <w:t>})</w:t>
        <w:br/>
        <w:t>.catch(err =&gt; {</w:t>
        <w:br/>
        <w:t xml:space="preserve">  console.error("Booking error", err);</w:t>
        <w:br/>
        <w:t xml:space="preserve">  alert("An error occurred. Try again.");</w:t>
        <w:br/>
        <w:t>})</w:t>
        <w:br/>
        <w:t>.finally(() =&gt; {</w:t>
        <w:br/>
        <w:t xml:space="preserve">  button.textContent = originalText;</w:t>
        <w:br/>
        <w:t xml:space="preserve">  button.disabled = false;</w:t>
        <w:br/>
        <w:t xml:space="preserve">  button.style.background = 'linear-gradient(135deg, var(--primary), var(--secondary))';</w:t>
        <w:br/>
        <w:t>});</w:t>
        <w:br/>
        <w:br/>
        <w:t>}</w:t>
        <w:br/>
        <w:br/>
        <w:t>function updateSummary() {</w:t>
        <w:br/>
        <w:t xml:space="preserve">  const startDate = document.getElementById('startDate').value;</w:t>
        <w:br/>
        <w:t xml:space="preserve">  const startTime = document.getElementById('startTime').value;</w:t>
        <w:br/>
        <w:t xml:space="preserve">  const endTime = document.getElementById('endTime').value;</w:t>
        <w:br/>
        <w:t xml:space="preserve">  const playerCount = document.getElementById('playerCount').value;</w:t>
        <w:br/>
        <w:br/>
        <w:t xml:space="preserve">  if (startDate) {</w:t>
        <w:br/>
        <w:t xml:space="preserve">    const dateObj = new Date(startDate);</w:t>
        <w:br/>
        <w:t xml:space="preserve">    document.getElementById('summaryDate').textContent =</w:t>
        <w:br/>
        <w:t xml:space="preserve">      dateObj.toLocaleDateString('en-US', {</w:t>
        <w:br/>
        <w:t xml:space="preserve">        weekday: 'short',</w:t>
        <w:br/>
        <w:t xml:space="preserve">        month: 'short',</w:t>
        <w:br/>
        <w:t xml:space="preserve">        day: 'numeric',</w:t>
        <w:br/>
        <w:t xml:space="preserve">        year: 'numeric'</w:t>
        <w:br/>
        <w:t xml:space="preserve">      });</w:t>
        <w:br/>
        <w:t xml:space="preserve">  }</w:t>
        <w:br/>
        <w:br/>
        <w:t xml:space="preserve">  document.getElementById('summaryStartTime').textContent = startTime || '-';</w:t>
        <w:br/>
        <w:t xml:space="preserve">  document.getElementById('summaryEndTime').textContent = endTime || '-';</w:t>
        <w:br/>
        <w:br/>
        <w:t xml:space="preserve">  if (startTime &amp;&amp; endTime) {</w:t>
        <w:br/>
        <w:t xml:space="preserve">    const start = new Date(`2000-01-01T${startTime}`);</w:t>
        <w:br/>
        <w:t xml:space="preserve">    const end = new Date(`2000-01-01T${endTime}`);</w:t>
        <w:br/>
        <w:t xml:space="preserve">    const diffHours = (end - start) / (1000 * 60 * 60);</w:t>
        <w:br/>
        <w:br/>
        <w:t xml:space="preserve">    if (diffHours &gt; 0) {</w:t>
        <w:br/>
        <w:t xml:space="preserve">      document.getElementById('summaryDuration').textContent = `${diffHours} hour${diffHours !== 1 ? 's' : ''}`;</w:t>
        <w:br/>
        <w:t xml:space="preserve">      const price = window.selectedFacilityPrice || 0;</w:t>
        <w:br/>
        <w:t>document.getElementById('summaryTotal').textContent = `₪${diffHours * price}`;</w:t>
        <w:br/>
        <w:t xml:space="preserve">    } else {</w:t>
        <w:br/>
        <w:t xml:space="preserve">      document.getElementById('summaryDuration').textContent = '-';</w:t>
        <w:br/>
        <w:t xml:space="preserve">      document.getElementById('summaryTotal').textContent = '₪0';</w:t>
        <w:br/>
        <w:t xml:space="preserve">    }</w:t>
        <w:br/>
        <w:t xml:space="preserve">  }</w:t>
        <w:br/>
        <w:br/>
        <w:t xml:space="preserve">  document.getElementById('summaryPlayers').textContent = playerCount || '0';</w:t>
        <w:br/>
        <w:t xml:space="preserve">  document.getElementById('summaryGroupType').textContent = isPublic ? 'Public' : 'Private';</w:t>
        <w:br/>
        <w:t>}</w:t>
        <w:br/>
        <w:br/>
        <w:t>function loadUnavailableRanges(facilityId, bookingDate) {</w:t>
        <w:br/>
        <w:t xml:space="preserve">  fetch(`CreateBookingAPI.php?facility_id=${facilityId}&amp;booking_date=${bookingDate}`)</w:t>
        <w:br/>
        <w:t xml:space="preserve">    .then(res =&gt; res.json())</w:t>
        <w:br/>
        <w:t xml:space="preserve">    .then(data =&gt; {</w:t>
        <w:br/>
        <w:t xml:space="preserve">      const container = document.querySelector('.unavailable-slots');</w:t>
        <w:br/>
        <w:t xml:space="preserve">      container.innerHTML = '';</w:t>
        <w:br/>
        <w:t xml:space="preserve">      unavailableRanges = [];</w:t>
        <w:br/>
        <w:br/>
        <w:t xml:space="preserve">      if (data.success &amp;&amp; Array.isArray(data.unavailable_ranges)) {</w:t>
        <w:br/>
        <w:t xml:space="preserve">        unavailableRanges = mergeTimeRanges(data.unavailable_ranges);</w:t>
        <w:br/>
        <w:t xml:space="preserve">        unavailableRanges.forEach(range =&gt; {</w:t>
        <w:br/>
        <w:t xml:space="preserve">          const slot = document.createElement('div');</w:t>
        <w:br/>
        <w:t xml:space="preserve">          slot.className = 'unavailable-slot';</w:t>
        <w:br/>
        <w:t xml:space="preserve">          slot.textContent = `${range.from} → ${range.to}`;</w:t>
        <w:br/>
        <w:t xml:space="preserve">          container.appendChild(slot);</w:t>
        <w:br/>
        <w:t xml:space="preserve">        });</w:t>
        <w:br/>
        <w:t xml:space="preserve">        updateTimePickersWithUnavailableTimes(unavailableRanges);</w:t>
        <w:br/>
        <w:t xml:space="preserve">      } else {</w:t>
        <w:br/>
        <w:t xml:space="preserve">        container.innerHTML = '&lt;div class="unavailable-slot"&gt;No unavailable slots&lt;/div&gt;';</w:t>
        <w:br/>
        <w:t xml:space="preserve">        updateTimePickersWithUnavailableTimes([]);</w:t>
        <w:br/>
        <w:t xml:space="preserve">      }</w:t>
        <w:br/>
        <w:t xml:space="preserve">    })</w:t>
        <w:br/>
        <w:t xml:space="preserve">    .catch(err =&gt; {</w:t>
        <w:br/>
        <w:t xml:space="preserve">      console.error("Failed to load unavailable ranges", err);</w:t>
        <w:br/>
        <w:t xml:space="preserve">    });</w:t>
        <w:br/>
        <w:t>}</w:t>
        <w:br/>
        <w:br/>
        <w:t>function mergeTimeRanges(ranges) {</w:t>
        <w:br/>
        <w:t xml:space="preserve">  if (!ranges.length) return [];</w:t>
        <w:br/>
        <w:br/>
        <w:t xml:space="preserve">  const sorted = ranges.slice().sort((a, b) =&gt; a.from.localeCompare(b.from));</w:t>
        <w:br/>
        <w:t xml:space="preserve">  const merged = [sorted[0]];</w:t>
        <w:br/>
        <w:br/>
        <w:t xml:space="preserve">  for (let i = 1; i &lt; sorted.length; i++) {</w:t>
        <w:br/>
        <w:t xml:space="preserve">    const last = merged[merged.length - 1];</w:t>
        <w:br/>
        <w:t xml:space="preserve">    const current = sorted[i];</w:t>
        <w:br/>
        <w:br/>
        <w:t xml:space="preserve">    if (current.from &lt;= last.to) {</w:t>
        <w:br/>
        <w:t xml:space="preserve">      last.to = current.to &gt; last.to ? current.to : last.to;</w:t>
        <w:br/>
        <w:t xml:space="preserve">    } else {</w:t>
        <w:br/>
        <w:t xml:space="preserve">      merged.push(current);</w:t>
        <w:br/>
        <w:t xml:space="preserve">    }</w:t>
        <w:br/>
        <w:t xml:space="preserve">  }</w:t>
        <w:br/>
        <w:br/>
        <w:t xml:space="preserve">  return merged;</w:t>
        <w:br/>
        <w:t>}</w:t>
        <w:br/>
        <w:br/>
        <w:t>function updateTimePickersWithUnavailableTimes(ranges) {</w:t>
        <w:br/>
        <w:t xml:space="preserve">  const disabled = ranges.map(range =&gt; {</w:t>
        <w:br/>
        <w:t xml:space="preserve">    return {</w:t>
        <w:br/>
        <w:t xml:space="preserve">      from: `2000-01-01T${range.from}`,</w:t>
        <w:br/>
        <w:t xml:space="preserve">      to: `2000-01-01T${range.to}`</w:t>
        <w:br/>
        <w:t xml:space="preserve">    };</w:t>
        <w:br/>
        <w:t xml:space="preserve">  });</w:t>
        <w:br/>
        <w:br/>
        <w:t xml:space="preserve">  startTimePicker.set('disable', disabled);</w:t>
        <w:br/>
        <w:t xml:space="preserve">  endTimePicker.set('disable', disabled);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CreateBooking\CreateBooking.php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include 'CreateBooking.html'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CreateBooking\CreateBookingAPI.php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// Add debugging</w:t>
        <w:br/>
        <w:t>error_log("=== CREATEBOOKINGAPI.PHP DEBUG START ===");</w:t>
        <w:br/>
        <w:t>error_log("Request method: " . $_SERVER['REQUEST_METHOD']);</w:t>
        <w:br/>
        <w:t>error_log("Session user_id: " . ($_SESSION['user_id'] ?? 'null'));</w:t>
        <w:br/>
        <w:br/>
        <w:t>// Check database connection</w:t>
        <w:br/>
        <w:t>if ($conn-&gt;connect_error) {</w:t>
        <w:br/>
        <w:t xml:space="preserve">    error_log("❌ Database connection failed: " . $conn-&gt;connect_error);</w:t>
        <w:br/>
        <w:t xml:space="preserve">    echo json_encode(['success' =&gt; false, 'message' =&gt; 'Database connection failed']);</w:t>
        <w:br/>
        <w:t xml:space="preserve">    exit;</w:t>
        <w:br/>
        <w:t>}</w:t>
        <w:br/>
        <w:br/>
        <w:t>error_log("✅ Database connection successful");</w:t>
        <w:br/>
        <w:br/>
        <w:t>if ($_SERVER['REQUEST_METHOD'] === 'POST') {</w:t>
        <w:br/>
        <w:t xml:space="preserve">    if (!isset($_SESSION['user_id'])) {</w:t>
        <w:br/>
        <w:t xml:space="preserve">        echo json_encode(["success" =&gt; false, "message" =&gt; "User not logged in"]);</w:t>
        <w:br/>
        <w:t xml:space="preserve">        exit;</w:t>
        <w:br/>
        <w:t xml:space="preserve">    }</w:t>
        <w:br/>
        <w:br/>
        <w:t xml:space="preserve">    $username = $_SESSION['user_id'];</w:t>
        <w:br/>
        <w:t xml:space="preserve">    $facility_id = $_POST['facility_id'] ?? null;</w:t>
        <w:br/>
        <w:t xml:space="preserve">    $start_date = $_POST['start_date'] ?? null;</w:t>
        <w:br/>
        <w:t xml:space="preserve">    $start_time = $_POST['start_time'] ?? null;</w:t>
        <w:br/>
        <w:t xml:space="preserve">    $end_time = $_POST['end_time'] ?? null;</w:t>
        <w:br/>
        <w:t xml:space="preserve">    $player_count = (int) ($_POST['player_count'] ?? 0);</w:t>
        <w:br/>
        <w:t xml:space="preserve">    $group_type = $_POST['group_type'] ?? 'public';</w:t>
        <w:br/>
        <w:t xml:space="preserve">    $group_password = trim($_POST['group_password'] ?? '');</w:t>
        <w:br/>
        <w:br/>
        <w:t xml:space="preserve">    if (!$facility_id || !$start_date || !$start_time || !$end_time) {</w:t>
        <w:br/>
        <w:t xml:space="preserve">        echo json_encode(["success" =&gt; false, "message" =&gt; "Missing required fields"]);</w:t>
        <w:br/>
        <w:t xml:space="preserve">        exit;</w:t>
        <w:br/>
        <w:t xml:space="preserve">    }</w:t>
        <w:br/>
        <w:br/>
        <w:t xml:space="preserve">    // Get price from sportfacilities table</w:t>
        <w:br/>
        <w:t xml:space="preserve">    $priceQuery = $conn-&gt;prepare("SELECT price FROM sportfacilities WHERE facilities_id = ?");</w:t>
        <w:br/>
        <w:t xml:space="preserve">    $priceQuery-&gt;bind_param("i", $facility_id);</w:t>
        <w:br/>
        <w:t xml:space="preserve">    $priceQuery-&gt;execute();</w:t>
        <w:br/>
        <w:t xml:space="preserve">    $priceResult = $priceQuery-&gt;get_result();</w:t>
        <w:br/>
        <w:t xml:space="preserve">    $facility = $priceResult-&gt;fetch_assoc();</w:t>
        <w:br/>
        <w:t xml:space="preserve">    $pricePerHour = $facility ? (int)$facility['price'] : 0;</w:t>
        <w:br/>
        <w:br/>
        <w:t xml:space="preserve">    // Calculate total price</w:t>
        <w:br/>
        <w:t xml:space="preserve">    $start = new DateTime($start_time);</w:t>
        <w:br/>
        <w:t xml:space="preserve">    $end = new DateTime($end_time);</w:t>
        <w:br/>
        <w:t xml:space="preserve">    $interval = $start-&gt;diff($end);</w:t>
        <w:br/>
        <w:t xml:space="preserve">    $hours = $interval-&gt;h + ($interval-&gt;i / 60);</w:t>
        <w:br/>
        <w:t xml:space="preserve">    $total_price = $pricePerHour * $hours;</w:t>
        <w:br/>
        <w:br/>
        <w:t xml:space="preserve">    // Create booking</w:t>
        <w:br/>
        <w:t xml:space="preserve">    $stmt = $conn-&gt;prepare("INSERT INTO bookings (facilities_id, username, booking_date, start_time, end_time, Total_Price) VALUES (?, ?, ?, ?, ?, ?)");</w:t>
        <w:br/>
        <w:t xml:space="preserve">    $stmt-&gt;bind_param("issssi", $facility_id, $username, $start_date, $start_time, $end_time, $total_price);</w:t>
        <w:br/>
        <w:br/>
        <w:t xml:space="preserve">    if (!$stmt-&gt;execute()) {</w:t>
        <w:br/>
        <w:t xml:space="preserve">        echo json_encode(["success" =&gt; false, "message" =&gt; "Failed to insert booking"]);</w:t>
        <w:br/>
        <w:t xml:space="preserve">        exit;</w:t>
        <w:br/>
        <w:t xml:space="preserve">    }</w:t>
        <w:br/>
        <w:br/>
        <w:t xml:space="preserve">    $booking_id = $stmt-&gt;insert_id;</w:t>
        <w:br/>
        <w:br/>
        <w:t xml:space="preserve">    if ($player_count &gt; 1) {</w:t>
        <w:br/>
        <w:t xml:space="preserve">    $group_name = $username . "'s Group";</w:t>
        <w:br/>
        <w:t xml:space="preserve">    $privacy = $group_type === 'public' ? 'public' : 'private';</w:t>
        <w:br/>
        <w:t xml:space="preserve">    $password_to_save = ($privacy === 'private') ? $group_password : null;</w:t>
        <w:br/>
        <w:br/>
        <w:t xml:space="preserve">    $group_stmt = $conn-&gt;prepare("INSERT INTO `groups` (group_name, facilities_id, created_by, max_members, booking_id, privacy, group_password) VALUES (?, ?, ?, ?, ?, ?, ?)");</w:t>
        <w:br/>
        <w:t xml:space="preserve">    $group_stmt-&gt;bind_param("sisiiss", $group_name, $facility_id, $username, $player_count, $booking_id, $privacy, $password_to_save);</w:t>
        <w:br/>
        <w:br/>
        <w:t xml:space="preserve">    if (!$group_stmt-&gt;execute()) {</w:t>
        <w:br/>
        <w:t xml:space="preserve">        echo json_encode(["success" =&gt; false, "message" =&gt; "Failed to insert group"]);</w:t>
        <w:br/>
        <w:t xml:space="preserve">        exit;</w:t>
        <w:br/>
        <w:t xml:space="preserve">    }</w:t>
        <w:br/>
        <w:br/>
        <w:t xml:space="preserve">    $group_id = $group_stmt-&gt;insert_id;</w:t>
        <w:br/>
        <w:br/>
        <w:t xml:space="preserve">    // ⬇️ Add user to group</w:t>
        <w:br/>
        <w:t xml:space="preserve">    $add_host_stmt = $conn-&gt;prepare("INSERT INTO group_members (group_id, username, payment_amount) VALUES (?, ?, 0)");</w:t>
        <w:br/>
        <w:t xml:space="preserve">    $add_host_stmt-&gt;bind_param("is", $group_id, $username);</w:t>
        <w:br/>
        <w:t xml:space="preserve">    $add_host_stmt-&gt;execute();</w:t>
        <w:br/>
        <w:t>}</w:t>
        <w:br/>
        <w:br/>
        <w:br/>
        <w:t xml:space="preserve">    echo json_encode([</w:t>
        <w:br/>
        <w:t xml:space="preserve">    "success" =&gt; true,</w:t>
        <w:br/>
        <w:t xml:space="preserve">    "booking_id" =&gt; $booking_id</w:t>
        <w:br/>
        <w:t>]);</w:t>
        <w:br/>
        <w:br/>
        <w:t xml:space="preserve">    exit;</w:t>
        <w:br/>
        <w:t>}</w:t>
        <w:br/>
        <w:br/>
        <w:t>// ======================= GET =======================</w:t>
        <w:br/>
        <w:br/>
        <w:t>$facility_id = $_GET['facility_id'] ?? null;</w:t>
        <w:br/>
        <w:t>$booking_date = $_GET['booking_date'] ?? null;</w:t>
        <w:br/>
        <w:br/>
        <w:t>error_log("GET request - facility_id: " . $facility_id . ", booking_date: " . $booking_date);</w:t>
        <w:br/>
        <w:br/>
        <w:t>if (!$facility_id) {</w:t>
        <w:br/>
        <w:t xml:space="preserve">    error_log("❌ Missing facility_id in GET request");</w:t>
        <w:br/>
        <w:t xml:space="preserve">    echo json_encode(["success" =&gt; false, "message" =&gt; "Missing facility_id"]);</w:t>
        <w:br/>
        <w:t xml:space="preserve">    exit;</w:t>
        <w:br/>
        <w:t>}</w:t>
        <w:br/>
        <w:br/>
        <w:t>if ($booking_date) {</w:t>
        <w:br/>
        <w:t xml:space="preserve">    error_log("Fetching unavailable ranges for date: " . $booking_date);</w:t>
        <w:br/>
        <w:t xml:space="preserve">    $stmt = $conn-&gt;prepare("SELECT start_time, end_time FROM bookings WHERE facilities_id = ? AND booking_date = ?");</w:t>
        <w:br/>
        <w:t xml:space="preserve">    $stmt-&gt;bind_param("is", $facility_id, $booking_date);</w:t>
        <w:br/>
        <w:t xml:space="preserve">    $stmt-&gt;execute();</w:t>
        <w:br/>
        <w:t xml:space="preserve">    $result = $stmt-&gt;get_result();</w:t>
        <w:br/>
        <w:br/>
        <w:t xml:space="preserve">    $unavailable = [];</w:t>
        <w:br/>
        <w:t xml:space="preserve">    while ($row = $result-&gt;fetch_assoc()) {</w:t>
        <w:br/>
        <w:t xml:space="preserve">        $unavailable[] = [</w:t>
        <w:br/>
        <w:t xml:space="preserve">            'from' =&gt; substr($row['start_time'], 0, 5),</w:t>
        <w:br/>
        <w:t xml:space="preserve">            'to'   =&gt; substr($row['end_time'], 0, 5)</w:t>
        <w:br/>
        <w:t xml:space="preserve">        ];</w:t>
        <w:br/>
        <w:t xml:space="preserve">    }</w:t>
        <w:br/>
        <w:br/>
        <w:t xml:space="preserve">    error_log("✅ Found " . count($unavailable) . " unavailable ranges");</w:t>
        <w:br/>
        <w:t xml:space="preserve">    echo json_encode(["success" =&gt; true, "unavailable_ranges" =&gt; $unavailable]);</w:t>
        <w:br/>
        <w:t xml:space="preserve">    exit;</w:t>
        <w:br/>
        <w:t>}</w:t>
        <w:br/>
        <w:br/>
        <w:t>error_log("Fetching facility details for ID: " . $facility_id);</w:t>
        <w:br/>
        <w:t>$stmt = $conn-&gt;prepare("SELECT * FROM sportfacilities WHERE facilities_id = ?");</w:t>
        <w:br/>
        <w:t>$stmt-&gt;bind_param("i", $facility_id);</w:t>
        <w:br/>
        <w:t>$stmt-&gt;execute();</w:t>
        <w:br/>
        <w:t>$result = $stmt-&gt;get_result();</w:t>
        <w:br/>
        <w:br/>
        <w:t>if ($facility = $result-&gt;fetch_assoc()) {</w:t>
        <w:br/>
        <w:t xml:space="preserve">    error_log("✅ Facility found: " . $facility['place_name']);</w:t>
        <w:br/>
        <w:t xml:space="preserve">    echo json_encode(["success" =&gt; true, "facility" =&gt; $facility]);</w:t>
        <w:br/>
        <w:t>} else {</w:t>
        <w:br/>
        <w:t xml:space="preserve">    error_log("❌ Facility not found for ID: " . $facility_id);</w:t>
        <w:br/>
        <w:t xml:space="preserve">    echo json_encode(["success" =&gt; false, "message" =&gt; "Facility not found"]);</w:t>
        <w:br/>
        <w:t>}</w:t>
        <w:br/>
        <w:br/>
        <w:t>error_log("=== CREATEBOOKINGAPI.PHP DEBUG END ===");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Favorites\Favorites.css</w:t>
      </w:r>
    </w:p>
    <w:p>
      <w:r>
        <w:rPr>
          <w:rFonts w:ascii="Courier New" w:hAnsi="Courier New"/>
          <w:sz w:val="16"/>
        </w:rPr>
        <w:t>/* Color Variables */</w:t>
        <w:br/>
        <w:t>:root {</w:t>
        <w:br/>
        <w:t xml:space="preserve">  --primary: #1e90ff;</w:t>
        <w:br/>
        <w:t xml:space="preserve">  --secondary: #22c55e;</w:t>
        <w:br/>
        <w:t xml:space="preserve">  --bg-light: #e0f7fa;</w:t>
        <w:br/>
        <w:t xml:space="preserve">  --bg-secondary: #d0f8ce;</w:t>
        <w:br/>
        <w:t xml:space="preserve">  --card-bg: rgba(255, 255, 255, 0.95);</w:t>
        <w:br/>
        <w:t xml:space="preserve">  --card-border: rgba(209, 213, 219, 0.6);</w:t>
        <w:br/>
        <w:t xml:space="preserve">  --text-main: #0f172a;</w:t>
        <w:br/>
        <w:t xml:space="preserve">  --text-muted: #64748b;</w:t>
        <w:br/>
        <w:t xml:space="preserve">  --text-light: #94a3b8;</w:t>
        <w:br/>
        <w:t xml:space="preserve">  --shadow-light: rgba(30, 144, 255, 0.08);</w:t>
        <w:br/>
        <w:t xml:space="preserve">  --shadow-medium: rgba(0, 0, 0, 0.08);</w:t>
        <w:br/>
        <w:t xml:space="preserve">  --shadow-strong: rgba(0, 0, 0, 0.15);</w:t>
        <w:br/>
        <w:t xml:space="preserve">  --radius: 12px;</w:t>
        <w:br/>
        <w:t xml:space="preserve">  --radius-medium: 10px;</w:t>
        <w:br/>
        <w:t xml:space="preserve">  --radius-small: 8px;</w:t>
        <w:br/>
        <w:t xml:space="preserve">  --transition: all 0.3s cubic-bezier(0.4, 0, 0.2, 1);</w:t>
        <w:br/>
        <w:t xml:space="preserve">  --border-subtle: rgba(0, 0, 0, 0.06);</w:t>
        <w:br/>
        <w:t xml:space="preserve">  --navbar-height: 80px;</w:t>
        <w:br/>
        <w:t>}</w:t>
        <w:br/>
        <w:br/>
        <w:t>/* Reset */</w:t>
        <w:br/>
        <w:t>* {</w:t>
        <w:br/>
        <w:t xml:space="preserve">  margin: 0;</w:t>
        <w:br/>
        <w:t xml:space="preserve">  padding: 0;</w:t>
        <w:br/>
        <w:t xml:space="preserve">  box-sizing: border-box;</w:t>
        <w:br/>
        <w:t>}</w:t>
        <w:br/>
        <w:br/>
        <w:t>body {</w:t>
        <w:br/>
        <w:t xml:space="preserve">  font-family: 'Inter', sans-serif;</w:t>
        <w:br/>
        <w:t xml:space="preserve">  background: linear-gradient(135deg, var(--bg-light), var(--bg-secondary));</w:t>
        <w:br/>
        <w:t xml:space="preserve">  color: var(--text-main);</w:t>
        <w:br/>
        <w:t xml:space="preserve">  min-height: 100vh;</w:t>
        <w:br/>
        <w:t xml:space="preserve">  line-height: 1.6;</w:t>
        <w:br/>
        <w:t xml:space="preserve">  -webkit-font-smoothing: antialiased;</w:t>
        <w:br/>
        <w:t xml:space="preserve">  padding-top: var(--navbar-height);</w:t>
        <w:br/>
        <w:t>}</w:t>
        <w:br/>
        <w:br/>
        <w:t>.container {</w:t>
        <w:br/>
        <w:t xml:space="preserve">  max-width: 1200px;</w:t>
        <w:br/>
        <w:t xml:space="preserve">  margin: 0 auto;</w:t>
        <w:br/>
        <w:t xml:space="preserve">  padding: 24px;</w:t>
        <w:br/>
        <w:t>}</w:t>
        <w:br/>
        <w:br/>
        <w:t>.header {</w:t>
        <w:br/>
        <w:t xml:space="preserve">  text-align: center;</w:t>
        <w:br/>
        <w:t xml:space="preserve">  margin-bottom: 48px;</w:t>
        <w:br/>
        <w:t xml:space="preserve">  color: var(--text-main);</w:t>
        <w:br/>
        <w:t>}</w:t>
        <w:br/>
        <w:br/>
        <w:t>.title {</w:t>
        <w:br/>
        <w:t xml:space="preserve">  font-size: 2.5rem;</w:t>
        <w:br/>
        <w:t xml:space="preserve">  font-weight: 700;</w:t>
        <w:br/>
        <w:t xml:space="preserve">  margin-bottom: 12px;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 xml:space="preserve">  text-shadow: none;</w:t>
        <w:br/>
        <w:t>}</w:t>
        <w:br/>
        <w:br/>
        <w:t>.subtitle {</w:t>
        <w:br/>
        <w:t xml:space="preserve">  font-size: 1.1rem;</w:t>
        <w:br/>
        <w:t xml:space="preserve">  color: var(--text-muted);</w:t>
        <w:br/>
        <w:t xml:space="preserve">  opacity: 0.9;</w:t>
        <w:br/>
        <w:t>}</w:t>
        <w:br/>
        <w:br/>
        <w:t>.favorites-grid {</w:t>
        <w:br/>
        <w:t xml:space="preserve">  display: grid;</w:t>
        <w:br/>
        <w:t xml:space="preserve">  grid-template-columns: repeat(auto-fit, minmax(320px, 1fr));</w:t>
        <w:br/>
        <w:t xml:space="preserve">  gap: 24px;</w:t>
        <w:br/>
        <w:t xml:space="preserve">  margin-bottom: 40px;</w:t>
        <w:br/>
        <w:t>}</w:t>
        <w:br/>
        <w:br/>
        <w:t>.venue-card {</w:t>
        <w:br/>
        <w:t xml:space="preserve">  background: var(--card-bg);</w:t>
        <w:br/>
        <w:t xml:space="preserve">  border-radius: var(--radius);</w:t>
        <w:br/>
        <w:t xml:space="preserve">  box-shadow: 0 2px 8px var(--shadow-light), 0 1px 3px var(--shadow-medium);</w:t>
        <w:br/>
        <w:t xml:space="preserve">  border: 1px solid var(--card-border);</w:t>
        <w:br/>
        <w:t xml:space="preserve">  overflow: hidden;</w:t>
        <w:br/>
        <w:t xml:space="preserve">  transition: var(--transition);</w:t>
        <w:br/>
        <w:t xml:space="preserve">  position: relative;</w:t>
        <w:br/>
        <w:t xml:space="preserve">  backdrop-filter: blur(12px);</w:t>
        <w:br/>
        <w:t>}</w:t>
        <w:br/>
        <w:br/>
        <w:t>.venue-card:hover {</w:t>
        <w:br/>
        <w:t xml:space="preserve">  transform: translateY(-4px);</w:t>
        <w:br/>
        <w:t xml:space="preserve">  box-shadow: 0 8px 25px var(--shadow-light), 0 4px 12px var(--shadow-medium);</w:t>
        <w:br/>
        <w:t xml:space="preserve">  border-color: rgba(30, 144, 255, 0.2);</w:t>
        <w:br/>
        <w:t>}</w:t>
        <w:br/>
        <w:br/>
        <w:t>.venue-image {</w:t>
        <w:br/>
        <w:t xml:space="preserve">  width: 100%;</w:t>
        <w:br/>
        <w:t xml:space="preserve">  height: 200px;</w:t>
        <w:br/>
        <w:t xml:space="preserve">  object-fit: cover;</w:t>
        <w:br/>
        <w:t xml:space="preserve">  background: linear-gradient(45deg, var(--bg-light), var(--bg-secondary));</w:t>
        <w:br/>
        <w:t>}</w:t>
        <w:br/>
        <w:br/>
        <w:t>.favorite-icon {</w:t>
        <w:br/>
        <w:t xml:space="preserve">  position: absolute;</w:t>
        <w:br/>
        <w:t xml:space="preserve">  top: 15px;</w:t>
        <w:br/>
        <w:t xml:space="preserve">  right: 15px;</w:t>
        <w:br/>
        <w:t xml:space="preserve">  background: var(--card-bg);</w:t>
        <w:br/>
        <w:t xml:space="preserve">  border-radius: 50%;</w:t>
        <w:br/>
        <w:t xml:space="preserve">  width: 36px;</w:t>
        <w:br/>
        <w:t xml:space="preserve">  height: 36px;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font-size: 18px;</w:t>
        <w:br/>
        <w:t xml:space="preserve">  box-shadow: 0 2px 8px var(--shadow-light);</w:t>
        <w:br/>
        <w:t xml:space="preserve">  border: 1px solid var(--border-subtle);</w:t>
        <w:br/>
        <w:t xml:space="preserve">  cursor: pointer;</w:t>
        <w:br/>
        <w:t xml:space="preserve">  transition: var(--transition);</w:t>
        <w:br/>
        <w:t xml:space="preserve">  backdrop-filter: blur(8px);</w:t>
        <w:br/>
        <w:t>}</w:t>
        <w:br/>
        <w:br/>
        <w:t>.favorite-icon:hover {</w:t>
        <w:br/>
        <w:t xml:space="preserve">  transform: translateY(-1px) scale(1.05);</w:t>
        <w:br/>
        <w:t xml:space="preserve">  background: linear-gradient(135deg, var(--primary), var(--secondary));</w:t>
        <w:br/>
        <w:t xml:space="preserve">  color: white;</w:t>
        <w:br/>
        <w:t xml:space="preserve">  border-color: transparent;</w:t>
        <w:br/>
        <w:t xml:space="preserve">  box-shadow: 0 4px 12px rgba(30, 144, 255, 0.3);</w:t>
        <w:br/>
        <w:t>}</w:t>
        <w:br/>
        <w:br/>
        <w:t>.card-content {</w:t>
        <w:br/>
        <w:t xml:space="preserve">  padding: 24px;</w:t>
        <w:br/>
        <w:t>}</w:t>
        <w:br/>
        <w:br/>
        <w:t>.venue-name {</w:t>
        <w:br/>
        <w:t xml:space="preserve">  font-size: 1.4rem;</w:t>
        <w:br/>
        <w:t xml:space="preserve">  font-weight: 600;</w:t>
        <w:br/>
        <w:t xml:space="preserve">  margin-bottom: 8px;</w:t>
        <w:br/>
        <w:t xml:space="preserve">  color: var(--text-main);</w:t>
        <w:br/>
        <w:t>}</w:t>
        <w:br/>
        <w:br/>
        <w:t>.sport-type {</w:t>
        <w:br/>
        <w:t xml:space="preserve">  display: inline-block;</w:t>
        <w:br/>
        <w:t xml:space="preserve">  background: linear-gradient(135deg, var(--primary), var(--secondary));</w:t>
        <w:br/>
        <w:t xml:space="preserve">  color: white;</w:t>
        <w:br/>
        <w:t xml:space="preserve">  padding: 6px 14px;</w:t>
        <w:br/>
        <w:t xml:space="preserve">  border-radius: 20px;</w:t>
        <w:br/>
        <w:t xml:space="preserve">  font-size: 0.85rem;</w:t>
        <w:br/>
        <w:t xml:space="preserve">  font-weight: 500;</w:t>
        <w:br/>
        <w:t xml:space="preserve">  margin-bottom: 12px;</w:t>
        <w:br/>
        <w:t xml:space="preserve">  box-shadow: 0 2px 4px rgba(30, 144, 255, 0.2);</w:t>
        <w:br/>
        <w:t>}</w:t>
        <w:br/>
        <w:br/>
        <w:t>.location {</w:t>
        <w:br/>
        <w:t xml:space="preserve">  color: var(--text-muted);</w:t>
        <w:br/>
        <w:t xml:space="preserve">  font-size: 0.95rem;</w:t>
        <w:br/>
        <w:t xml:space="preserve">  margin-bottom: 12px;</w:t>
        <w:br/>
        <w:t xml:space="preserve">  display: flex;</w:t>
        <w:br/>
        <w:t xml:space="preserve">  align-items: center;</w:t>
        <w:br/>
        <w:t xml:space="preserve">  gap: 6px;</w:t>
        <w:br/>
        <w:t>}</w:t>
        <w:br/>
        <w:br/>
        <w:t>.rating {</w:t>
        <w:br/>
        <w:t xml:space="preserve">  display: flex;</w:t>
        <w:br/>
        <w:t xml:space="preserve">  align-items: center;</w:t>
        <w:br/>
        <w:t xml:space="preserve">  gap: 8px;</w:t>
        <w:br/>
        <w:t xml:space="preserve">  margin-bottom: 16px;</w:t>
        <w:br/>
        <w:t>}</w:t>
        <w:br/>
        <w:br/>
        <w:t>.stars {</w:t>
        <w:br/>
        <w:t xml:space="preserve">  color: #f59e0b;</w:t>
        <w:br/>
        <w:t xml:space="preserve">  font-size: 1.1rem;</w:t>
        <w:br/>
        <w:t>}</w:t>
        <w:br/>
        <w:br/>
        <w:t>.rating-text {</w:t>
        <w:br/>
        <w:t xml:space="preserve">  color: var(--text-light);</w:t>
        <w:br/>
        <w:t xml:space="preserve">  font-size: 0.9rem;</w:t>
        <w:br/>
        <w:t>}</w:t>
        <w:br/>
        <w:br/>
        <w:t>.view-details-btn {</w:t>
        <w:br/>
        <w:t xml:space="preserve">  background: linear-gradient(135deg, var(--primary), var(--secondary));</w:t>
        <w:br/>
        <w:t xml:space="preserve">  color: white;</w:t>
        <w:br/>
        <w:t xml:space="preserve">  border: none;</w:t>
        <w:br/>
        <w:t xml:space="preserve">  padding: 12px 24px;</w:t>
        <w:br/>
        <w:t xml:space="preserve">  border-radius: 24px;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width: 100%;</w:t>
        <w:br/>
        <w:t xml:space="preserve">  font-size: 1rem;</w:t>
        <w:br/>
        <w:t xml:space="preserve">  box-shadow: 0 2px 8px rgba(30, 144, 255, 0.2);</w:t>
        <w:br/>
        <w:t>}</w:t>
        <w:br/>
        <w:br/>
        <w:t>.view-details-btn:hover {</w:t>
        <w:br/>
        <w:t xml:space="preserve">  transform: translateY(-2px);</w:t>
        <w:br/>
        <w:t xml:space="preserve">  box-shadow: 0 8px 25px rgba(30, 144, 255, 0.4), 0 4px 12px var(--shadow-medium);</w:t>
        <w:br/>
        <w:t>}</w:t>
        <w:br/>
        <w:br/>
        <w:t>.empty-state {</w:t>
        <w:br/>
        <w:t xml:space="preserve">  text-align: center;</w:t>
        <w:br/>
        <w:t xml:space="preserve">  padding: 80px 20px;</w:t>
        <w:br/>
        <w:t xml:space="preserve">  color: var(--text-main);</w:t>
        <w:br/>
        <w:t xml:space="preserve">  background: var(--card-bg);</w:t>
        <w:br/>
        <w:t xml:space="preserve">  border-radius: var(--radius);</w:t>
        <w:br/>
        <w:t xml:space="preserve">  box-shadow: 0 2px 8px var(--shadow-light);</w:t>
        <w:br/>
        <w:t xml:space="preserve">  border: 1px solid var(--card-border);</w:t>
        <w:br/>
        <w:t xml:space="preserve">  backdrop-filter: blur(12px);</w:t>
        <w:br/>
        <w:t>}</w:t>
        <w:br/>
        <w:br/>
        <w:t>.empty-icon {</w:t>
        <w:br/>
        <w:t xml:space="preserve">  font-size: 4rem;</w:t>
        <w:br/>
        <w:t xml:space="preserve">  margin-bottom: 24px;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.empty-state h3 {</w:t>
        <w:br/>
        <w:t xml:space="preserve">  font-size: 1.8rem;</w:t>
        <w:br/>
        <w:t xml:space="preserve">  margin-bottom: 12px;</w:t>
        <w:br/>
        <w:t xml:space="preserve">  font-weight: 600;</w:t>
        <w:br/>
        <w:t xml:space="preserve">  color: var(--text-main);</w:t>
        <w:br/>
        <w:t>}</w:t>
        <w:br/>
        <w:br/>
        <w:t>.empty-state p {</w:t>
        <w:br/>
        <w:t xml:space="preserve">  font-size: 1.1rem;</w:t>
        <w:br/>
        <w:t xml:space="preserve">  color: var(--text-muted);</w:t>
        <w:br/>
        <w:t xml:space="preserve">  opacity: 0.8;</w:t>
        <w:br/>
        <w:t>}</w:t>
        <w:br/>
        <w:br/>
        <w:t>/* NAVBAR */</w:t>
        <w:br/>
        <w:t>.fresh-navbar {</w:t>
        <w:br/>
        <w:t xml:space="preserve">  position: fixed;</w:t>
        <w:br/>
        <w:t xml:space="preserve">  top: 0;</w:t>
        <w:br/>
        <w:t xml:space="preserve">  left: 0;</w:t>
        <w:br/>
        <w:t xml:space="preserve">  right: 0;</w:t>
        <w:br/>
        <w:t xml:space="preserve">  height: var(--navbar-height);</w:t>
        <w:br/>
        <w:t xml:space="preserve">  z-index: 1000;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12px 24px;</w:t>
        <w:br/>
        <w:t xml:space="preserve">  background: linear-gradient(135deg, rgba(224, 247, 250, 0.95), rgba(208, 248, 206, 0.95));</w:t>
        <w:br/>
        <w:t xml:space="preserve">  backdrop-filter: blur(12px);</w:t>
        <w:br/>
        <w:t xml:space="preserve">  border-bottom: 1px solid var(--border-subtle);</w:t>
        <w:br/>
        <w:t xml:space="preserve">  box-shadow: 0 1px 3px var(--shadow-light), 0 1px 2px var(--shadow-medium);</w:t>
        <w:br/>
        <w:t>}</w:t>
        <w:br/>
        <w:br/>
        <w:t>.logo {</w:t>
        <w:br/>
        <w:t xml:space="preserve">  font-weight: bold;</w:t>
        <w:br/>
        <w:t xml:space="preserve">  font-size: 20px;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.nav-wrapper {</w:t>
        <w:br/>
        <w:t xml:space="preserve">  display: flex;</w:t>
        <w:br/>
        <w:t xml:space="preserve">  align-items: center;</w:t>
        <w:br/>
        <w:t>}</w:t>
        <w:br/>
        <w:br/>
        <w:t>.nav-links {</w:t>
        <w:br/>
        <w:t xml:space="preserve">  list-style: none;</w:t>
        <w:br/>
        <w:t xml:space="preserve">  display: flex;</w:t>
        <w:br/>
        <w:t xml:space="preserve">  gap: 8px;</w:t>
        <w:br/>
        <w:t xml:space="preserve">  align-items: center;</w:t>
        <w:br/>
        <w:t>}</w:t>
        <w:br/>
        <w:br/>
        <w:t>.nav-links li a {</w:t>
        <w:br/>
        <w:t xml:space="preserve">  padding: 10px 20px;</w:t>
        <w:br/>
        <w:t xml:space="preserve">  border-radius: 24px;</w:t>
        <w:br/>
        <w:t xml:space="preserve">  font-size: 14px;</w:t>
        <w:br/>
        <w:t xml:space="preserve">  font-weight: 500;</w:t>
        <w:br/>
        <w:t xml:space="preserve">  text-decoration: none;</w:t>
        <w:br/>
        <w:t xml:space="preserve">  color: var(--text-main);</w:t>
        <w:br/>
        <w:t xml:space="preserve">  background: var(--card-bg);</w:t>
        <w:br/>
        <w:t xml:space="preserve">  border: 1px solid var(--border-subtle);</w:t>
        <w:br/>
        <w:t xml:space="preserve">  transition: var(--transition);</w:t>
        <w:br/>
        <w:t xml:space="preserve">  box-shadow: 0 1px 3px var(--shadow-light);</w:t>
        <w:br/>
        <w:t>}</w:t>
        <w:br/>
        <w:br/>
        <w:t>.nav-links li a:hover {</w:t>
        <w:br/>
        <w:t xml:space="preserve">  transform: translateY(-1px);</w:t>
        <w:br/>
        <w:t xml:space="preserve">  box-shadow: 0 4px 12px var(--shadow-light);</w:t>
        <w:br/>
        <w:t xml:space="preserve">  background: linear-gradient(to right, #4fc3f7, #81c784);</w:t>
        <w:br/>
        <w:t xml:space="preserve">  color: white;</w:t>
        <w:br/>
        <w:t xml:space="preserve">  border-color: transparent;</w:t>
        <w:br/>
        <w:t>}</w:t>
        <w:br/>
        <w:br/>
        <w:t>.nav-links li a.active {</w:t>
        <w:br/>
        <w:t xml:space="preserve">  color: white;</w:t>
        <w:br/>
        <w:t xml:space="preserve">  background: linear-gradient(to right, #4fc3f7, #81c784);</w:t>
        <w:br/>
        <w:t xml:space="preserve">  font-weight: 600;</w:t>
        <w:br/>
        <w:t xml:space="preserve">  border-color: transparent;</w:t>
        <w:br/>
        <w:t xml:space="preserve">  box-shadow: 0 2px 8px rgba(30, 144, 255, 0.25);</w:t>
        <w:br/>
        <w:t>}</w:t>
        <w:br/>
        <w:br/>
        <w:t>.nav-links li a.logout {</w:t>
        <w:br/>
        <w:t xml:space="preserve">  background: rgba(239, 68, 68, 0.1);</w:t>
        <w:br/>
        <w:t xml:space="preserve">  color: #dc2626;</w:t>
        <w:br/>
        <w:t xml:space="preserve">  font-weight: 600;</w:t>
        <w:br/>
        <w:t xml:space="preserve">  border-color: rgba(239, 68, 68, 0.2);</w:t>
        <w:br/>
        <w:t>}</w:t>
        <w:br/>
        <w:br/>
        <w:t>.nav-links li a.logout:hover {</w:t>
        <w:br/>
        <w:t xml:space="preserve">  background: #dc2626;</w:t>
        <w:br/>
        <w:t xml:space="preserve">  color: white;</w:t>
        <w:br/>
        <w:t xml:space="preserve">  border-color: #dc2626;</w:t>
        <w:br/>
        <w:t>}</w:t>
        <w:br/>
        <w:br/>
        <w:t>/* SPORTS SCROLL */</w:t>
        <w:br/>
        <w:t>.sports-scroll {</w:t>
        <w:br/>
        <w:t xml:space="preserve">  display: flex;</w:t>
        <w:br/>
        <w:t xml:space="preserve">  gap: 12px;</w:t>
        <w:br/>
        <w:t xml:space="preserve">  overflow-x: auto;</w:t>
        <w:br/>
        <w:t xml:space="preserve">  padding: 16px 24px;</w:t>
        <w:br/>
        <w:t xml:space="preserve">  background: linear-gradient(135deg, rgba(224, 247, 250, 0.4), rgba(208, 248, 206, 0.4));</w:t>
        <w:br/>
        <w:t xml:space="preserve">  scrollbar-width: thin;</w:t>
        <w:br/>
        <w:t xml:space="preserve">  scrollbar-color: var(--primary) transparent;</w:t>
        <w:br/>
        <w:t>}</w:t>
        <w:br/>
        <w:br/>
        <w:t>.sports-scroll::-webkit-scrollbar {</w:t>
        <w:br/>
        <w:t xml:space="preserve">  height: 6px;</w:t>
        <w:br/>
        <w:t>}</w:t>
        <w:br/>
        <w:br/>
        <w:t>.sports-scroll::-webkit-scrollbar-thumb {</w:t>
        <w:br/>
        <w:t xml:space="preserve">  background: var(--primary);</w:t>
        <w:br/>
        <w:t xml:space="preserve">  border-radius: 3px;</w:t>
        <w:br/>
        <w:t>}</w:t>
        <w:br/>
        <w:br/>
        <w:t>.sport-item {</w:t>
        <w:br/>
        <w:t xml:space="preserve">  flex-shrink: 0;</w:t>
        <w:br/>
        <w:t xml:space="preserve">  position: relative;</w:t>
        <w:br/>
        <w:t xml:space="preserve">  display: inline-block;</w:t>
        <w:br/>
        <w:t xml:space="preserve">  cursor: pointer;</w:t>
        <w:br/>
        <w:t>}</w:t>
        <w:br/>
        <w:br/>
        <w:t>.sport-checkbox {</w:t>
        <w:br/>
        <w:t xml:space="preserve">  display: none;</w:t>
        <w:br/>
        <w:t>}</w:t>
        <w:br/>
        <w:br/>
        <w:t>.sport-circle {</w:t>
        <w:br/>
        <w:t xml:space="preserve">  width: 70px;</w:t>
        <w:br/>
        <w:t xml:space="preserve">  height: 70px;</w:t>
        <w:br/>
        <w:t xml:space="preserve">  border-radius: 50%;</w:t>
        <w:br/>
        <w:t xml:space="preserve">  background: var(--card-bg);</w:t>
        <w:br/>
        <w:t xml:space="preserve">  font-size: 11px;</w:t>
        <w:br/>
        <w:t xml:space="preserve">  font-weight: 500;</w:t>
        <w:br/>
        <w:t xml:space="preserve">  text-align: center;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gap: 3px;</w:t>
        <w:br/>
        <w:t xml:space="preserve">  box-shadow: 0 2px 8px rgba(0,0,0,0.1);</w:t>
        <w:br/>
        <w:t xml:space="preserve">  transition: var(--transition);</w:t>
        <w:br/>
        <w:t xml:space="preserve">  border: 2px solid transparent;</w:t>
        <w:br/>
        <w:t>}</w:t>
        <w:br/>
        <w:br/>
        <w:t>.sport-circle:hover {</w:t>
        <w:br/>
        <w:t xml:space="preserve">  transform: translateY(-2px);</w:t>
        <w:br/>
        <w:t xml:space="preserve">  background: rgba(30, 144, 255, 0.05);</w:t>
        <w:br/>
        <w:t xml:space="preserve">  border-color: rgba(30, 144, 255, 0.2);</w:t>
        <w:br/>
        <w:t>}</w:t>
        <w:br/>
        <w:br/>
        <w:t>.sport-checkbox:checked + .sport-circle {</w:t>
        <w:br/>
        <w:t xml:space="preserve">  background: linear-gradient(135deg, var(--primary), var(--secondary));</w:t>
        <w:br/>
        <w:t xml:space="preserve">  color: white;</w:t>
        <w:br/>
        <w:t xml:space="preserve">  box-shadow: 0 4px 12px rgba(30, 144, 255, 0.3);</w:t>
        <w:br/>
        <w:t xml:space="preserve">  border-color: rgba(30, 144, 255, 0.4);</w:t>
        <w:br/>
        <w:t xml:space="preserve">  transform: translateY(-2px);</w:t>
        <w:br/>
        <w:t xml:space="preserve">  position: relative;</w:t>
        <w:br/>
        <w:t>}</w:t>
        <w:br/>
        <w:br/>
        <w:t>.sport-checkbox:checked + .sport-circle::after {</w:t>
        <w:br/>
        <w:t xml:space="preserve">  content: "✓";</w:t>
        <w:br/>
        <w:t xml:space="preserve">  position: absolute;</w:t>
        <w:br/>
        <w:t xml:space="preserve">  top: 1px;</w:t>
        <w:br/>
        <w:t xml:space="preserve">  right: 25px;</w:t>
        <w:br/>
        <w:t xml:space="preserve">  font-size: 16px;</w:t>
        <w:br/>
        <w:t xml:space="preserve">  font-weight: bold;</w:t>
        <w:br/>
        <w:t xml:space="preserve">  color: white;</w:t>
        <w:br/>
        <w:t>}</w:t>
        <w:br/>
        <w:br/>
        <w:t>@media (max-width: 768px) {</w:t>
        <w:br/>
        <w:t xml:space="preserve">  .container {</w:t>
        <w:br/>
        <w:t xml:space="preserve">    padding: 16px;</w:t>
        <w:br/>
        <w:t xml:space="preserve">  }</w:t>
        <w:br/>
        <w:t xml:space="preserve">  </w:t>
        <w:br/>
        <w:t xml:space="preserve">  .title {</w:t>
        <w:br/>
        <w:t xml:space="preserve">    font-size: 2rem;</w:t>
        <w:br/>
        <w:t xml:space="preserve">  }</w:t>
        <w:br/>
        <w:t xml:space="preserve">  </w:t>
        <w:br/>
        <w:t xml:space="preserve">  .favorites-grid {</w:t>
        <w:br/>
        <w:t xml:space="preserve">    grid-template-columns: 1fr;</w:t>
        <w:br/>
        <w:t xml:space="preserve">    gap: 20px;</w:t>
        <w:br/>
        <w:t xml:space="preserve">  }</w:t>
        <w:br/>
        <w:t xml:space="preserve">  </w:t>
        <w:br/>
        <w:t xml:space="preserve">  .venue-card {</w:t>
        <w:br/>
        <w:t xml:space="preserve">    margin: 0 auto;</w:t>
        <w:br/>
        <w:t xml:space="preserve">    max-width: 400px;</w:t>
        <w:br/>
        <w:t xml:space="preserve">  }</w:t>
        <w:br/>
        <w:t xml:space="preserve">  </w:t>
        <w:br/>
        <w:t xml:space="preserve">  .fresh-navbar {</w:t>
        <w:br/>
        <w:t xml:space="preserve">    padding: 8px 16px;</w:t>
        <w:br/>
        <w:t xml:space="preserve">  }</w:t>
        <w:br/>
        <w:t xml:space="preserve">  </w:t>
        <w:br/>
        <w:t xml:space="preserve">  .sports-scroll {</w:t>
        <w:br/>
        <w:t xml:space="preserve">    padding: 12px 16px;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Favorites\Favorites.html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&lt;title&gt;My Favorites - Book&amp;Play&lt;/title&gt;</w:t>
        <w:br/>
        <w:t xml:space="preserve">    &lt;link rel="stylesheet" href="Favorites.css"&gt;</w:t>
        <w:br/>
        <w:t>&lt;/head&gt;</w:t>
        <w:br/>
        <w:t>&lt;body&gt;</w:t>
        <w:br/>
        <w:t xml:space="preserve">    &lt;div class="container"&gt;</w:t>
        <w:br/>
        <w:t xml:space="preserve">        &lt;header class="header"&gt;</w:t>
        <w:br/>
        <w:t xml:space="preserve">            &lt;h1 class="title"&gt;My Favorites ❤️&lt;/h1&gt;</w:t>
        <w:br/>
        <w:t xml:space="preserve">            &lt;p class="subtitle"&gt;Your most loved venues&lt;/p&gt;</w:t>
        <w:br/>
        <w:t xml:space="preserve">        &lt;/header&gt;</w:t>
        <w:br/>
        <w:br/>
        <w:t xml:space="preserve">        &lt;div class="favorites-grid" id="favoritesGrid"&gt;</w:t>
        <w:br/>
        <w:t xml:space="preserve">            &lt;!-- Venue cards will be loaded here dynamically --&gt;</w:t>
        <w:br/>
        <w:t xml:space="preserve">        &lt;/div&gt;</w:t>
        <w:br/>
        <w:br/>
        <w:t xml:space="preserve">        &lt;div class="empty-state" id="emptyState" style="display: none;"&gt;</w:t>
        <w:br/>
        <w:t xml:space="preserve">            &lt;div class="empty-icon"&gt;💔&lt;/div&gt;</w:t>
        <w:br/>
        <w:t xml:space="preserve">            &lt;h3&gt;No favorites yet&lt;/h3&gt;</w:t>
        <w:br/>
        <w:t xml:space="preserve">            &lt;p&gt;Start exploring venues and add them to your favorites!&lt;/p&gt;</w:t>
        <w:br/>
        <w:t xml:space="preserve">        &lt;/div&gt;</w:t>
        <w:br/>
        <w:t xml:space="preserve">    &lt;/div&gt;</w:t>
        <w:br/>
        <w:br/>
        <w:t xml:space="preserve">    &lt;script src="Favorites.js"&gt;&lt;/script&gt;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Favorites\Favorites.js</w:t>
      </w:r>
    </w:p>
    <w:p>
      <w:r>
        <w:rPr>
          <w:rFonts w:ascii="Courier New" w:hAnsi="Courier New"/>
          <w:sz w:val="16"/>
        </w:rPr>
        <w:t>// Sample favorite venues data</w:t>
        <w:br/>
        <w:t>const favoriteVenues = [</w:t>
        <w:br/>
        <w:t xml:space="preserve">    {</w:t>
        <w:br/>
        <w:t xml:space="preserve">        id: 1,</w:t>
        <w:br/>
        <w:t xml:space="preserve">        name: "Elite Sports Complex",</w:t>
        <w:br/>
        <w:t xml:space="preserve">        sport: "Basketball",</w:t>
        <w:br/>
        <w:t xml:space="preserve">        location: "Downtown Plaza",</w:t>
        <w:br/>
        <w:t xml:space="preserve">        rating: 4.8,</w:t>
        <w:br/>
        <w:t xml:space="preserve">        image: "https://images.unsplash.com/photo-1546519638-68e109498ffc?w=400&amp;h=200&amp;fit=crop",</w:t>
        <w:br/>
        <w:t xml:space="preserve">        isFavorite: true</w:t>
        <w:br/>
        <w:t xml:space="preserve">    },</w:t>
        <w:br/>
        <w:t xml:space="preserve">    {</w:t>
        <w:br/>
        <w:t xml:space="preserve">        id: 2,</w:t>
        <w:br/>
        <w:t xml:space="preserve">        name: "Ocean View Tennis Club",</w:t>
        <w:br/>
        <w:t xml:space="preserve">        sport: "Tennis",</w:t>
        <w:br/>
        <w:t xml:space="preserve">        location: "Marina District",</w:t>
        <w:br/>
        <w:t xml:space="preserve">        rating: 4.6,</w:t>
        <w:br/>
        <w:t xml:space="preserve">        image: "https://images.unsplash.com/photo-1622279457486-62dcc4a431d6?w=400&amp;h=200&amp;fit=crop",</w:t>
        <w:br/>
        <w:t xml:space="preserve">        isFavorite: true</w:t>
        <w:br/>
        <w:t xml:space="preserve">    },</w:t>
        <w:br/>
        <w:t xml:space="preserve">    {</w:t>
        <w:br/>
        <w:t xml:space="preserve">        id: 3,</w:t>
        <w:br/>
        <w:t xml:space="preserve">        name: "City Football Arena",</w:t>
        <w:br/>
        <w:t xml:space="preserve">        sport: "Football",</w:t>
        <w:br/>
        <w:t xml:space="preserve">        location: "Sports Center",</w:t>
        <w:br/>
        <w:t xml:space="preserve">        rating: 4.9,</w:t>
        <w:br/>
        <w:t xml:space="preserve">        image: "https://images.unsplash.com/photo-1431324155629-1a6deb1dec8d?w=400&amp;h=200&amp;fit=crop",</w:t>
        <w:br/>
        <w:t xml:space="preserve">        isFavorite: true</w:t>
        <w:br/>
        <w:t xml:space="preserve">    },</w:t>
        <w:br/>
        <w:t xml:space="preserve">    {</w:t>
        <w:br/>
        <w:t xml:space="preserve">        id: 4,</w:t>
        <w:br/>
        <w:t xml:space="preserve">        name: "Aqua Fitness Center",</w:t>
        <w:br/>
        <w:t xml:space="preserve">        sport: "Swimming",</w:t>
        <w:br/>
        <w:t xml:space="preserve">        location: "Health District",</w:t>
        <w:br/>
        <w:t xml:space="preserve">        rating: 4.7,</w:t>
        <w:br/>
        <w:t xml:space="preserve">        image: "https://images.unsplash.com/photo-1530549387789-4c1017266635?w=400&amp;h=200&amp;fit=crop",</w:t>
        <w:br/>
        <w:t xml:space="preserve">        isFavorite: true</w:t>
        <w:br/>
        <w:t xml:space="preserve">    }</w:t>
        <w:br/>
        <w:t>];</w:t>
        <w:br/>
        <w:br/>
        <w:t>// Generate star rating HTML</w:t>
        <w:br/>
        <w:t>function generateStars(rating) {</w:t>
        <w:br/>
        <w:t xml:space="preserve">    const fullStars = Math.floor(rating);</w:t>
        <w:br/>
        <w:t xml:space="preserve">    const hasHalfStar = rating % 1 !== 0;</w:t>
        <w:br/>
        <w:t xml:space="preserve">    let starsHtml = '';</w:t>
        <w:br/>
        <w:t xml:space="preserve">    </w:t>
        <w:br/>
        <w:t xml:space="preserve">    for (let i = 0; i &lt; fullStars; i++) {</w:t>
        <w:br/>
        <w:t xml:space="preserve">        starsHtml += '★';</w:t>
        <w:br/>
        <w:t xml:space="preserve">    }</w:t>
        <w:br/>
        <w:t xml:space="preserve">    </w:t>
        <w:br/>
        <w:t xml:space="preserve">    if (hasHalfStar) {</w:t>
        <w:br/>
        <w:t xml:space="preserve">        starsHtml += '☆';</w:t>
        <w:br/>
        <w:t xml:space="preserve">    }</w:t>
        <w:br/>
        <w:t xml:space="preserve">    </w:t>
        <w:br/>
        <w:t xml:space="preserve">    return starsHtml;</w:t>
        <w:br/>
        <w:t>}</w:t>
        <w:br/>
        <w:br/>
        <w:t>// Create venue card HTML</w:t>
        <w:br/>
        <w:t>function createVenueCard(venue) {</w:t>
        <w:br/>
        <w:t xml:space="preserve">    return `</w:t>
        <w:br/>
        <w:t xml:space="preserve">        &lt;div class="venue-card"&gt;</w:t>
        <w:br/>
        <w:t xml:space="preserve">            &lt;img src="${venue.image}" alt="${venue.name}" class="venue-image"&gt;</w:t>
        <w:br/>
        <w:t xml:space="preserve">            &lt;div class="favorite-icon" onclick="toggleFavorite(${venue.id})"&gt;</w:t>
        <w:br/>
        <w:t xml:space="preserve">                ❤️</w:t>
        <w:br/>
        <w:t xml:space="preserve">            &lt;/div&gt;</w:t>
        <w:br/>
        <w:t xml:space="preserve">            &lt;div class="card-content"&gt;</w:t>
        <w:br/>
        <w:t xml:space="preserve">                &lt;h3 class="venue-name"&gt;${venue.name}&lt;/h3&gt;</w:t>
        <w:br/>
        <w:t xml:space="preserve">                &lt;span class="sport-type"&gt;${venue.sport}&lt;/span&gt;</w:t>
        <w:br/>
        <w:t xml:space="preserve">                &lt;div class="location"&gt;📍 ${venue.location}&lt;/div&gt;</w:t>
        <w:br/>
        <w:t xml:space="preserve">                &lt;div class="rating"&gt;</w:t>
        <w:br/>
        <w:t xml:space="preserve">                    &lt;span class="stars"&gt;${generateStars(venue.rating)}&lt;/span&gt;</w:t>
        <w:br/>
        <w:t xml:space="preserve">                    &lt;span class="rating-text"&gt;${venue.rating}/5.0&lt;/span&gt;</w:t>
        <w:br/>
        <w:t xml:space="preserve">                &lt;/div&gt;</w:t>
        <w:br/>
        <w:t xml:space="preserve">             &lt;button class="view-details-btn" onclick="window.location.href='../VenueDetails/VenueDetails.php'"&gt;</w:t>
        <w:br/>
        <w:t xml:space="preserve">  View Details</w:t>
        <w:br/>
        <w:t>&lt;/button&gt;</w:t>
        <w:br/>
        <w:br/>
        <w:t xml:space="preserve">            &lt;/div&gt;</w:t>
        <w:br/>
        <w:t xml:space="preserve">        &lt;/div&gt;</w:t>
        <w:br/>
        <w:t xml:space="preserve">    `;</w:t>
        <w:br/>
        <w:t>}</w:t>
        <w:br/>
        <w:br/>
        <w:t>// Load and display favorite venues</w:t>
        <w:br/>
        <w:t>function loadFavorites() {</w:t>
        <w:br/>
        <w:t xml:space="preserve">    const grid = document.getElementById('favoritesGrid');</w:t>
        <w:br/>
        <w:t xml:space="preserve">    const emptyState = document.getElementById('emptyState');</w:t>
        <w:br/>
        <w:t xml:space="preserve">    </w:t>
        <w:br/>
        <w:t xml:space="preserve">    if (favoriteVenues.length === 0) {</w:t>
        <w:br/>
        <w:t xml:space="preserve">        grid.style.display = 'none';</w:t>
        <w:br/>
        <w:t xml:space="preserve">        emptyState.style.display = 'block';</w:t>
        <w:br/>
        <w:t xml:space="preserve">    } else {</w:t>
        <w:br/>
        <w:t xml:space="preserve">        grid.style.display = 'grid';</w:t>
        <w:br/>
        <w:t xml:space="preserve">        emptyState.style.display = 'none';</w:t>
        <w:br/>
        <w:t xml:space="preserve">        </w:t>
        <w:br/>
        <w:t xml:space="preserve">        grid.innerHTML = favoriteVenues</w:t>
        <w:br/>
        <w:t xml:space="preserve">            .map(venue =&gt; createVenueCard(venue))</w:t>
        <w:br/>
        <w:t xml:space="preserve">            .join('');</w:t>
        <w:br/>
        <w:t xml:space="preserve">    }</w:t>
        <w:br/>
        <w:t>}</w:t>
        <w:br/>
        <w:br/>
        <w:t>// Toggle favorite status</w:t>
        <w:br/>
        <w:t>function toggleFavorite(venueId) {</w:t>
        <w:br/>
        <w:t xml:space="preserve">    const venueIndex = favoriteVenues.findIndex(v =&gt; v.id === venueId);</w:t>
        <w:br/>
        <w:t xml:space="preserve">    </w:t>
        <w:br/>
        <w:t xml:space="preserve">    if (venueIndex !== -1) {</w:t>
        <w:br/>
        <w:t xml:space="preserve">        // Remove from favorites with smooth animation</w:t>
        <w:br/>
        <w:t xml:space="preserve">        const card = document.querySelector(`[onclick="toggleFavorite(${venueId})"]`).closest('.venue-card');</w:t>
        <w:br/>
        <w:t xml:space="preserve">        card.style.opacity = '0';</w:t>
        <w:br/>
        <w:t xml:space="preserve">        card.style.transform = 'scale(0.8)';</w:t>
        <w:br/>
        <w:t xml:space="preserve">        </w:t>
        <w:br/>
        <w:t xml:space="preserve">        setTimeout(() =&gt; {</w:t>
        <w:br/>
        <w:t xml:space="preserve">            favoriteVenues.splice(venueIndex, 1);</w:t>
        <w:br/>
        <w:t xml:space="preserve">            loadFavorites();</w:t>
        <w:br/>
        <w:t xml:space="preserve">        }, 300);</w:t>
        <w:br/>
        <w:t xml:space="preserve">    }</w:t>
        <w:br/>
        <w:t>}</w:t>
        <w:br/>
        <w:br/>
        <w:t>// View venue details</w:t>
        <w:br/>
        <w:t>function viewDetails(venueId) {</w:t>
        <w:br/>
        <w:t xml:space="preserve">    const venue = favoriteVenues.find(v =&gt; v.id === venueId);</w:t>
        <w:br/>
        <w:t xml:space="preserve">    if (venue) {</w:t>
        <w:br/>
        <w:t xml:space="preserve">        alert(`Viewing details for: ${venue.name}\n\nThis would normally navigate to the venue details page.`);</w:t>
        <w:br/>
        <w:t xml:space="preserve">        // In a real app, you would navigate to: window.location.href = `venue-details.html?id=${venueId}`;</w:t>
        <w:br/>
        <w:t xml:space="preserve">    }</w:t>
        <w:br/>
        <w:t>}</w:t>
        <w:br/>
        <w:br/>
        <w:t>// Initialize the page</w:t>
        <w:br/>
        <w:t>document.addEventListener('DOMContentLoaded', function() {</w:t>
        <w:br/>
        <w:t xml:space="preserve">    loadFavorites();</w:t>
        <w:br/>
        <w:t>});</w:t>
        <w:br/>
        <w:br/>
        <w:t>// Add some interactive effects</w:t>
        <w:br/>
        <w:t>document.addEventListener('DOMContentLoaded', function() {</w:t>
        <w:br/>
        <w:t xml:space="preserve">    // Add entrance animation to cards</w:t>
        <w:br/>
        <w:t xml:space="preserve">    setTimeout(() =&gt; {</w:t>
        <w:br/>
        <w:t xml:space="preserve">        const cards = document.querySelectorAll('.venue-card');</w:t>
        <w:br/>
        <w:t xml:space="preserve">        cards.forEach((card, index) =&gt; {</w:t>
        <w:br/>
        <w:t xml:space="preserve">            card.style.opacity = '0';</w:t>
        <w:br/>
        <w:t xml:space="preserve">            card.style.transform = 'translateY(20px)';</w:t>
        <w:br/>
        <w:t xml:space="preserve">            </w:t>
        <w:br/>
        <w:t xml:space="preserve">            setTimeout(() =&gt; {</w:t>
        <w:br/>
        <w:t xml:space="preserve">                card.style.transition = 'all 0.5s ease';</w:t>
        <w:br/>
        <w:t xml:space="preserve">                card.style.opacity = '1';</w:t>
        <w:br/>
        <w:t xml:space="preserve">                card.style.transform = 'translateY(0)';</w:t>
        <w:br/>
        <w:t xml:space="preserve">            }, index * 100);</w:t>
        <w:br/>
        <w:t xml:space="preserve">        });</w:t>
        <w:br/>
        <w:t xml:space="preserve">    }, 100);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Favorites\Favorites.php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$_SESSION['previous_page'] = $_SERVER['PHP_SELF'];</w:t>
        <w:br/>
        <w:t>include  '../navbar.php';</w:t>
        <w:br/>
        <w:t>include  'Favorites.html';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FindPlayer\FindPlayer.css</w:t>
      </w:r>
    </w:p>
    <w:p>
      <w:r>
        <w:rPr>
          <w:rFonts w:ascii="Courier New" w:hAnsi="Courier New"/>
          <w:sz w:val="16"/>
        </w:rPr>
        <w:t>/* FindPlayer.css - Matching Global Style */</w:t>
        <w:br/>
        <w:br/>
        <w:t>/* Import global variables */</w:t>
        <w:br/>
        <w:t>:root {</w:t>
        <w:br/>
        <w:t xml:space="preserve">    --primary: #1e90ff;</w:t>
        <w:br/>
        <w:t xml:space="preserve">    --secondary: #22c55e;</w:t>
        <w:br/>
        <w:t xml:space="preserve">    --bg-light: #e0f7fa;</w:t>
        <w:br/>
        <w:t xml:space="preserve">    --bg-secondary: #d0f8ce;</w:t>
        <w:br/>
        <w:t xml:space="preserve">    --card-bg: rgba(255, 255, 255, 0.95);</w:t>
        <w:br/>
        <w:t xml:space="preserve">    --card-border: rgba(209, 213, 219, 0.6);</w:t>
        <w:br/>
        <w:t xml:space="preserve">    --text-main: #0f172a;</w:t>
        <w:br/>
        <w:t xml:space="preserve">    --text-muted: #64748b;</w:t>
        <w:br/>
        <w:t xml:space="preserve">    --text-light: #94a3b8;</w:t>
        <w:br/>
        <w:t xml:space="preserve">    --shadow-light: rgba(30, 144, 255, 0.08);</w:t>
        <w:br/>
        <w:t xml:space="preserve">    --shadow-medium: rgba(0, 0, 0, 0.08);</w:t>
        <w:br/>
        <w:t xml:space="preserve">    --shadow-strong: rgba(0, 0, 0, 0.15);</w:t>
        <w:br/>
        <w:t xml:space="preserve">    --radius: 12px;</w:t>
        <w:br/>
        <w:t xml:space="preserve">    --radius-medium: 10px;</w:t>
        <w:br/>
        <w:t xml:space="preserve">    --radius-small: 8px;</w:t>
        <w:br/>
        <w:t xml:space="preserve">    --transition: all 0.3s cubic-bezier(0.4, 0, 0.2, 1);</w:t>
        <w:br/>
        <w:t xml:space="preserve">    --border-subtle: rgba(0, 0, 0, 0.06);</w:t>
        <w:br/>
        <w:t xml:space="preserve">    --navbar-height: 80px;</w:t>
        <w:br/>
        <w:t>}</w:t>
        <w:br/>
        <w:br/>
        <w:t>* {</w:t>
        <w:br/>
        <w:t xml:space="preserve">    margin: 0;</w:t>
        <w:br/>
        <w:t xml:space="preserve">    padding: 0;</w:t>
        <w:br/>
        <w:t xml:space="preserve">    box-sizing: border-box;</w:t>
        <w:br/>
        <w:t>}</w:t>
        <w:br/>
        <w:br/>
        <w:t>body {</w:t>
        <w:br/>
        <w:t xml:space="preserve">    font-family: 'Inter', sans-serif;</w:t>
        <w:br/>
        <w:t xml:space="preserve">    background: linear-gradient(135deg, var(--bg-light), var(--bg-secondary));</w:t>
        <w:br/>
        <w:t xml:space="preserve">    background-attachment: fixed;</w:t>
        <w:br/>
        <w:t xml:space="preserve">    background-size: 100% 100%;</w:t>
        <w:br/>
        <w:t xml:space="preserve">    background-repeat: no-repeat;</w:t>
        <w:br/>
        <w:t xml:space="preserve">    color: var(--text-main);</w:t>
        <w:br/>
        <w:t xml:space="preserve">    min-height: 100vh;</w:t>
        <w:br/>
        <w:t xml:space="preserve">    line-height: 1.6;</w:t>
        <w:br/>
        <w:t xml:space="preserve">    -webkit-font-smoothing: antialiased;</w:t>
        <w:br/>
        <w:t xml:space="preserve">    padding-top: var(--navbar-height);</w:t>
        <w:br/>
        <w:t>}</w:t>
        <w:br/>
        <w:br/>
        <w:t>.container {</w:t>
        <w:br/>
        <w:t xml:space="preserve">    max-width: 1200px;</w:t>
        <w:br/>
        <w:t xml:space="preserve">    margin: 0 auto;</w:t>
        <w:br/>
        <w:t xml:space="preserve">    padding: 24px;</w:t>
        <w:br/>
        <w:t>}</w:t>
        <w:br/>
        <w:br/>
        <w:t>/* Search Section */</w:t>
        <w:br/>
        <w:t>.search-section {</w:t>
        <w:br/>
        <w:t xml:space="preserve">    display: flex;</w:t>
        <w:br/>
        <w:t xml:space="preserve">    gap: 16px;</w:t>
        <w:br/>
        <w:t xml:space="preserve">    margin-bottom: 32px;</w:t>
        <w:br/>
        <w:t xml:space="preserve">    align-items: center;</w:t>
        <w:br/>
        <w:t>}</w:t>
        <w:br/>
        <w:br/>
        <w:t>.search-bar {</w:t>
        <w:br/>
        <w:t xml:space="preserve">    flex: 1;</w:t>
        <w:br/>
        <w:t xml:space="preserve">    position: relative;</w:t>
        <w:br/>
        <w:t xml:space="preserve">    background: var(--card-bg);</w:t>
        <w:br/>
        <w:t xml:space="preserve">    border-radius: 24px;</w:t>
        <w:br/>
        <w:t xml:space="preserve">    padding: 4px;</w:t>
        <w:br/>
        <w:t xml:space="preserve">    box-shadow: 0 2px 8px var(--shadow-light), 0 1px 3px var(--shadow-medium);</w:t>
        <w:br/>
        <w:t xml:space="preserve">    border: 1px solid var(--border-subtle);</w:t>
        <w:br/>
        <w:t xml:space="preserve">    backdrop-filter: blur(12px);</w:t>
        <w:br/>
        <w:t>}</w:t>
        <w:br/>
        <w:br/>
        <w:t>.search-bar input {</w:t>
        <w:br/>
        <w:t xml:space="preserve">    width: calc(100% - 50px);</w:t>
        <w:br/>
        <w:t xml:space="preserve">    padding: 14px 20px;</w:t>
        <w:br/>
        <w:t xml:space="preserve">    border: none;</w:t>
        <w:br/>
        <w:t xml:space="preserve">    outline: none;</w:t>
        <w:br/>
        <w:t xml:space="preserve">    background: transparent;</w:t>
        <w:br/>
        <w:t xml:space="preserve">    font-size: 15px;</w:t>
        <w:br/>
        <w:t xml:space="preserve">    color: var(--text-main);</w:t>
        <w:br/>
        <w:t xml:space="preserve">    font-weight: 500;</w:t>
        <w:br/>
        <w:t>}</w:t>
        <w:br/>
        <w:br/>
        <w:t>.search-bar input::placeholder {</w:t>
        <w:br/>
        <w:t xml:space="preserve">    color: var(--text-light);</w:t>
        <w:br/>
        <w:t>}</w:t>
        <w:br/>
        <w:br/>
        <w:t>.search-btn {</w:t>
        <w:br/>
        <w:t xml:space="preserve">    position: absolute;</w:t>
        <w:br/>
        <w:t xml:space="preserve">    right: 4px;</w:t>
        <w:br/>
        <w:t xml:space="preserve">    top: 50%;</w:t>
        <w:br/>
        <w:t xml:space="preserve">    transform: translateY(-50%);</w:t>
        <w:br/>
        <w:t xml:space="preserve">    background: linear-gradient(135deg, var(--primary), var(--secondary));</w:t>
        <w:br/>
        <w:t xml:space="preserve">    border: none;</w:t>
        <w:br/>
        <w:t xml:space="preserve">    border-radius: 50%;</w:t>
        <w:br/>
        <w:t xml:space="preserve">    width: 40px;</w:t>
        <w:br/>
        <w:t xml:space="preserve">    height: 40px;</w:t>
        <w:br/>
        <w:t xml:space="preserve">    cursor: pointer;</w:t>
        <w:br/>
        <w:t xml:space="preserve">    font-size: 16px;</w:t>
        <w:br/>
        <w:t xml:space="preserve">    transition: var(--transition);</w:t>
        <w:br/>
        <w:t xml:space="preserve">    box-shadow: 0 2px 8px rgba(30, 144, 255, 0.25);</w:t>
        <w:br/>
        <w:t xml:space="preserve">    color: white;</w:t>
        <w:br/>
        <w:t>}</w:t>
        <w:br/>
        <w:br/>
        <w:t>.search-btn:hover {</w:t>
        <w:br/>
        <w:t xml:space="preserve">    transform: translateY(-50%) scale(1.05);</w:t>
        <w:br/>
        <w:t xml:space="preserve">    box-shadow: 0 4px 12px rgba(30, 144, 255, 0.3);</w:t>
        <w:br/>
        <w:t>}</w:t>
        <w:br/>
        <w:br/>
        <w:t>.sort-btn, .friends-btn {</w:t>
        <w:br/>
        <w:t xml:space="preserve">    background: linear-gradient(135deg, var(--primary), var(--secondary));</w:t>
        <w:br/>
        <w:t xml:space="preserve">    color: white;</w:t>
        <w:br/>
        <w:t xml:space="preserve">    border: none;</w:t>
        <w:br/>
        <w:t xml:space="preserve">    padding: 14px 24px;</w:t>
        <w:br/>
        <w:t xml:space="preserve">    border-radius: 24px;</w:t>
        <w:br/>
        <w:t xml:space="preserve">    cursor: pointer;</w:t>
        <w:br/>
        <w:t xml:space="preserve">    font-weight: 600;</w:t>
        <w:br/>
        <w:t xml:space="preserve">    font-size: 14px;</w:t>
        <w:br/>
        <w:t xml:space="preserve">    transition: var(--transition);</w:t>
        <w:br/>
        <w:t xml:space="preserve">    box-shadow: 0 2px 8px rgba(30, 144, 255, 0.25);</w:t>
        <w:br/>
        <w:t>}</w:t>
        <w:br/>
        <w:br/>
        <w:t>.sort-btn:hover, .friends-btn:hover {</w:t>
        <w:br/>
        <w:t xml:space="preserve">    transform: translateY(-1px);</w:t>
        <w:br/>
        <w:t xml:space="preserve">    box-shadow: 0 4px 12px rgba(30, 144, 255, 0.3);</w:t>
        <w:br/>
        <w:t>}</w:t>
        <w:br/>
        <w:br/>
        <w:t>/* Availability Section */</w:t>
        <w:br/>
        <w:t>.availability-section {</w:t>
        <w:br/>
        <w:t xml:space="preserve">    background: var(--card-bg);</w:t>
        <w:br/>
        <w:t xml:space="preserve">    border-radius: var(--radius);</w:t>
        <w:br/>
        <w:t xml:space="preserve">    padding: 24px;</w:t>
        <w:br/>
        <w:t xml:space="preserve">    margin-bottom: 32px;</w:t>
        <w:br/>
        <w:t xml:space="preserve">    box-shadow: 0 2px 8px var(--shadow-light), 0 1px 3px var(--shadow-medium);</w:t>
        <w:br/>
        <w:t xml:space="preserve">    border: 1px solid var(--border-subtle);</w:t>
        <w:br/>
        <w:t xml:space="preserve">    backdrop-filter: blur(12px);</w:t>
        <w:br/>
        <w:t>}</w:t>
        <w:br/>
        <w:br/>
        <w:t>.availability-header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margin-bottom: 24px;</w:t>
        <w:br/>
        <w:t xml:space="preserve">    flex-wrap: wrap;</w:t>
        <w:br/>
        <w:t xml:space="preserve">    gap: 16px;</w:t>
        <w:br/>
        <w:t>}</w:t>
        <w:br/>
        <w:br/>
        <w:t>.availability-controls {</w:t>
        <w:br/>
        <w:t xml:space="preserve">    display: flex;</w:t>
        <w:br/>
        <w:t xml:space="preserve">    align-items: center;</w:t>
        <w:br/>
        <w:t xml:space="preserve">    gap: 16px;</w:t>
        <w:br/>
        <w:t xml:space="preserve">    flex-wrap: wrap;</w:t>
        <w:br/>
        <w:t>}</w:t>
        <w:br/>
        <w:br/>
        <w:t>.select-all-btn {</w:t>
        <w:br/>
        <w:t xml:space="preserve">    background: linear-gradient(135deg, var(--secondary), #16a34a);</w:t>
        <w:br/>
        <w:t xml:space="preserve">    color: white;</w:t>
        <w:br/>
        <w:t xml:space="preserve">    border: none;</w:t>
        <w:br/>
        <w:t xml:space="preserve">    padding: 10px 16px;</w:t>
        <w:br/>
        <w:t xml:space="preserve">    border-radius: 20px;</w:t>
        <w:br/>
        <w:t xml:space="preserve">    cursor: pointer;</w:t>
        <w:br/>
        <w:t xml:space="preserve">    font-weight: 600;</w:t>
        <w:br/>
        <w:t xml:space="preserve">    font-size: 13px;</w:t>
        <w:br/>
        <w:t xml:space="preserve">    transition: var(--transition);</w:t>
        <w:br/>
        <w:t xml:space="preserve">    box-shadow: 0 2px 8px rgba(34, 197, 94, 0.25);</w:t>
        <w:br/>
        <w:t>}</w:t>
        <w:br/>
        <w:br/>
        <w:t>.select-all-btn:hover {</w:t>
        <w:br/>
        <w:t xml:space="preserve">    transform: translateY(-1px);</w:t>
        <w:br/>
        <w:t xml:space="preserve">    box-shadow: 0 4px 12px rgba(34, 197, 94, 0.3);</w:t>
        <w:br/>
        <w:t>}</w:t>
        <w:br/>
        <w:br/>
        <w:t>.availability-header h3 {</w:t>
        <w:br/>
        <w:t xml:space="preserve">    color: var(--text-main);</w:t>
        <w:br/>
        <w:t xml:space="preserve">    font-size: 20px;</w:t>
        <w:br/>
        <w:t xml:space="preserve">    font-weight: 600;</w:t>
        <w:br/>
        <w:t>}</w:t>
        <w:br/>
        <w:br/>
        <w:t>.toggle-container {</w:t>
        <w:br/>
        <w:t xml:space="preserve">    display: flex;</w:t>
        <w:br/>
        <w:t xml:space="preserve">    align-items: center;</w:t>
        <w:br/>
        <w:t xml:space="preserve">    gap: 12px;</w:t>
        <w:br/>
        <w:t xml:space="preserve">    font-weight: 500;</w:t>
        <w:br/>
        <w:t xml:space="preserve">    color: var(--text-muted);</w:t>
        <w:br/>
        <w:t xml:space="preserve">    font-size: 14px;</w:t>
        <w:br/>
        <w:t>}</w:t>
        <w:br/>
        <w:br/>
        <w:t>.toggle {</w:t>
        <w:br/>
        <w:t xml:space="preserve">    position: relative;</w:t>
        <w:br/>
        <w:t xml:space="preserve">    display: inline-block;</w:t>
        <w:br/>
        <w:t xml:space="preserve">    width: 54px;</w:t>
        <w:br/>
        <w:t xml:space="preserve">    height: 30px;</w:t>
        <w:br/>
        <w:t>}</w:t>
        <w:br/>
        <w:br/>
        <w:t>.toggle input {</w:t>
        <w:br/>
        <w:t xml:space="preserve">    opacity: 0;</w:t>
        <w:br/>
        <w:t xml:space="preserve">    width: 0;</w:t>
        <w:br/>
        <w:t xml:space="preserve">    height: 0;</w:t>
        <w:br/>
        <w:t>}</w:t>
        <w:br/>
        <w:br/>
        <w:t>.slider {</w:t>
        <w:br/>
        <w:t xml:space="preserve">    position: absolute;</w:t>
        <w:br/>
        <w:t xml:space="preserve">    cursor: pointer;</w:t>
        <w:br/>
        <w:t xml:space="preserve">    top: 0;</w:t>
        <w:br/>
        <w:t xml:space="preserve">    left: 0;</w:t>
        <w:br/>
        <w:t xml:space="preserve">    right: 0;</w:t>
        <w:br/>
        <w:t xml:space="preserve">    bottom: 0;</w:t>
        <w:br/>
        <w:t xml:space="preserve">    background: var(--text-light);</w:t>
        <w:br/>
        <w:t xml:space="preserve">    transition: var(--transition);</w:t>
        <w:br/>
        <w:t xml:space="preserve">    border-radius: 30px;</w:t>
        <w:br/>
        <w:t>}</w:t>
        <w:br/>
        <w:br/>
        <w:t>.slider:before {</w:t>
        <w:br/>
        <w:t xml:space="preserve">    position: absolute;</w:t>
        <w:br/>
        <w:t xml:space="preserve">    content: "";</w:t>
        <w:br/>
        <w:t xml:space="preserve">    height: 24px;</w:t>
        <w:br/>
        <w:t xml:space="preserve">    width: 24px;</w:t>
        <w:br/>
        <w:t xml:space="preserve">    left: 3px;</w:t>
        <w:br/>
        <w:t xml:space="preserve">    bottom: 3px;</w:t>
        <w:br/>
        <w:t xml:space="preserve">    background: white;</w:t>
        <w:br/>
        <w:t xml:space="preserve">    transition: var(--transition);</w:t>
        <w:br/>
        <w:t xml:space="preserve">    border-radius: 50%;</w:t>
        <w:br/>
        <w:t xml:space="preserve">    box-shadow: 0 2px 8px var(--shadow-medium);</w:t>
        <w:br/>
        <w:t>}</w:t>
        <w:br/>
        <w:br/>
        <w:t>input:checked + .slider {</w:t>
        <w:br/>
        <w:t xml:space="preserve">    background: linear-gradient(135deg, var(--primary), var(--secondary));</w:t>
        <w:br/>
        <w:t>}</w:t>
        <w:br/>
        <w:br/>
        <w:t>input:checked + .slider:before {</w:t>
        <w:br/>
        <w:t xml:space="preserve">    transform: translateX(24px);</w:t>
        <w:br/>
        <w:t>}</w:t>
        <w:br/>
        <w:br/>
        <w:t>.days-container {</w:t>
        <w:br/>
        <w:t xml:space="preserve">    display: grid;</w:t>
        <w:br/>
        <w:t xml:space="preserve">    grid-template-columns: repeat(auto-fit, minmax(300px, 1fr));</w:t>
        <w:br/>
        <w:t xml:space="preserve">    gap: 16px;</w:t>
        <w:br/>
        <w:t>}</w:t>
        <w:br/>
        <w:br/>
        <w:t>.day-card {</w:t>
        <w:br/>
        <w:t xml:space="preserve">    background: rgba(30, 144, 255, 0.03);</w:t>
        <w:br/>
        <w:t xml:space="preserve">    border-radius: var(--radius);</w:t>
        <w:br/>
        <w:t xml:space="preserve">    padding: 20px;</w:t>
        <w:br/>
        <w:t xml:space="preserve">    border: 1px solid var(--border-subtle);</w:t>
        <w:br/>
        <w:t xml:space="preserve">    transition: var(--transition);</w:t>
        <w:br/>
        <w:t>}</w:t>
        <w:br/>
        <w:br/>
        <w:t>.day-card.active {</w:t>
        <w:br/>
        <w:t xml:space="preserve">    border-color: var(--primary);</w:t>
        <w:br/>
        <w:t xml:space="preserve">    background: rgba(30, 144, 255, 0.08);</w:t>
        <w:br/>
        <w:t xml:space="preserve">    box-shadow: 0 2px 8px rgba(30, 144, 255, 0.15);</w:t>
        <w:br/>
        <w:t>}</w:t>
        <w:br/>
        <w:br/>
        <w:t>.day-header {</w:t>
        <w:br/>
        <w:t xml:space="preserve">    display: flex;</w:t>
        <w:br/>
        <w:t xml:space="preserve">    align-items: center;</w:t>
        <w:br/>
        <w:t xml:space="preserve">    gap: 10px;</w:t>
        <w:br/>
        <w:t xml:space="preserve">    margin-bottom: 16px;</w:t>
        <w:br/>
        <w:t>}</w:t>
        <w:br/>
        <w:br/>
        <w:t>.day-header input[type="checkbox"] {</w:t>
        <w:br/>
        <w:t xml:space="preserve">    width: 16px;</w:t>
        <w:br/>
        <w:t xml:space="preserve">    height: 16px;</w:t>
        <w:br/>
        <w:t xml:space="preserve">    accent-color: var(--primary);</w:t>
        <w:br/>
        <w:t>}</w:t>
        <w:br/>
        <w:br/>
        <w:t>.day-header label {</w:t>
        <w:br/>
        <w:t xml:space="preserve">    font-weight: 600;</w:t>
        <w:br/>
        <w:t xml:space="preserve">    cursor: pointer;</w:t>
        <w:br/>
        <w:t xml:space="preserve">    color: var(--text-main);</w:t>
        <w:br/>
        <w:t xml:space="preserve">    font-size: 15px;</w:t>
        <w:br/>
        <w:t>}</w:t>
        <w:br/>
        <w:br/>
        <w:t>.time-slots {</w:t>
        <w:br/>
        <w:t xml:space="preserve">    display: flex;</w:t>
        <w:br/>
        <w:t xml:space="preserve">    flex-direction: column;</w:t>
        <w:br/>
        <w:t xml:space="preserve">    gap: 12px;</w:t>
        <w:br/>
        <w:t>}</w:t>
        <w:br/>
        <w:br/>
        <w:t>.time-slot {</w:t>
        <w:br/>
        <w:t xml:space="preserve">    display: flex;</w:t>
        <w:br/>
        <w:t xml:space="preserve">    align-items: center;</w:t>
        <w:br/>
        <w:t xml:space="preserve">    gap: 12px;</w:t>
        <w:br/>
        <w:t xml:space="preserve">    background: var(--card-bg);</w:t>
        <w:br/>
        <w:t xml:space="preserve">    padding: 12px 16px;</w:t>
        <w:br/>
        <w:t xml:space="preserve">    border-radius: var(--radius-small);</w:t>
        <w:br/>
        <w:t xml:space="preserve">    border: 1px solid var(--border-subtle);</w:t>
        <w:br/>
        <w:t xml:space="preserve">    box-shadow: 0 1px 3px var(--shadow-light);</w:t>
        <w:br/>
        <w:t>}</w:t>
        <w:br/>
        <w:br/>
        <w:t>.time-slot input {</w:t>
        <w:br/>
        <w:t xml:space="preserve">    border: none;</w:t>
        <w:br/>
        <w:t xml:space="preserve">    outline: none;</w:t>
        <w:br/>
        <w:t xml:space="preserve">    background: transparent;</w:t>
        <w:br/>
        <w:t xml:space="preserve">    font-size: 14px;</w:t>
        <w:br/>
        <w:t xml:space="preserve">    color: var(--text-main);</w:t>
        <w:br/>
        <w:t xml:space="preserve">    flex: 1;</w:t>
        <w:br/>
        <w:t xml:space="preserve">    font-weight: 500;</w:t>
        <w:br/>
        <w:t xml:space="preserve">    min-width: 80px;</w:t>
        <w:br/>
        <w:t>}</w:t>
        <w:br/>
        <w:br/>
        <w:t>.time-slot input[type="time"] {</w:t>
        <w:br/>
        <w:t xml:space="preserve">    -webkit-appearance: none;</w:t>
        <w:br/>
        <w:t xml:space="preserve">    -moz-appearance: textfield;</w:t>
        <w:br/>
        <w:t>}</w:t>
        <w:br/>
        <w:br/>
        <w:t>.time-slot input[type="time"]::-webkit-calendar-picker-indicator {</w:t>
        <w:br/>
        <w:t xml:space="preserve">    color: var(--primary);</w:t>
        <w:br/>
        <w:t xml:space="preserve">    cursor: pointer;</w:t>
        <w:br/>
        <w:t>}</w:t>
        <w:br/>
        <w:br/>
        <w:t>.time-slot .delete-slot {</w:t>
        <w:br/>
        <w:t xml:space="preserve">    background: rgba(239, 68, 68, 0.1);</w:t>
        <w:br/>
        <w:t xml:space="preserve">    color: #dc2626;</w:t>
        <w:br/>
        <w:t xml:space="preserve">    border: none;</w:t>
        <w:br/>
        <w:t xml:space="preserve">    border-radius: 50%;</w:t>
        <w:br/>
        <w:t xml:space="preserve">    width: 24px;</w:t>
        <w:br/>
        <w:t xml:space="preserve">    height: 24px;</w:t>
        <w:br/>
        <w:t xml:space="preserve">    cursor: pointer;</w:t>
        <w:br/>
        <w:t xml:space="preserve">    font-size: 14px;</w:t>
        <w:br/>
        <w:t xml:space="preserve">    font-weight: 600;</w:t>
        <w:br/>
        <w:t xml:space="preserve">    transition: var(--transition);</w:t>
        <w:br/>
        <w:t xml:space="preserve">    display: flex;</w:t>
        <w:br/>
        <w:t xml:space="preserve">    align-items: center;</w:t>
        <w:br/>
        <w:t xml:space="preserve">    justify-content: center;</w:t>
        <w:br/>
        <w:t>}</w:t>
        <w:br/>
        <w:br/>
        <w:t>.time-slot .delete-slot:hover {</w:t>
        <w:br/>
        <w:t xml:space="preserve">    background: #dc2626;</w:t>
        <w:br/>
        <w:t xml:space="preserve">    color: white;</w:t>
        <w:br/>
        <w:t>}</w:t>
        <w:br/>
        <w:br/>
        <w:t>.add-slot-btn {</w:t>
        <w:br/>
        <w:t xml:space="preserve">    background: linear-gradient(135deg, var(--secondary), #16a34a);</w:t>
        <w:br/>
        <w:t xml:space="preserve">    color: white;</w:t>
        <w:br/>
        <w:t xml:space="preserve">    border: none;</w:t>
        <w:br/>
        <w:t xml:space="preserve">    padding: 10px 16px;</w:t>
        <w:br/>
        <w:t xml:space="preserve">    border-radius: var(--radius-small);</w:t>
        <w:br/>
        <w:t xml:space="preserve">    cursor: pointer;</w:t>
        <w:br/>
        <w:t xml:space="preserve">    font-size: 13px;</w:t>
        <w:br/>
        <w:t xml:space="preserve">    font-weight: 500;</w:t>
        <w:br/>
        <w:t xml:space="preserve">    margin-top: 8px;</w:t>
        <w:br/>
        <w:t xml:space="preserve">    transition: var(--transition);</w:t>
        <w:br/>
        <w:t xml:space="preserve">    box-shadow: 0 2px 8px rgba(34, 197, 94, 0.25);</w:t>
        <w:br/>
        <w:t>}</w:t>
        <w:br/>
        <w:br/>
        <w:t>.add-slot-btn:hover {</w:t>
        <w:br/>
        <w:t xml:space="preserve">    transform: translateY(-1px);</w:t>
        <w:br/>
        <w:t xml:space="preserve">    box-shadow: 0 4px 12px rgba(34, 197, 94, 0.3);</w:t>
        <w:br/>
        <w:t>}</w:t>
        <w:br/>
        <w:br/>
        <w:t>/* Players Section */</w:t>
        <w:br/>
        <w:t>.players-section h3 {</w:t>
        <w:br/>
        <w:t xml:space="preserve">    color: var(--text-main);</w:t>
        <w:br/>
        <w:t xml:space="preserve">    font-size: 22px;</w:t>
        <w:br/>
        <w:t xml:space="preserve">    font-weight: 600;</w:t>
        <w:br/>
        <w:t xml:space="preserve">    margin-bottom: 24px;</w:t>
        <w:br/>
        <w:t>}</w:t>
        <w:br/>
        <w:br/>
        <w:t>.players-grid {</w:t>
        <w:br/>
        <w:t xml:space="preserve">    display: grid;</w:t>
        <w:br/>
        <w:t xml:space="preserve">    grid-template-columns: repeat(auto-fill, minmax(280px, 1fr));</w:t>
        <w:br/>
        <w:t xml:space="preserve">    gap: 20px;</w:t>
        <w:br/>
        <w:t>}</w:t>
        <w:br/>
        <w:br/>
        <w:t>.player-card {</w:t>
        <w:br/>
        <w:t xml:space="preserve">    background: var(--card-bg);</w:t>
        <w:br/>
        <w:t xml:space="preserve">    border-radius: var(--radius);</w:t>
        <w:br/>
        <w:t xml:space="preserve">    padding: 0;</w:t>
        <w:br/>
        <w:t xml:space="preserve">    box-shadow: 0 2px 8px var(--shadow-light), 0 1px 3px var(--shadow-medium);</w:t>
        <w:br/>
        <w:t xml:space="preserve">    border: 1px solid var(--border-subtle);</w:t>
        <w:br/>
        <w:t xml:space="preserve">    transition: var(--transition);</w:t>
        <w:br/>
        <w:t xml:space="preserve">    backdrop-filter: blur(12px);</w:t>
        <w:br/>
        <w:t xml:space="preserve">    overflow: hidden;</w:t>
        <w:br/>
        <w:t xml:space="preserve">    display: flex;</w:t>
        <w:br/>
        <w:t xml:space="preserve">    flex-direction: column;</w:t>
        <w:br/>
        <w:t xml:space="preserve">    min-height: 320px;</w:t>
        <w:br/>
        <w:t xml:space="preserve">    cursor: pointer;</w:t>
        <w:br/>
        <w:t>}</w:t>
        <w:br/>
        <w:br/>
        <w:t>.player-card:hover {</w:t>
        <w:br/>
        <w:t xml:space="preserve">    transform: translateY(-4px);</w:t>
        <w:br/>
        <w:t xml:space="preserve">    box-shadow: 0 8px 20px var(--shadow-light), 0 4px 12px var(--shadow-medium);</w:t>
        <w:br/>
        <w:t>}</w:t>
        <w:br/>
        <w:br/>
        <w:t>.player-image {</w:t>
        <w:br/>
        <w:t xml:space="preserve">    width: 100%;</w:t>
        <w:br/>
        <w:t xml:space="preserve">    height: 160px;</w:t>
        <w:br/>
        <w:t xml:space="preserve">    background: #f8fafc;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overflow: hidden;</w:t>
        <w:br/>
        <w:t xml:space="preserve">    position: relative;</w:t>
        <w:br/>
        <w:t>}</w:t>
        <w:br/>
        <w:br/>
        <w:t>.player-image img {</w:t>
        <w:br/>
        <w:t xml:space="preserve">    max-width: 100%;</w:t>
        <w:br/>
        <w:t xml:space="preserve">    max-height: 100%;</w:t>
        <w:br/>
        <w:t xml:space="preserve">    width: auto;</w:t>
        <w:br/>
        <w:t xml:space="preserve">    height: auto;</w:t>
        <w:br/>
        <w:t xml:space="preserve">    object-fit: scale-down;</w:t>
        <w:br/>
        <w:t xml:space="preserve">    object-position: center;</w:t>
        <w:br/>
        <w:t xml:space="preserve">    border-radius: 8px;</w:t>
        <w:br/>
        <w:t xml:space="preserve">    box-shadow: 0 2px 8px rgba(0, 0, 0, 0.1);</w:t>
        <w:br/>
        <w:t>}</w:t>
        <w:br/>
        <w:br/>
        <w:t>.player-details {</w:t>
        <w:br/>
        <w:t xml:space="preserve">    padding: 20px;</w:t>
        <w:br/>
        <w:t xml:space="preserve">    text-align: center;</w:t>
        <w:br/>
        <w:t xml:space="preserve">    flex: 1;</w:t>
        <w:br/>
        <w:t xml:space="preserve">    display: flex;</w:t>
        <w:br/>
        <w:t xml:space="preserve">    flex-direction: column;</w:t>
        <w:br/>
        <w:t xml:space="preserve">    justify-content: space-between;</w:t>
        <w:br/>
        <w:t>}</w:t>
        <w:br/>
        <w:br/>
        <w:t>.player-name {</w:t>
        <w:br/>
        <w:t xml:space="preserve">    font-size: 18px;</w:t>
        <w:br/>
        <w:t xml:space="preserve">    font-weight: 600;</w:t>
        <w:br/>
        <w:t xml:space="preserve">    color: var(--text-main);</w:t>
        <w:br/>
        <w:t xml:space="preserve">    margin-bottom: 8px;</w:t>
        <w:br/>
        <w:t>}</w:t>
        <w:br/>
        <w:br/>
        <w:t>.player-sport {</w:t>
        <w:br/>
        <w:t xml:space="preserve">    font-size: 14px;</w:t>
        <w:br/>
        <w:t xml:space="preserve">    color: var(--text-muted);</w:t>
        <w:br/>
        <w:t xml:space="preserve">    margin-bottom: 4px;</w:t>
        <w:br/>
        <w:t>}</w:t>
        <w:br/>
        <w:br/>
        <w:t>.player-location {</w:t>
        <w:br/>
        <w:t xml:space="preserve">    font-size: 13px;</w:t>
        <w:br/>
        <w:t xml:space="preserve">    color: var(--text-light);</w:t>
        <w:br/>
        <w:t xml:space="preserve">    margin-bottom: 16px;</w:t>
        <w:br/>
        <w:t>}</w:t>
        <w:br/>
        <w:br/>
        <w:t>.player-actions {</w:t>
        <w:br/>
        <w:t xml:space="preserve">    display: flex;</w:t>
        <w:br/>
        <w:t xml:space="preserve">    gap: 8px;</w:t>
        <w:br/>
        <w:t xml:space="preserve">    margin-top: 12px;</w:t>
        <w:br/>
        <w:t>}</w:t>
        <w:br/>
        <w:br/>
        <w:t>.add-friend-btn {</w:t>
        <w:br/>
        <w:t xml:space="preserve">    flex: 1;</w:t>
        <w:br/>
        <w:t xml:space="preserve">    background: linear-gradient(135deg, var(--secondary), #16a34a);</w:t>
        <w:br/>
        <w:t xml:space="preserve">    color: white;</w:t>
        <w:br/>
        <w:t xml:space="preserve">    border: none;</w:t>
        <w:br/>
        <w:t xml:space="preserve">    padding: 10px 16px;</w:t>
        <w:br/>
        <w:t xml:space="preserve">    border-radius: var(--radius-small);</w:t>
        <w:br/>
        <w:t xml:space="preserve">    cursor: pointer;</w:t>
        <w:br/>
        <w:t xml:space="preserve">    font-weight: 600;</w:t>
        <w:br/>
        <w:t xml:space="preserve">    font-size: 12px;</w:t>
        <w:br/>
        <w:t xml:space="preserve">    transition: var(--transition);</w:t>
        <w:br/>
        <w:t xml:space="preserve">    box-shadow: 0 2px 8px rgba(34, 197, 94, 0.25);</w:t>
        <w:br/>
        <w:t>}</w:t>
        <w:br/>
        <w:br/>
        <w:t>.add-friend-btn:hover {</w:t>
        <w:br/>
        <w:t xml:space="preserve">    transform: translateY(-1px);</w:t>
        <w:br/>
        <w:t xml:space="preserve">    box-shadow: 0 4px 12px rgba(34, 197, 94, 0.3);</w:t>
        <w:br/>
        <w:t>}</w:t>
        <w:br/>
        <w:br/>
        <w:t>.add-friend-btn.added {</w:t>
        <w:br/>
        <w:t xml:space="preserve">    background: var(--text-light);</w:t>
        <w:br/>
        <w:t xml:space="preserve">    color: white;</w:t>
        <w:br/>
        <w:t xml:space="preserve">    cursor: not-allowed;</w:t>
        <w:br/>
        <w:t>}</w:t>
        <w:br/>
        <w:br/>
        <w:t>.connect-btn {</w:t>
        <w:br/>
        <w:t xml:space="preserve">    flex: 1;</w:t>
        <w:br/>
        <w:t xml:space="preserve">    background: linear-gradient(135deg, var(--primary), var(--secondary));</w:t>
        <w:br/>
        <w:t xml:space="preserve">    color: white;</w:t>
        <w:br/>
        <w:t xml:space="preserve">    border: none;</w:t>
        <w:br/>
        <w:t xml:space="preserve">    padding: 10px 16px;</w:t>
        <w:br/>
        <w:t xml:space="preserve">    border-radius: var(--radius-small);</w:t>
        <w:br/>
        <w:t xml:space="preserve">    cursor: pointer;</w:t>
        <w:br/>
        <w:t xml:space="preserve">    font-weight: 600;</w:t>
        <w:br/>
        <w:t xml:space="preserve">    font-size: 12px;</w:t>
        <w:br/>
        <w:t xml:space="preserve">    transition: var(--transition);</w:t>
        <w:br/>
        <w:t xml:space="preserve">    box-shadow: 0 2px 8px rgba(30, 144, 255, 0.25);</w:t>
        <w:br/>
        <w:t>}</w:t>
        <w:br/>
        <w:br/>
        <w:t>.connect-btn:hover {</w:t>
        <w:br/>
        <w:t xml:space="preserve">    transform: translateY(-1px);</w:t>
        <w:br/>
        <w:t xml:space="preserve">    box-shadow: 0 4px 12px rgba(30, 144, 255, 0.3);</w:t>
        <w:br/>
        <w:t>}</w:t>
        <w:br/>
        <w:br/>
        <w:t>/* Modal Styles */</w:t>
        <w:br/>
        <w:t>.modal {</w:t>
        <w:br/>
        <w:t xml:space="preserve">    display: none;</w:t>
        <w:br/>
        <w:t xml:space="preserve">    position: fixed;</w:t>
        <w:br/>
        <w:t xml:space="preserve">    z-index: 1000;</w:t>
        <w:br/>
        <w:t xml:space="preserve">    left: 0;</w:t>
        <w:br/>
        <w:t xml:space="preserve">    top: 0;</w:t>
        <w:br/>
        <w:t xml:space="preserve">    width: 100%;</w:t>
        <w:br/>
        <w:t xml:space="preserve">    height: 100%;</w:t>
        <w:br/>
        <w:t xml:space="preserve">    background-color: rgba(0, 0, 0, 0.5);</w:t>
        <w:br/>
        <w:t xml:space="preserve">    backdrop-filter: blur(8px);</w:t>
        <w:br/>
        <w:t>}</w:t>
        <w:br/>
        <w:br/>
        <w:t>.modal-content {</w:t>
        <w:br/>
        <w:t xml:space="preserve">    background: var(--card-bg);</w:t>
        <w:br/>
        <w:t xml:space="preserve">    margin: 3% auto;</w:t>
        <w:br/>
        <w:t xml:space="preserve">    border-radius: var(--radius);</w:t>
        <w:br/>
        <w:t xml:space="preserve">    width: 90%;</w:t>
        <w:br/>
        <w:t xml:space="preserve">    max-width: 500px;</w:t>
        <w:br/>
        <w:t xml:space="preserve">    position: relative;</w:t>
        <w:br/>
        <w:t xml:space="preserve">    box-shadow: 0 20px 60px var(--shadow-strong);</w:t>
        <w:br/>
        <w:t xml:space="preserve">    border: 1px solid var(--border-subtle);</w:t>
        <w:br/>
        <w:t xml:space="preserve">    backdrop-filter: blur(12px);</w:t>
        <w:br/>
        <w:t xml:space="preserve">    overflow: hidden;</w:t>
        <w:br/>
        <w:t xml:space="preserve">    max-height: 90vh;</w:t>
        <w:br/>
        <w:t xml:space="preserve">    overflow-y: auto;</w:t>
        <w:br/>
        <w:t>}</w:t>
        <w:br/>
        <w:br/>
        <w:t>.close {</w:t>
        <w:br/>
        <w:t xml:space="preserve">    position: absolute;</w:t>
        <w:br/>
        <w:t xml:space="preserve">    top: 16px;</w:t>
        <w:br/>
        <w:t xml:space="preserve">    right: 20px;</w:t>
        <w:br/>
        <w:t xml:space="preserve">    font-size: 24px;</w:t>
        <w:br/>
        <w:t xml:space="preserve">    font-weight: 600;</w:t>
        <w:br/>
        <w:t xml:space="preserve">    cursor: pointer;</w:t>
        <w:br/>
        <w:t xml:space="preserve">    color: white;</w:t>
        <w:br/>
        <w:t xml:space="preserve">    transition: var(--transition);</w:t>
        <w:br/>
        <w:t xml:space="preserve">    z-index: 10;</w:t>
        <w:br/>
        <w:t xml:space="preserve">    background: rgba(0, 0, 0, 0.3);</w:t>
        <w:br/>
        <w:t xml:space="preserve">    border-radius: 50%;</w:t>
        <w:br/>
        <w:t xml:space="preserve">    width: 32px;</w:t>
        <w:br/>
        <w:t xml:space="preserve">    height: 32px;</w:t>
        <w:br/>
        <w:t xml:space="preserve">    display: flex;</w:t>
        <w:br/>
        <w:t xml:space="preserve">    align-items: center;</w:t>
        <w:br/>
        <w:t xml:space="preserve">    justify-content: center;</w:t>
        <w:br/>
        <w:t>}</w:t>
        <w:br/>
        <w:br/>
        <w:t>.close:hover {</w:t>
        <w:br/>
        <w:t xml:space="preserve">    background: rgba(0, 0, 0, 0.5);</w:t>
        <w:br/>
        <w:t>}</w:t>
        <w:br/>
        <w:br/>
        <w:t>.modal-header {</w:t>
        <w:br/>
        <w:t xml:space="preserve">    background: linear-gradient(135deg, var(--primary), var(--secondary));</w:t>
        <w:br/>
        <w:t xml:space="preserve">    padding: 40px 20px 30px;</w:t>
        <w:br/>
        <w:t xml:space="preserve">    text-align: center;</w:t>
        <w:br/>
        <w:t xml:space="preserve">    color: white;</w:t>
        <w:br/>
        <w:t xml:space="preserve">    position: relative;</w:t>
        <w:br/>
        <w:t>}</w:t>
        <w:br/>
        <w:br/>
        <w:t>.modal-avatar {</w:t>
        <w:br/>
        <w:t xml:space="preserve">    width: 100px;</w:t>
        <w:br/>
        <w:t xml:space="preserve">    height: 100px;</w:t>
        <w:br/>
        <w:t xml:space="preserve">    border-radius: 50%;</w:t>
        <w:br/>
        <w:t xml:space="preserve">    margin: 0 auto 20px;</w:t>
        <w:br/>
        <w:t xml:space="preserve">    border: 4px solid rgba(255, 255, 255, 0.3);</w:t>
        <w:br/>
        <w:t xml:space="preserve">    overflow: hidden;</w:t>
        <w:br/>
        <w:t xml:space="preserve">    background: rgba(255, 255, 255, 0.1);</w:t>
        <w:br/>
        <w:t>}</w:t>
        <w:br/>
        <w:br/>
        <w:t>.modal-avatar img {</w:t>
        <w:br/>
        <w:t xml:space="preserve">    width: 100%;</w:t>
        <w:br/>
        <w:t xml:space="preserve">    height: 100%;</w:t>
        <w:br/>
        <w:t xml:space="preserve">    object-fit: cover;</w:t>
        <w:br/>
        <w:t>}</w:t>
        <w:br/>
        <w:br/>
        <w:t>.modal-header h2 {</w:t>
        <w:br/>
        <w:t xml:space="preserve">    font-size: 24px;</w:t>
        <w:br/>
        <w:t xml:space="preserve">    font-weight: 700;</w:t>
        <w:br/>
        <w:t xml:space="preserve">    margin-bottom: 8px;</w:t>
        <w:br/>
        <w:t xml:space="preserve">    text-shadow: 0 2px 4px rgba(0, 0, 0, 0.1);</w:t>
        <w:br/>
        <w:t>}</w:t>
        <w:br/>
        <w:br/>
        <w:t>.modal-subtitle {</w:t>
        <w:br/>
        <w:t xml:space="preserve">    font-size: 16px;</w:t>
        <w:br/>
        <w:t xml:space="preserve">    font-weight: 500;</w:t>
        <w:br/>
        <w:t xml:space="preserve">    opacity: 0.9;</w:t>
        <w:br/>
        <w:t xml:space="preserve">    margin: 0;</w:t>
        <w:br/>
        <w:t>}</w:t>
        <w:br/>
        <w:br/>
        <w:t>.modal-body {</w:t>
        <w:br/>
        <w:t xml:space="preserve">    padding: 30px;</w:t>
        <w:br/>
        <w:t>}</w:t>
        <w:br/>
        <w:br/>
        <w:t>.profile-info {</w:t>
        <w:br/>
        <w:t xml:space="preserve">    display: flex;</w:t>
        <w:br/>
        <w:t xml:space="preserve">    flex-direction: column;</w:t>
        <w:br/>
        <w:t xml:space="preserve">    gap: 20px;</w:t>
        <w:br/>
        <w:t>}</w:t>
        <w:br/>
        <w:br/>
        <w:t>.info-row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padding: 12px 0;</w:t>
        <w:br/>
        <w:t xml:space="preserve">    border-bottom: 1px solid var(--border-subtle);</w:t>
        <w:br/>
        <w:t>}</w:t>
        <w:br/>
        <w:br/>
        <w:t>.info-row:last-child {</w:t>
        <w:br/>
        <w:t xml:space="preserve">    border-bottom: none;</w:t>
        <w:br/>
        <w:t>}</w:t>
        <w:br/>
        <w:br/>
        <w:t>.info-label {</w:t>
        <w:br/>
        <w:t xml:space="preserve">    font-weight: 600;</w:t>
        <w:br/>
        <w:t xml:space="preserve">    color: var(--text-muted);</w:t>
        <w:br/>
        <w:t xml:space="preserve">    font-size: 14px;</w:t>
        <w:br/>
        <w:t xml:space="preserve">    min-width: 120px;</w:t>
        <w:br/>
        <w:t>}</w:t>
        <w:br/>
        <w:br/>
        <w:t>.info-value {</w:t>
        <w:br/>
        <w:t xml:space="preserve">    font-weight: 600;</w:t>
        <w:br/>
        <w:t xml:space="preserve">    color: var(--text-main);</w:t>
        <w:br/>
        <w:t xml:space="preserve">    font-size: 15px;</w:t>
        <w:br/>
        <w:t xml:space="preserve">    text-align: right;</w:t>
        <w:br/>
        <w:t>}</w:t>
        <w:br/>
        <w:br/>
        <w:t>/* No Results Styling */</w:t>
        <w:br/>
        <w:t>.no-results {</w:t>
        <w:br/>
        <w:t xml:space="preserve">    grid-column: 1 / -1;</w:t>
        <w:br/>
        <w:t xml:space="preserve">    text-align: center;</w:t>
        <w:br/>
        <w:t xml:space="preserve">    padding: 40px 20px;</w:t>
        <w:br/>
        <w:t xml:space="preserve">    color: var(--text-muted);</w:t>
        <w:br/>
        <w:t>}</w:t>
        <w:br/>
        <w:br/>
        <w:t>.no-results p {</w:t>
        <w:br/>
        <w:t xml:space="preserve">    font-size: 16px;</w:t>
        <w:br/>
        <w:t xml:space="preserve">    font-weight: 500;</w:t>
        <w:br/>
        <w:t xml:space="preserve">    margin: 0;</w:t>
        <w:br/>
        <w:t>}</w:t>
        <w:br/>
        <w:br/>
        <w:t>@media (max-width: 768px) {</w:t>
        <w:br/>
        <w:t xml:space="preserve">    .search-section {</w:t>
        <w:br/>
        <w:t xml:space="preserve">        flex-direction: column;</w:t>
        <w:br/>
        <w:t xml:space="preserve">        gap: 12px;</w:t>
        <w:br/>
        <w:t xml:space="preserve">    }</w:t>
        <w:br/>
        <w:t xml:space="preserve">    </w:t>
        <w:br/>
        <w:t xml:space="preserve">    .days-container {</w:t>
        <w:br/>
        <w:t xml:space="preserve">        grid-template-columns: 1fr;</w:t>
        <w:br/>
        <w:t xml:space="preserve">    }</w:t>
        <w:br/>
        <w:t xml:space="preserve">    </w:t>
        <w:br/>
        <w:t xml:space="preserve">    .players-grid {</w:t>
        <w:br/>
        <w:t xml:space="preserve">        grid-template-columns: 1fr;</w:t>
        <w:br/>
        <w:t xml:space="preserve">    }</w:t>
        <w:br/>
        <w:t xml:space="preserve">    </w:t>
        <w:br/>
        <w:t xml:space="preserve">    .container {</w:t>
        <w:br/>
        <w:t xml:space="preserve">        padding: 16px;</w:t>
        <w:br/>
        <w:t xml:space="preserve">    }</w:t>
        <w:br/>
        <w:t xml:space="preserve">    </w:t>
        <w:br/>
        <w:t xml:space="preserve">    .player-card {</w:t>
        <w:br/>
        <w:t xml:space="preserve">        min-height: auto;</w:t>
        <w:br/>
        <w:t xml:space="preserve">    }</w:t>
        <w:br/>
        <w:t xml:space="preserve">    </w:t>
        <w:br/>
        <w:t xml:space="preserve">    .player-image {</w:t>
        <w:br/>
        <w:t xml:space="preserve">        height: 120px;</w:t>
        <w:br/>
        <w:t xml:space="preserve">    }</w:t>
        <w:br/>
        <w:t xml:space="preserve">    </w:t>
        <w:br/>
        <w:t xml:space="preserve">    .player-actions {</w:t>
        <w:br/>
        <w:t xml:space="preserve">        flex-direction: column;</w:t>
        <w:br/>
        <w:t xml:space="preserve">        gap: 8px;</w:t>
        <w:br/>
        <w:t xml:space="preserve">    }</w:t>
        <w:br/>
        <w:t xml:space="preserve">    </w:t>
        <w:br/>
        <w:t xml:space="preserve">    .add-friend-btn,</w:t>
        <w:br/>
        <w:t xml:space="preserve">    .connect-btn {</w:t>
        <w:br/>
        <w:t xml:space="preserve">        width: 100%;</w:t>
        <w:br/>
        <w:t xml:space="preserve">  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FindPlayer\FindPlayer.html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&lt;title&gt;Find Player - Book&amp;Play&lt;/title&gt;</w:t>
        <w:br/>
        <w:t xml:space="preserve">  &lt;link rel="stylesheet" href="FindPlayer.css" /&gt;</w:t>
        <w:br/>
        <w:t>&lt;/head&gt;</w:t>
        <w:br/>
        <w:t>&lt;body&gt;</w:t>
        <w:br/>
        <w:t xml:space="preserve">  &lt;div class="container"&gt;</w:t>
        <w:br/>
        <w:t xml:space="preserve">    &lt;!-- 🔍 Search Section --&gt;</w:t>
        <w:br/>
        <w:t xml:space="preserve">    &lt;div class="search-section"&gt;</w:t>
        <w:br/>
        <w:t xml:space="preserve">      &lt;div class="search-bar"&gt;</w:t>
        <w:br/>
        <w:t xml:space="preserve">        &lt;input type="text" id="searchInput" placeholder="Search players by username..." /&gt;</w:t>
        <w:br/>
        <w:t xml:space="preserve">        &lt;button class="search-btn"&gt;🔍&lt;/button&gt;</w:t>
        <w:br/>
        <w:t xml:space="preserve">      &lt;/div&gt;</w:t>
        <w:br/>
        <w:t xml:space="preserve">      &lt;button class="sort-btn" id="sortByMeBtn"&gt;Sort By Me&lt;/button&gt;</w:t>
        <w:br/>
        <w:t xml:space="preserve">    &lt;/div&gt;</w:t>
        <w:br/>
        <w:br/>
        <w:t xml:space="preserve">    &lt;!-- 📅 Availability Section --&gt;</w:t>
        <w:br/>
        <w:t xml:space="preserve">    &lt;div class="availability-section"&gt;</w:t>
        <w:br/>
        <w:t xml:space="preserve">      &lt;div class="availability-header"&gt;</w:t>
        <w:br/>
        <w:t xml:space="preserve">        &lt;h3&gt;Your Availability&lt;/h3&gt;</w:t>
        <w:br/>
        <w:t xml:space="preserve">        &lt;div class="availability-controls"&gt;</w:t>
        <w:br/>
        <w:t xml:space="preserve">          &lt;button class="select-all-btn" id="selectAllBtn"&gt;Select Everyday&lt;/button&gt;</w:t>
        <w:br/>
        <w:t xml:space="preserve">          &lt;div class="toggle-container"&gt;</w:t>
        <w:br/>
        <w:t xml:space="preserve">            &lt;span&gt;Available to Play&lt;/span&gt;</w:t>
        <w:br/>
        <w:t xml:space="preserve">            &lt;label class="toggle"&gt;</w:t>
        <w:br/>
        <w:t xml:space="preserve">              &lt;input type="checkbox" id="availableToggle" checked /&gt;</w:t>
        <w:br/>
        <w:t xml:space="preserve">              &lt;span class="slider"&gt;&lt;/span&gt;</w:t>
        <w:br/>
        <w:t xml:space="preserve">            &lt;/label&gt;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&lt;div class="days-container"&gt;</w:t>
        <w:br/>
        <w:t xml:space="preserve">        &lt;!-- Day Cards --&gt;</w:t>
        <w:br/>
        <w:t xml:space="preserve">        &lt;div class="day-card" data-day="sunday"&gt;</w:t>
        <w:br/>
        <w:t xml:space="preserve">          &lt;div class="day-header"&gt;</w:t>
        <w:br/>
        <w:t xml:space="preserve">            &lt;input type="checkbox" id="sun" /&gt;</w:t>
        <w:br/>
        <w:t xml:space="preserve">            &lt;label for="sun"&gt;Sunday&lt;/label&gt;</w:t>
        <w:br/>
        <w:t xml:space="preserve">          &lt;/div&gt;</w:t>
        <w:br/>
        <w:t xml:space="preserve">          &lt;div class="time-slots" id="slots-sunday"&gt;&lt;/div&gt;</w:t>
        <w:br/>
        <w:t xml:space="preserve">        &lt;/div&gt;</w:t>
        <w:br/>
        <w:t xml:space="preserve">        &lt;div class="day-card" data-day="monday"&gt;</w:t>
        <w:br/>
        <w:t xml:space="preserve">          &lt;div class="day-header"&gt;</w:t>
        <w:br/>
        <w:t xml:space="preserve">            &lt;input type="checkbox" id="mon" /&gt;</w:t>
        <w:br/>
        <w:t xml:space="preserve">            &lt;label for="mon"&gt;Monday&lt;/label&gt;</w:t>
        <w:br/>
        <w:t xml:space="preserve">          &lt;/div&gt;</w:t>
        <w:br/>
        <w:t xml:space="preserve">          &lt;div class="time-slots" id="slots-monday"&gt;&lt;/div&gt;</w:t>
        <w:br/>
        <w:t xml:space="preserve">        &lt;/div&gt;</w:t>
        <w:br/>
        <w:t xml:space="preserve">        &lt;div class="day-card" data-day="tuesday"&gt;</w:t>
        <w:br/>
        <w:t xml:space="preserve">          &lt;div class="day-header"&gt;</w:t>
        <w:br/>
        <w:t xml:space="preserve">            &lt;input type="checkbox" id="tue" /&gt;</w:t>
        <w:br/>
        <w:t xml:space="preserve">            &lt;label for="tue"&gt;Tuesday&lt;/label&gt;</w:t>
        <w:br/>
        <w:t xml:space="preserve">          &lt;/div&gt;</w:t>
        <w:br/>
        <w:t xml:space="preserve">          &lt;div class="time-slots" id="slots-tuesday"&gt;&lt;/div&gt;</w:t>
        <w:br/>
        <w:t xml:space="preserve">        &lt;/div&gt;</w:t>
        <w:br/>
        <w:t xml:space="preserve">        &lt;div class="day-card" data-day="wednesday"&gt;</w:t>
        <w:br/>
        <w:t xml:space="preserve">          &lt;div class="day-header"&gt;</w:t>
        <w:br/>
        <w:t xml:space="preserve">            &lt;input type="checkbox" id="wed" /&gt;</w:t>
        <w:br/>
        <w:t xml:space="preserve">            &lt;label for="wed"&gt;Wednesday&lt;/label&gt;</w:t>
        <w:br/>
        <w:t xml:space="preserve">          &lt;/div&gt;</w:t>
        <w:br/>
        <w:t xml:space="preserve">          &lt;div class="time-slots" id="slots-wednesday"&gt;&lt;/div&gt;</w:t>
        <w:br/>
        <w:t xml:space="preserve">        &lt;/div&gt;</w:t>
        <w:br/>
        <w:t xml:space="preserve">        &lt;div class="day-card" data-day="thursday"&gt;</w:t>
        <w:br/>
        <w:t xml:space="preserve">          &lt;div class="day-header"&gt;</w:t>
        <w:br/>
        <w:t xml:space="preserve">            &lt;input type="checkbox" id="thu" /&gt;</w:t>
        <w:br/>
        <w:t xml:space="preserve">            &lt;label for="thu"&gt;Thursday&lt;/label&gt;</w:t>
        <w:br/>
        <w:t xml:space="preserve">          &lt;/div&gt;</w:t>
        <w:br/>
        <w:t xml:space="preserve">          &lt;div class="time-slots" id="slots-thursday"&gt;&lt;/div&gt;</w:t>
        <w:br/>
        <w:t xml:space="preserve">        &lt;/div&gt;</w:t>
        <w:br/>
        <w:t xml:space="preserve">        &lt;div class="day-card" data-day="friday"&gt;</w:t>
        <w:br/>
        <w:t xml:space="preserve">          &lt;div class="day-header"&gt;</w:t>
        <w:br/>
        <w:t xml:space="preserve">            &lt;input type="checkbox" id="fri" /&gt;</w:t>
        <w:br/>
        <w:t xml:space="preserve">            &lt;label for="fri"&gt;Friday&lt;/label&gt;</w:t>
        <w:br/>
        <w:t xml:space="preserve">          &lt;/div&gt;</w:t>
        <w:br/>
        <w:t xml:space="preserve">          &lt;div class="time-slots" id="slots-friday"&gt;&lt;/div&gt;</w:t>
        <w:br/>
        <w:t xml:space="preserve">        &lt;/div&gt;</w:t>
        <w:br/>
        <w:t xml:space="preserve">        &lt;div class="day-card" data-day="saturday"&gt;</w:t>
        <w:br/>
        <w:t xml:space="preserve">          &lt;div class="day-header"&gt;</w:t>
        <w:br/>
        <w:t xml:space="preserve">            &lt;input type="checkbox" id="sat" /&gt;</w:t>
        <w:br/>
        <w:t xml:space="preserve">            &lt;label for="sat"&gt;Saturday&lt;/label&gt;</w:t>
        <w:br/>
        <w:t xml:space="preserve">          &lt;/div&gt;</w:t>
        <w:br/>
        <w:t xml:space="preserve">          &lt;div class="time-slots" id="slots-saturday"&gt;&lt;/div&gt;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  &lt;!-- 👥 Players Display Section --&gt;</w:t>
        <w:br/>
        <w:t xml:space="preserve">    &lt;div class="players-section"&gt;</w:t>
        <w:br/>
        <w:t xml:space="preserve">      &lt;h3&gt;Suggested Players&lt;/h3&gt;</w:t>
        <w:br/>
        <w:t xml:space="preserve">      &lt;div class="players-grid" id="playersGrid"&gt;</w:t>
        <w:br/>
        <w:t xml:space="preserve">        </w:t>
        <w:br/>
        <w:t xml:space="preserve">        &lt;!-- Player Card 1 --&gt;</w:t>
        <w:br/>
        <w:t xml:space="preserve">        &lt;div class="player-card" onclick="openPlayerModal('Messi', 'messi@example.com', 'Soccer', '36', 'Male', '+972-50-123-4567', 'Tel Aviv', 'https://fcb-abj-pre.s3.amazonaws.com/img/jugadors/MESSI.jpg')"&gt;</w:t>
        <w:br/>
        <w:t xml:space="preserve">          &lt;div class="player-image"&gt;</w:t>
        <w:br/>
        <w:t xml:space="preserve">            &lt;img src="https://fcb-abj-pre.s3.amazonaws.com/img/jugadors/MESSI.jpg" alt="Messi"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class="player-name"&gt;Messi&lt;/h4&gt;</w:t>
        <w:br/>
        <w:t xml:space="preserve">            &lt;p class="player-sport"&gt;Sport: Soccer&lt;/p&gt;</w:t>
        <w:br/>
        <w:t xml:space="preserve">            &lt;p class="player-location"&gt;2.5 km away&lt;/p&gt;</w:t>
        <w:br/>
        <w:t xml:space="preserve">            &lt;div class="player-actions"&gt;</w:t>
        <w:br/>
        <w:t xml:space="preserve">              &lt;button class="add-friend-btn" onclick="event.stopPropagation(); addFriend('Messi')"&gt;Add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2 --&gt;</w:t>
        <w:br/>
        <w:t xml:space="preserve">        &lt;div class="player-card" onclick="openPlayerModal('Sarah', 'sarah@example.com', 'Tennis', '28', 'Female', '+972-50-765-4321', 'Tel Aviv', 'https://thumbs.dreamstime.com/b/female-playing-tennis-waiting-ball-38898405.jpg')"&gt;</w:t>
        <w:br/>
        <w:t xml:space="preserve">          &lt;div class="player-image"&gt;</w:t>
        <w:br/>
        <w:t xml:space="preserve">            &lt;img src="https://thumbs.dreamstime.com/b/female-playing-tennis-waiting-ball-38898405.jpg" alt="Sarah"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class="player-name"&gt;Sarah&lt;/h4&gt;</w:t>
        <w:br/>
        <w:t xml:space="preserve">            &lt;p class="player-sport"&gt;Sport: Tennis&lt;/p&gt;</w:t>
        <w:br/>
        <w:t xml:space="preserve">            &lt;p class="player-location"&gt;1.8 km away&lt;/p&gt;</w:t>
        <w:br/>
        <w:t xml:space="preserve">            &lt;div class="player-actions"&gt;</w:t>
        <w:br/>
        <w:t xml:space="preserve">              &lt;button class="add-friend-btn" onclick="event.stopPropagation(); addFriend('Sarah')"&gt;Add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3 --&gt;</w:t>
        <w:br/>
        <w:t xml:space="preserve">        &lt;div class="player-card" onclick="openPlayerModal('Michael', 'michael@example.com', 'Basketball', '24', 'Male', '+972-50-234-5678', 'Haifa', 'https://images.unsplash.com/photo-1546525848-3ce03ca516f6?ixlib=rb-4.0.3&amp;auto=format&amp;fit=crop&amp;w=400&amp;q=80')"&gt;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src="https://images.unsplash.com/photo-1546525848-3ce03ca516f6?ixlib=rb-4.0.3&amp;auto=format&amp;fit=crop&amp;w=400&amp;q=80" alt="Michael"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class="player-name"&gt;Michael&lt;/h4&gt;</w:t>
        <w:br/>
        <w:t xml:space="preserve">            &lt;p class="player-sport"&gt;Sport: Basketball&lt;/p&gt;</w:t>
        <w:br/>
        <w:t xml:space="preserve">            &lt;p class="player-location"&gt;5.2 km away&lt;/p&gt;</w:t>
        <w:br/>
        <w:t xml:space="preserve">            &lt;div class="player-actions"&gt;</w:t>
        <w:br/>
        <w:t xml:space="preserve">              &lt;button class="add-friend-btn" onclick="event.stopPropagation(); addFriend('Michael')"&gt;Add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4 --&gt;</w:t>
        <w:br/>
        <w:t xml:space="preserve">        &lt;div class="player-card" onclick="openPlayerModal('Emma', 'emma@example.com', 'Swimming', '22', 'Female', '+972-50-345-6789', 'Netanya', 'https://images.unsplash.com/photo-1530549387789-4c1017266635?ixlib=rb-4.0.3&amp;auto=format&amp;fit=crop&amp;w=400&amp;q=80')"&gt;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src="https://images.unsplash.com/photo-1530549387789-4c1017266635?ixlib=rb-4.0.3&amp;auto=format&amp;fit=crop&amp;w=400&amp;q=80" alt="Emma"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class="player-name"&gt;Emma&lt;/h4&gt;</w:t>
        <w:br/>
        <w:t xml:space="preserve">            &lt;p class="player-sport"&gt;Sport: Swimming&lt;/p&gt;</w:t>
        <w:br/>
        <w:t xml:space="preserve">            &lt;p class="player-location"&gt;3.7 km away&lt;/p&gt;</w:t>
        <w:br/>
        <w:t xml:space="preserve">            &lt;div class="player-actions"&gt;</w:t>
        <w:br/>
        <w:t xml:space="preserve">              &lt;button class="add-friend-btn" onclick="event.stopPropagation(); addFriend('Emma')"&gt;Add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5 --&gt;</w:t>
        <w:br/>
        <w:t xml:space="preserve">        &lt;div class="player-card" onclick="openPlayerModal('David', 'david@example.com', 'Running', '30', 'Male', '+972-50-456-7890', 'Jerusalem', 'https://images.unsplash.com/photo-1571019613454-1cb2f99b2d8b?ixlib=rb-4.0.3&amp;auto=format&amp;fit=crop&amp;w=400&amp;q=80')"&gt;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src="https://images.unsplash.com/photo-1571019613454-1cb2f99b2d8b?ixlib=rb-4.0.3&amp;auto=format&amp;fit=crop&amp;w=400&amp;q=80" alt="David"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class="player-name"&gt;David&lt;/h4&gt;</w:t>
        <w:br/>
        <w:t xml:space="preserve">            &lt;p class="player-sport"&gt;Sport: Running&lt;/p&gt;</w:t>
        <w:br/>
        <w:t xml:space="preserve">            &lt;p class="player-location"&gt;8.1 km away&lt;/p&gt;</w:t>
        <w:br/>
        <w:t xml:space="preserve">            &lt;div class="player-actions"&gt;</w:t>
        <w:br/>
        <w:t xml:space="preserve">              &lt;button class="add-friend-btn" onclick="event.stopPropagation(); addFriend('David')"&gt;Add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6 --&gt;</w:t>
        <w:br/>
        <w:t xml:space="preserve">        &lt;div class="player-card" onclick="openPlayerModal('Luna', 'luna@example.com', 'Volleyball', '26', 'Female', '+972-50-567-8901', 'Eilat', 'https://images.unsplash.com/photo-1594736797933-d0fce0ba4d2b?ixlib=rb-4.0.3&amp;auto=format&amp;fit=crop&amp;w=400&amp;q=80')"&gt;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src="https://images.unsplash.com/photo-1594736797933-d0fce0ba4d2b?ixlib=rb-4.0.3&amp;auto=format&amp;fit=crop&amp;w=400&amp;q=80" alt="Luna"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class="player-name"&gt;Luna&lt;/h4&gt;</w:t>
        <w:br/>
        <w:t xml:space="preserve">            &lt;p class="player-sport"&gt;Sport: Volleyball&lt;/p&gt;</w:t>
        <w:br/>
        <w:t xml:space="preserve">            &lt;p class="player-location"&gt;4.3 km away&lt;/p&gt;</w:t>
        <w:br/>
        <w:t xml:space="preserve">            &lt;div class="player-actions"&gt;</w:t>
        <w:br/>
        <w:t xml:space="preserve">              &lt;button class="add-friend-btn" onclick="event.stopPropagation(); addFriend('Luna')"&gt;Add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7 --&gt;</w:t>
        <w:br/>
        <w:t xml:space="preserve">        &lt;div class="player-card" onclick="openPlayerModal('James', 'james@example.com', 'Cycling', '29', 'Male', '+972-50-678-9012', 'Be er Sheva', 'https://images.unsplash.com/photo-1558618666-fcd25c85cd64?ixlib=rb-4.0.3&amp;auto=format&amp;fit=crop&amp;w=400&amp;q=80')"&gt;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src="https://images.unsplash.com/photo-1558618666-fcd25c85cd64?ixlib=rb-4.0.3&amp;auto=format&amp;fit=crop&amp;w=400&amp;q=80" alt="James"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class="player-name"&gt;James&lt;/h4&gt;</w:t>
        <w:br/>
        <w:t xml:space="preserve">            &lt;p class="player-sport"&gt;Sport: Cycling&lt;/p&gt;</w:t>
        <w:br/>
        <w:t xml:space="preserve">            &lt;p class="player-location"&gt;6.8 km away&lt;/p&gt;</w:t>
        <w:br/>
        <w:t xml:space="preserve">            &lt;div class="player-actions"&gt;</w:t>
        <w:br/>
        <w:t xml:space="preserve">              &lt;button class="add-friend-btn" onclick="event.stopPropagation(); addFriend('James')"&gt;Add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8 --&gt;</w:t>
        <w:br/>
        <w:t xml:space="preserve">        &lt;div class="player-card" onclick="openPlayerModal('Sophia', 'sophia@example.com', 'Yoga', '25', 'Female', '+972-50-789-0123', 'Herzliya', 'https://images.unsplash.com/photo-1544367567-0f2fcb009e0b?ixlib=rb-4.0.3&amp;auto=format&amp;fit=crop&amp;w=400&amp;q=80')"&gt;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src="https://images.unsplash.com/photo-1544367567-0f2fcb009e0b?ixlib=rb-4.0.3&amp;auto=format&amp;fit=crop&amp;w=400&amp;q=80" alt="Sophia"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class="player-name"&gt;Sophia&lt;/h4&gt;</w:t>
        <w:br/>
        <w:t xml:space="preserve">            &lt;p class="player-sport"&gt;Sport: Yoga&lt;/p&gt;</w:t>
        <w:br/>
        <w:t xml:space="preserve">            &lt;p class="player-location"&gt;2.1 km away&lt;/p&gt;</w:t>
        <w:br/>
        <w:t xml:space="preserve">            &lt;div class="player-actions"&gt;</w:t>
        <w:br/>
        <w:t xml:space="preserve">              &lt;button class="add-friend-btn" onclick="event.stopPropagation(); addFriend('Sophia')"&gt;Add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9 --&gt;</w:t>
        <w:br/>
        <w:t xml:space="preserve">        &lt;div class="player-card" onclick="openPlayerModal('Alex', 'alex@example.com', 'Boxing', '27', 'Male', '+972-50-890-1234', 'Ashdod', 'https://images.unsplash.com/photo-1549476464-37392f717541?ixlib=rb-4.0.3&amp;auto=format&amp;fit=crop&amp;w=400&amp;q=80')"&gt;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src="https://images.unsplash.com/photo-1549476464-37392f717541?ixlib=rb-4.0.3&amp;auto=format&amp;fit=crop&amp;w=400&amp;q=80" alt="Alex"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class="player-name"&gt;Alex&lt;/h4&gt;</w:t>
        <w:br/>
        <w:t xml:space="preserve">            &lt;p class="player-sport"&gt;Sport: Boxing&lt;/p&gt;</w:t>
        <w:br/>
        <w:t xml:space="preserve">            &lt;p class="player-location"&gt;7.5 km away&lt;/p&gt;</w:t>
        <w:br/>
        <w:t xml:space="preserve">            &lt;div class="player-actions"&gt;</w:t>
        <w:br/>
        <w:t xml:space="preserve">              &lt;button class="add-friend-btn" onclick="event.stopPropagation(); addFriend('Alex')"&gt;Add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10 --&gt;</w:t>
        <w:br/>
        <w:t xml:space="preserve">        &lt;div class="player-card" onclick="openPlayerModal('Maya', 'maya@example.com', 'Pilates', '31', 'Female', '+972-50-901-2345', 'Rishon LeZion', 'https://images.unsplash.com/photo-1518611012118-696072aa579a?ixlib=rb-4.0.3&amp;auto=format&amp;fit=crop&amp;w=400&amp;q=80')"&gt;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src="https://images.unsplash.com/photo-1518611012118-696072aa579a?ixlib=rb-4.0.3&amp;auto=format&amp;fit=crop&amp;w=400&amp;q=80" alt="Maya"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class="player-name"&gt;Maya&lt;/h4&gt;</w:t>
        <w:br/>
        <w:t xml:space="preserve">            &lt;p class="player-sport"&gt;Sport: Pilates&lt;/p&gt;</w:t>
        <w:br/>
        <w:t xml:space="preserve">            &lt;p class="player-location"&gt;3.2 km away&lt;/p&gt;</w:t>
        <w:br/>
        <w:t xml:space="preserve">            &lt;div class="player-actions"&gt;</w:t>
        <w:br/>
        <w:t xml:space="preserve">              &lt;button class="add-friend-btn" onclick="event.stopPropagation(); addFriend('Maya')"&gt;Add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11 --&gt;</w:t>
        <w:br/>
        <w:t xml:space="preserve">        &lt;div class="player-card" onclick="openPlayerModal('Oliver', 'oliver@example.com', 'Golf', '35', 'Male', '+972-50-012-3456', 'Caesarea', 'https://images.unsplash.com/photo-1579952363873-27d3bfad9c0d?ixlib=rb-4.0.3&amp;auto=format&amp;fit=crop&amp;w=400&amp;q=80')"&gt;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src="https://images.unsplash.com/photo-1579952363873-27d3bfad9c0d?ixlib=rb-4.0.3&amp;auto=format&amp;fit=crop&amp;w=400&amp;q=80" alt="Oliver"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class="player-name"&gt;Oliver&lt;/h4&gt;</w:t>
        <w:br/>
        <w:t xml:space="preserve">            &lt;p class="player-sport"&gt;Sport: Golf&lt;/p&gt;</w:t>
        <w:br/>
        <w:t xml:space="preserve">            &lt;p class="player-location"&gt;9.4 km away&lt;/p&gt;</w:t>
        <w:br/>
        <w:t xml:space="preserve">            &lt;div class="player-actions"&gt;</w:t>
        <w:br/>
        <w:t xml:space="preserve">              &lt;button class="add-friend-btn" onclick="event.stopPropagation(); addFriend('Oliver')"&gt;Add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12 --&gt;</w:t>
        <w:br/>
        <w:t xml:space="preserve">        &lt;div class="player-card" onclick="openPlayerModal('Zoe', 'zoe@example.com', 'Rock Climbing', '23', 'Female', '+972-50-123-4567', 'Tiberias', 'https://images.unsplash.com/photo-1522163723043-478ef79a5bb4?ixlib=rb-4.0.3&amp;auto=format&amp;fit=crop&amp;w=400&amp;q=80')"&gt;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src="https://images.unsplash.com/photo-1522163723043-478ef79a5bb4?ixlib=rb-4.0.3&amp;auto=format&amp;fit=crop&amp;w=400&amp;q=80" alt="Zoe"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class="player-name"&gt;Zoe&lt;/h4&gt;</w:t>
        <w:br/>
        <w:t xml:space="preserve">            &lt;p class="player-sport"&gt;Sport: Rock Climbing&lt;/p&gt;</w:t>
        <w:br/>
        <w:t xml:space="preserve">            &lt;p class="player-location"&gt;12.1 km away&lt;/p&gt;</w:t>
        <w:br/>
        <w:t xml:space="preserve">            &lt;div class="player-actions"&gt;</w:t>
        <w:br/>
        <w:t xml:space="preserve">              &lt;button class="add-friend-btn" onclick="event.stopPropagation(); addFriend('Zoe')"&gt;Add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13 --&gt;</w:t>
        <w:br/>
        <w:t xml:space="preserve">        &lt;div class="player-card" onclick="openPlayerModal('Ryan', 'ryan@example.com', 'Surfing', '26', 'Male', '+972-50-234-5678', 'Ashkelon', 'https://images.unsplash.com/photo-1502680390469-be75c86b636f?ixlib=rb-4.0.3&amp;auto=format&amp;fit=crop&amp;w=400&amp;q=80')"&gt;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src="https://images.unsplash.com/photo-1502680390469-be75c86b636f?ixlib=rb-4.0.3&amp;auto=format&amp;fit=crop&amp;w=400&amp;q=80" alt="Ryan"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class="player-name"&gt;Ryan&lt;/h4&gt;</w:t>
        <w:br/>
        <w:t xml:space="preserve">            &lt;p class="player-sport"&gt;Sport: Surfing&lt;/p&gt;</w:t>
        <w:br/>
        <w:t xml:space="preserve">            &lt;p class="player-location"&gt;15.7 km away&lt;/p&gt;</w:t>
        <w:br/>
        <w:t xml:space="preserve">            &lt;div class="player-actions"&gt;</w:t>
        <w:br/>
        <w:t xml:space="preserve">              &lt;button class="add-friend-btn" onclick="event.stopPropagation(); addFriend('Ryan')"&gt;Add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14 --&gt;</w:t>
        <w:br/>
        <w:t xml:space="preserve">        &lt;div class="player-card" onclick="openPlayerModal('Aria', 'aria@example.com', 'Badminton', '24', 'Female', '+972-50-345-6789', 'Kfar Saba', 'https://images.unsplash.com/photo-1594736797933-d0fce0ba4d2b?ixlib=rb-4.0.3&amp;auto=format&amp;fit=crop&amp;w=400&amp;q=80')"&gt;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src="https://images.unsplash.com/photo-1594736797933-d0fce0ba4d2b?ixlib=rb-4.0.3&amp;auto=format&amp;fit=crop&amp;w=400&amp;q=80" alt="Aria"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class="player-name"&gt;Aria&lt;/h4&gt;</w:t>
        <w:br/>
        <w:t xml:space="preserve">            &lt;p class="player-sport"&gt;Sport: Badminton&lt;/p&gt;</w:t>
        <w:br/>
        <w:t xml:space="preserve">            &lt;p class="player-location"&gt;4.9 km away&lt;/p&gt;</w:t>
        <w:br/>
        <w:t xml:space="preserve">            &lt;div class="player-actions"&gt;</w:t>
        <w:br/>
        <w:t xml:space="preserve">              &lt;button class="add-friend-btn" onclick="event.stopPropagation(); addFriend('Aria')"&gt;Add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&lt;!-- Player Card 15 --&gt;</w:t>
        <w:br/>
        <w:t xml:space="preserve">        &lt;div class="player-card" onclick="openPlayerModal('Ethan', 'ethan@example.com', 'Martial Arts', '32', 'Male', '+972-50-456-7890', 'Ramat Gan', 'https://images.unsplash.com/photo-1555597408-51bc5d65bedf?ixlib=rb-4.0.3&amp;auto=format&amp;fit=crop&amp;w=400&amp;q=80')"&gt;</w:t>
        <w:br/>
        <w:t xml:space="preserve">          &lt;div class="player-image"&gt;</w:t>
        <w:br/>
        <w:t xml:space="preserve">            &lt;img src="https://images.unsplash.com/photo-1555597408-51bc5d65bedf?ixlib=rb-4.0.3&amp;auto=format&amp;fit=crop&amp;w=400&amp;q=80" alt="Ethan" /&gt;</w:t>
        <w:br/>
        <w:t xml:space="preserve">          &lt;/div&gt;</w:t>
        <w:br/>
        <w:t xml:space="preserve">          &lt;div class="player-details"&gt;</w:t>
        <w:br/>
        <w:t xml:space="preserve">            &lt;h4 class="player-name"&gt;Ethan&lt;/h4&gt;</w:t>
        <w:br/>
        <w:t xml:space="preserve">            &lt;p class="player-sport"&gt;Sport: Martial Arts&lt;/p&gt;</w:t>
        <w:br/>
        <w:t xml:space="preserve">            &lt;p class="player-location"&gt;6.3 km away&lt;/p&gt;</w:t>
        <w:br/>
        <w:t xml:space="preserve">            &lt;div class="player-actions"&gt;</w:t>
        <w:br/>
        <w:t xml:space="preserve">              &lt;button class="add-friend-btn" onclick="event.stopPropagation(); addFriend('Ethan')"&gt;Add Friend&lt;/button&gt;</w:t>
        <w:br/>
        <w:t xml:space="preserve">              &lt;button class="connect-btn" onclick="event.stopPropagation()"&gt;Connect&lt;/button&gt;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&lt;!-- 📋 Player Modal --&gt;</w:t>
        <w:br/>
        <w:t xml:space="preserve">  &lt;div class="modal" id="playerModal"&gt;</w:t>
        <w:br/>
        <w:t xml:space="preserve">    &lt;div class="modal-content"&gt;</w:t>
        <w:br/>
        <w:t xml:space="preserve">      &lt;span class="close" onclick="closePlayerModal()"&gt;&amp;times;&lt;/span&gt;</w:t>
        <w:br/>
        <w:t xml:space="preserve">      </w:t>
        <w:br/>
        <w:t xml:space="preserve">      &lt;!-- Modal Header with Gradient Background --&gt;</w:t>
        <w:br/>
        <w:t xml:space="preserve">      &lt;div class="modal-header"&gt;</w:t>
        <w:br/>
        <w:t xml:space="preserve">        &lt;div class="modal-avatar"&gt;</w:t>
        <w:br/>
        <w:t xml:space="preserve">          &lt;img id="modalPlayerImage" src="" alt="Player" /&gt;</w:t>
        <w:br/>
        <w:t xml:space="preserve">        &lt;/div&gt;</w:t>
        <w:br/>
        <w:t xml:space="preserve">        &lt;h2 id="modalPlayerName"&gt;Player Name&lt;/h2&gt;</w:t>
        <w:br/>
        <w:t xml:space="preserve">        &lt;p class="modal-subtitle"&gt;Profile Information&lt;/p&gt;</w:t>
        <w:br/>
        <w:t xml:space="preserve">      &lt;/div&gt;</w:t>
        <w:br/>
        <w:t xml:space="preserve">      </w:t>
        <w:br/>
        <w:t xml:space="preserve">      &lt;!-- Modal Body with Player Details --&gt;</w:t>
        <w:br/>
        <w:t xml:space="preserve">      &lt;div class="modal-body"&gt;</w:t>
        <w:br/>
        <w:t xml:space="preserve">        &lt;div class="profile-info"&gt;</w:t>
        <w:br/>
        <w:t xml:space="preserve">          &lt;div class="info-row"&gt;</w:t>
        <w:br/>
        <w:t xml:space="preserve">            &lt;span class="info-label"&gt;Username:&lt;/span&gt;</w:t>
        <w:br/>
        <w:t xml:space="preserve">            &lt;span class="info-value" id="modalUsername"&gt;-&lt;/span&gt;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class="info-label"&gt;Email:&lt;/span&gt;</w:t>
        <w:br/>
        <w:t xml:space="preserve">            &lt;span class="info-value" id="modalEmail"&gt;-&lt;/span&gt;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class="info-label"&gt;Favorite Sport:&lt;/span&gt;</w:t>
        <w:br/>
        <w:t xml:space="preserve">            &lt;span class="info-value" id="modalSport"&gt;-&lt;/span&gt;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class="info-label"&gt;Age:&lt;/span&gt;</w:t>
        <w:br/>
        <w:t xml:space="preserve">            &lt;span class="info-value" id="modalAge"&gt;-&lt;/span&gt;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class="info-label"&gt;Gender:&lt;/span&gt;</w:t>
        <w:br/>
        <w:t xml:space="preserve">            &lt;span class="info-value" id="modalGender"&gt;-&lt;/span&gt;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class="info-label"&gt;Phone Number:&lt;/span&gt;</w:t>
        <w:br/>
        <w:t xml:space="preserve">            &lt;span class="info-value" id="modalPhone"&gt;-&lt;/span&gt;</w:t>
        <w:br/>
        <w:t xml:space="preserve">          &lt;/div&gt;</w:t>
        <w:br/>
        <w:t xml:space="preserve">          &lt;div class="info-row"&gt;</w:t>
        <w:br/>
        <w:t xml:space="preserve">            &lt;span class="info-label"&gt;Location:&lt;/span&gt;</w:t>
        <w:br/>
        <w:t xml:space="preserve">            &lt;span class="info-value" id="modalLocation"&gt;-&lt;/span&gt;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src="FindPlayer.js" defer&gt;&lt;/script&gt;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FindPlayer\FindPlayer.js</w:t>
      </w:r>
    </w:p>
    <w:p>
      <w:r>
        <w:rPr>
          <w:rFonts w:ascii="Courier New" w:hAnsi="Courier New"/>
          <w:sz w:val="16"/>
        </w:rPr>
        <w:t>// Cleaned version: data removed for DB integration</w:t>
        <w:br/>
        <w:t>let currentPlayers = [];</w:t>
        <w:br/>
        <w:t>let userAvailability = {};</w:t>
        <w:br/>
        <w:t>let isAvailableToPlay = true;</w:t>
        <w:br/>
        <w:t>let searchTimeout;</w:t>
        <w:br/>
        <w:t>let friendsList = []; // Store friends list</w:t>
        <w:br/>
        <w:br/>
        <w:t>// Sample players data (replace with your database data)</w:t>
        <w:br/>
        <w:t>const allPlayers = [</w:t>
        <w:br/>
        <w:t xml:space="preserve">    { name: 'Messi', email: 'messi@example.com', sport: 'Soccer', age: '36', gender: 'Male', phone: '+972-50-123-4567', location: 'Tel Aviv', distance: '2.5 km away', image: 'https://fcb-abj-pre.s3.amazonaws.com/img/jugadors/MESSI.jpg' },</w:t>
        <w:br/>
        <w:t xml:space="preserve">    { name: 'Sarah', email: 'sarah@example.com', sport: 'Tennis', age: '28', gender: 'Female', phone: '+972-50-765-4321', location: 'Tel Aviv', distance: '1.8 km away', image: 'https://thumbs.dreamstime.com/b/female-playing-tennis-waiting-ball-38898405.jpg' },</w:t>
        <w:br/>
        <w:t xml:space="preserve">    { name: 'Michael', email: 'michael@example.com', sport: 'Basketball', age: '24', gender: 'Male', phone: '+972-50-234-5678', location: 'Haifa', distance: '5.2 km away', image: 'https://images.unsplash.com/photo-1546525848-3ce03ca516f6?ixlib=rb-4.0.3&amp;auto=format&amp;fit=crop&amp;w=400&amp;q=80' },</w:t>
        <w:br/>
        <w:t xml:space="preserve">    { name: 'Emma', email: 'emma@example.com', sport: 'Swimming', age: '22', gender: 'Female', phone: '+972-50-345-6789', location: 'Netanya', distance: '3.7 km away', image: 'https://images.unsplash.com/photo-1530549387789-4c1017266635?ixlib=rb-4.0.3&amp;auto=format&amp;fit=crop&amp;w=400&amp;q=80' },</w:t>
        <w:br/>
        <w:t xml:space="preserve">    { name: 'David', email: 'david@example.com', sport: 'Running', age: '30', gender: 'Male', phone: '+972-50-456-7890', location: 'Jerusalem', distance: '8.1 km away', image: 'https://images.unsplash.com/photo-1571019613454-1cb2f99b2d8b?ixlib=rb-4.0.3&amp;auto=format&amp;fit=crop&amp;w=400&amp;q=80' },</w:t>
        <w:br/>
        <w:t xml:space="preserve">    { name: 'Luna', email: 'luna@example.com', sport: 'Volleyball', age: '26', gender: 'Female', phone: '+972-50-567-8901', location: 'Eilat', distance: '4.3 km away', image: 'https://images.unsplash.com/photo-1594736797933-d0fce0ba4d2b?ixlib=rb-4.0.3&amp;auto=format&amp;fit=crop&amp;w=400&amp;q=80' },</w:t>
        <w:br/>
        <w:t xml:space="preserve">    { name: 'James', email: 'james@example.com', sport: 'Cycling', age: '29', gender: 'Male', phone: '+972-50-678-9012', location: 'Be er Sheva', distance: '6.8 km away', image: 'https://images.unsplash.com/photo-1558618666-fcd25c85cd64?ixlib=rb-4.0.3&amp;auto=format&amp;fit=crop&amp;w=400&amp;q=80' },</w:t>
        <w:br/>
        <w:t xml:space="preserve">    { name: 'Sophia', email: 'sophia@example.com', sport: 'Yoga', age: '25', gender: 'Female', phone: '+972-50-789-0123', location: 'Herzliya', distance: '2.1 km away', image: 'https://images.unsplash.com/photo-1544367567-0f2fcb009e0b?ixlib=rb-4.0.3&amp;auto=format&amp;fit=crop&amp;w=400&amp;q=80' },</w:t>
        <w:br/>
        <w:t xml:space="preserve">    { name: 'Alex', email: 'alex@example.com', sport: 'Boxing', age: '27', gender: 'Male', phone: '+972-50-890-1234', location: 'Ashdod', distance: '7.5 km away', image: 'https://images.unsplash.com/photo-1549476464-37392f717541?ixlib=rb-4.0.3&amp;auto=format&amp;fit=crop&amp;w=400&amp;q=80' },</w:t>
        <w:br/>
        <w:t xml:space="preserve">    { name: 'Maya', email: 'maya@example.com', sport: 'Pilates', age: '31', gender: 'Female', phone: '+972-50-901-2345', location: 'Rishon LeZion', distance: '3.2 km away', image: 'https://images.unsplash.com/photo-1518611012118-696072aa579a?ixlib=rb-4.0.3&amp;auto=format&amp;fit=crop&amp;w=400&amp;q=80' },</w:t>
        <w:br/>
        <w:t xml:space="preserve">    { name: 'Oliver', email: 'oliver@example.com', sport: 'Golf', age: '35', gender: 'Male', phone: '+972-50-012-3456', location: 'Caesarea', distance: '9.4 km away', image: 'https://images.unsplash.com/photo-1579952363873-27d3bfad9c0d?ixlib=rb-4.0.3&amp;auto=format&amp;fit=crop&amp;w=400&amp;q=80' },</w:t>
        <w:br/>
        <w:t xml:space="preserve">    { name: 'Zoe', email: 'zoe@example.com', sport: 'Rock Climbing', age: '23', gender: 'Female', phone: '+972-50-123-4567', location: 'Tiberias', distance: '12.1 km away', image: 'https://images.unsplash.com/photo-1522163723043-478ef79a5bb4?ixlib=rb-4.0.3&amp;auto=format&amp;fit=crop&amp;w=400&amp;q=80' },</w:t>
        <w:br/>
        <w:t xml:space="preserve">    { name: 'Ryan', email: 'ryan@example.com', sport: 'Surfing', age: '26', gender: 'Male', phone: '+972-50-234-5678', location: 'Ashkelon', distance: '15.7 km away', image: 'https://images.unsplash.com/photo-1502680390469-be75c86b636f?ixlib=rb-4.0.3&amp;auto=format&amp;fit=crop&amp;w=400&amp;q=80' },</w:t>
        <w:br/>
        <w:t xml:space="preserve">    { name: 'Aria', email: 'aria@example.com', sport: 'Badminton', age: '24', gender: 'Female', phone: '+972-50-345-6789', location: 'Kfar Saba', distance: '4.9 km away', image: 'https://images.unsplash.com/photo-1594736797933-d0fce0ba4d2b?ixlib=rb-4.0.3&amp;auto=format&amp;fit=crop&amp;w=400&amp;q=80' },</w:t>
        <w:br/>
        <w:t xml:space="preserve">    { name: 'Ethan', email: 'ethan@example.com', sport: 'Martial Arts', age: '32', gender: 'Male', phone: '+972-50-456-7890', location: 'Ramat Gan', distance: '6.3 km away', image: 'https://images.unsplash.com/photo-1555597408-51bc5d65bedf?ixlib=rb-4.0.3&amp;auto=format&amp;fit=crop&amp;w=400&amp;q=80' }</w:t>
        <w:br/>
        <w:t>];</w:t>
        <w:br/>
        <w:br/>
        <w:t>const searchInput = document.getElementById('searchInput');</w:t>
        <w:br/>
        <w:t>const sortByMeBtn = document.getElementById('sortByMeBtn');</w:t>
        <w:br/>
        <w:t>const availableToggle = document.getElementById('availableToggle');</w:t>
        <w:br/>
        <w:t>const selectAllBtn = document.getElementById('selectAllBtn');</w:t>
        <w:br/>
        <w:t>const playersGrid = document.getElementById('playersGrid');</w:t>
        <w:br/>
        <w:t>const playerModal = document.getElementById('playerModal');</w:t>
        <w:br/>
        <w:t>const modalBody = document.getElementById('modalBody');</w:t>
        <w:br/>
        <w:t>const closeModal = document.querySelector('.close');</w:t>
        <w:br/>
        <w:br/>
        <w:t>const days = ['sunday','monday','tuesday','wednesday','thursday','friday','saturday'];</w:t>
        <w:br/>
        <w:br/>
        <w:t>document.addEventListener('DOMContentLoaded', () =&gt; {</w:t>
        <w:br/>
        <w:t xml:space="preserve">    initializeAvailability();</w:t>
        <w:br/>
        <w:t xml:space="preserve">    setupEventListeners();</w:t>
        <w:br/>
        <w:t xml:space="preserve">    currentPlayers = [...allPlayers]; // Initialize with all players</w:t>
        <w:br/>
        <w:t xml:space="preserve">    renderPlayers(); // Render players on page load</w:t>
        <w:br/>
        <w:t>});</w:t>
        <w:br/>
        <w:br/>
        <w:t>function initializeAvailability() {</w:t>
        <w:br/>
        <w:t xml:space="preserve">    days.forEach(day =&gt; {</w:t>
        <w:br/>
        <w:t xml:space="preserve">        const checkbox = document.getElementById(day.substring(0,3));</w:t>
        <w:br/>
        <w:t xml:space="preserve">        const container = document.getElementById(`slots-${day}`);</w:t>
        <w:br/>
        <w:t xml:space="preserve">        if (checkbox) {</w:t>
        <w:br/>
        <w:t xml:space="preserve">            checkbox.addEventListener('change', () =&gt; {</w:t>
        <w:br/>
        <w:t xml:space="preserve">                const dayCard = document.querySelector(`[data-day="${day}"]`);</w:t>
        <w:br/>
        <w:t xml:space="preserve">                if (checkbox.checked) {</w:t>
        <w:br/>
        <w:t xml:space="preserve">                    dayCard.classList.add('active');</w:t>
        <w:br/>
        <w:t xml:space="preserve">                    showAddButton(day);</w:t>
        <w:br/>
        <w:t xml:space="preserve">                } else {</w:t>
        <w:br/>
        <w:t xml:space="preserve">                    dayCard.classList.remove('active');</w:t>
        <w:br/>
        <w:t xml:space="preserve">                    container.innerHTML = '';</w:t>
        <w:br/>
        <w:t xml:space="preserve">                    delete userAvailability[day];</w:t>
        <w:br/>
        <w:t xml:space="preserve">                }</w:t>
        <w:br/>
        <w:t xml:space="preserve">            });</w:t>
        <w:br/>
        <w:t xml:space="preserve">        }</w:t>
        <w:br/>
        <w:t xml:space="preserve">    });</w:t>
        <w:br/>
        <w:t>}</w:t>
        <w:br/>
        <w:br/>
        <w:t>function showAddButton(day) {</w:t>
        <w:br/>
        <w:t xml:space="preserve">    const container = document.getElementById(`slots-${day}`);</w:t>
        <w:br/>
        <w:t xml:space="preserve">    if (!container.querySelector('.add-slot-btn')) {</w:t>
        <w:br/>
        <w:t xml:space="preserve">        const btn = document.createElement('button');</w:t>
        <w:br/>
        <w:t xml:space="preserve">        btn.className = 'add-slot-btn';</w:t>
        <w:br/>
        <w:t xml:space="preserve">        btn.textContent = '+ Add Time Slot';</w:t>
        <w:br/>
        <w:t xml:space="preserve">        btn.onclick = () =&gt; addTimeSlot(day);</w:t>
        <w:br/>
        <w:t xml:space="preserve">        container.appendChild(btn);</w:t>
        <w:br/>
        <w:t xml:space="preserve">    }</w:t>
        <w:br/>
        <w:t>}</w:t>
        <w:br/>
        <w:br/>
        <w:t>function addTimeSlot(day) {</w:t>
        <w:br/>
        <w:t xml:space="preserve">    const container = document.getElementById(`slots-${day}`);</w:t>
        <w:br/>
        <w:t xml:space="preserve">    if (container.querySelectorAll('.time-slot').length &gt;= 3) return;</w:t>
        <w:br/>
        <w:t xml:space="preserve">    const div = document.createElement('div');</w:t>
        <w:br/>
        <w:t xml:space="preserve">    div.className = 'time-slot';</w:t>
        <w:br/>
        <w:t xml:space="preserve">    div.innerHTML = '&lt;input type="time" class="start-time"&gt;&lt;span&gt;–&lt;/span&gt;&lt;input type="time" class="end-time"&gt;&lt;button class="delete-slot" onclick="deleteTimeSlot(this)"&gt;×&lt;/button&gt;';</w:t>
        <w:br/>
        <w:t xml:space="preserve">    const addBtn = container.querySelector('.add-slot-btn');</w:t>
        <w:br/>
        <w:t xml:space="preserve">    if (addBtn) addBtn.remove();</w:t>
        <w:br/>
        <w:t xml:space="preserve">    container.appendChild(div);</w:t>
        <w:br/>
        <w:t xml:space="preserve">    const inputs = div.querySelectorAll('input');</w:t>
        <w:br/>
        <w:t xml:space="preserve">    inputs.forEach(input =&gt; input.addEventListener('change', () =&gt; updateUserAvailability(day)));</w:t>
        <w:br/>
        <w:t xml:space="preserve">    if (container.querySelectorAll('.time-slot').length &lt; 3) showAddButton(day);</w:t>
        <w:br/>
        <w:t xml:space="preserve">    updateUserAvailability(day);</w:t>
        <w:br/>
        <w:t>}</w:t>
        <w:br/>
        <w:br/>
        <w:t>function deleteTimeSlot(btn) {</w:t>
        <w:br/>
        <w:t xml:space="preserve">    const container = btn.parentElement.parentElement;</w:t>
        <w:br/>
        <w:t xml:space="preserve">    const day = container.id.replace('slots-','');</w:t>
        <w:br/>
        <w:t xml:space="preserve">    btn.parentElement.remove();</w:t>
        <w:br/>
        <w:t xml:space="preserve">    if (container.querySelectorAll('.time-slot').length &lt; 3) showAddButton(day);</w:t>
        <w:br/>
        <w:t xml:space="preserve">    updateUserAvailability(day);</w:t>
        <w:br/>
        <w:t>}</w:t>
        <w:br/>
        <w:br/>
        <w:t>function updateUserAvailability(day) {</w:t>
        <w:br/>
        <w:t xml:space="preserve">    const container = document.getElementById(`slots-${day}`);</w:t>
        <w:br/>
        <w:t xml:space="preserve">    const slots = container.querySelectorAll('.time-slot');</w:t>
        <w:br/>
        <w:t xml:space="preserve">    if (!slots.length) return delete userAvailability[day];</w:t>
        <w:br/>
        <w:t xml:space="preserve">    userAvailability[day] = [];</w:t>
        <w:br/>
        <w:t xml:space="preserve">    slots.forEach(slot =&gt; {</w:t>
        <w:br/>
        <w:t xml:space="preserve">        const start = slot.querySelector('.start-time').value;</w:t>
        <w:br/>
        <w:t xml:space="preserve">        const end = slot.querySelector('.end-time').value;</w:t>
        <w:br/>
        <w:t xml:space="preserve">        if (start &amp;&amp; end) userAvailability[day].push(`${start}-${end}`);</w:t>
        <w:br/>
        <w:t xml:space="preserve">    });</w:t>
        <w:br/>
        <w:t>}</w:t>
        <w:br/>
        <w:br/>
        <w:t>// Search functionality</w:t>
        <w:br/>
        <w:t>function searchPlayers(searchTerm) {</w:t>
        <w:br/>
        <w:t xml:space="preserve">    if (!searchTerm.trim()) {</w:t>
        <w:br/>
        <w:t xml:space="preserve">        // If search is empty, show all players</w:t>
        <w:br/>
        <w:t xml:space="preserve">        currentPlayers = [...allPlayers];</w:t>
        <w:br/>
        <w:t xml:space="preserve">    } else {</w:t>
        <w:br/>
        <w:t xml:space="preserve">        // Filter players by username (case-insensitive)</w:t>
        <w:br/>
        <w:t xml:space="preserve">        currentPlayers = allPlayers.filter(player =&gt; </w:t>
        <w:br/>
        <w:t xml:space="preserve">            player.name.toLowerCase().startsWith(searchTerm.toLowerCase())</w:t>
        <w:br/>
        <w:t xml:space="preserve">        );</w:t>
        <w:br/>
        <w:t xml:space="preserve">    }</w:t>
        <w:br/>
        <w:t xml:space="preserve">    renderPlayers();</w:t>
        <w:br/>
        <w:t>}</w:t>
        <w:br/>
        <w:br/>
        <w:t>function renderPlayers() {</w:t>
        <w:br/>
        <w:t xml:space="preserve">    if (!playersGrid) return;</w:t>
        <w:br/>
        <w:t xml:space="preserve">    </w:t>
        <w:br/>
        <w:t xml:space="preserve">    if (currentPlayers.length === 0) {</w:t>
        <w:br/>
        <w:t xml:space="preserve">        playersGrid.innerHTML = '&lt;div class="no-results"&gt;&lt;p&gt;No players found matching your search.&lt;/p&gt;&lt;/div&gt;';</w:t>
        <w:br/>
        <w:t xml:space="preserve">        return;</w:t>
        <w:br/>
        <w:t xml:space="preserve">    }</w:t>
        <w:br/>
        <w:t xml:space="preserve">    </w:t>
        <w:br/>
        <w:t xml:space="preserve">    playersGrid.innerHTML = currentPlayers.map(player =&gt; {</w:t>
        <w:br/>
        <w:t xml:space="preserve">        const isFriend = friendsList.includes(player.name);</w:t>
        <w:br/>
        <w:t xml:space="preserve">        return `</w:t>
        <w:br/>
        <w:t xml:space="preserve">        &lt;div class="player-card" onclick="openPlayerModal('${player.name}', '${player.email}', '${player.sport}', '${player.age}', '${player.gender}', '${player.phone}', '${player.location}', '${player.image}')"&gt;</w:t>
        <w:br/>
        <w:t xml:space="preserve">            &lt;div class="player-image"&gt;</w:t>
        <w:br/>
        <w:t xml:space="preserve">                &lt;img src="${player.image}" alt="${player.name}" /&gt;</w:t>
        <w:br/>
        <w:t xml:space="preserve">            &lt;/div&gt;</w:t>
        <w:br/>
        <w:t xml:space="preserve">            &lt;div class="player-details"&gt;</w:t>
        <w:br/>
        <w:t xml:space="preserve">                &lt;h4 class="player-name"&gt;${player.name}&lt;/h4&gt;</w:t>
        <w:br/>
        <w:t xml:space="preserve">                &lt;p class="player-sport"&gt;Sport: ${player.sport}&lt;/p&gt;</w:t>
        <w:br/>
        <w:t xml:space="preserve">                &lt;p class="player-location"&gt;${player.distance}&lt;/p&gt;</w:t>
        <w:br/>
        <w:t xml:space="preserve">                &lt;div class="player-actions"&gt;</w:t>
        <w:br/>
        <w:t xml:space="preserve">                    &lt;button class="add-friend-btn ${isFriend ? 'added' : ''}" </w:t>
        <w:br/>
        <w:t xml:space="preserve">                            onclick="event.stopPropagation(); addFriend('${player.name}')" </w:t>
        <w:br/>
        <w:t xml:space="preserve">                            ${isFriend ? 'disabled' : ''}&gt;</w:t>
        <w:br/>
        <w:t xml:space="preserve">                        ${isFriend ? 'Friend Added' : 'Add Friend'}</w:t>
        <w:br/>
        <w:t xml:space="preserve">                    &lt;/button&gt;</w:t>
        <w:br/>
        <w:t xml:space="preserve">                    &lt;button class="connect-btn" onclick="event.stopPropagation()"&gt;Connect&lt;/button&gt;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`;}).join('');</w:t>
        <w:br/>
        <w:t>}</w:t>
        <w:br/>
        <w:br/>
        <w:t>// Add Friend functionality</w:t>
        <w:br/>
        <w:t>function addFriend(playerName) {</w:t>
        <w:br/>
        <w:t xml:space="preserve">    // Check if already friends</w:t>
        <w:br/>
        <w:t xml:space="preserve">    if (friendsList.includes(playerName)) {</w:t>
        <w:br/>
        <w:t xml:space="preserve">        alert(`${playerName} is already in your friends list!`);</w:t>
        <w:br/>
        <w:t xml:space="preserve">        return;</w:t>
        <w:br/>
        <w:t xml:space="preserve">    }</w:t>
        <w:br/>
        <w:t xml:space="preserve">    </w:t>
        <w:br/>
        <w:t xml:space="preserve">    // Add to friends list</w:t>
        <w:br/>
        <w:t xml:space="preserve">    friendsList.push(playerName);</w:t>
        <w:br/>
        <w:t xml:space="preserve">    </w:t>
        <w:br/>
        <w:t xml:space="preserve">    // Show success message</w:t>
        <w:br/>
        <w:t xml:space="preserve">    alert(`${playerName} has been added to your friends list!`);</w:t>
        <w:br/>
        <w:t xml:space="preserve">    </w:t>
        <w:br/>
        <w:t xml:space="preserve">    // Re-render players to update button state</w:t>
        <w:br/>
        <w:t xml:space="preserve">    renderPlayers();</w:t>
        <w:br/>
        <w:t xml:space="preserve">    </w:t>
        <w:br/>
        <w:t xml:space="preserve">    console.log('Current friends list:', friendsList);</w:t>
        <w:br/>
        <w:t>}</w:t>
        <w:br/>
        <w:br/>
        <w:t>function setupEventListeners() {</w:t>
        <w:br/>
        <w:t xml:space="preserve">    if (searchInput) {</w:t>
        <w:br/>
        <w:t xml:space="preserve">        searchInput.addEventListener('input', (e) =&gt; {</w:t>
        <w:br/>
        <w:t xml:space="preserve">            clearTimeout(searchTimeout);</w:t>
        <w:br/>
        <w:t xml:space="preserve">            // Add small delay for better performance</w:t>
        <w:br/>
        <w:t xml:space="preserve">            searchTimeout = setTimeout(() =&gt; {</w:t>
        <w:br/>
        <w:t xml:space="preserve">                searchPlayers(e.target.value);</w:t>
        <w:br/>
        <w:t xml:space="preserve">            }, 300);</w:t>
        <w:br/>
        <w:t xml:space="preserve">        });</w:t>
        <w:br/>
        <w:t xml:space="preserve">    }</w:t>
        <w:br/>
        <w:t xml:space="preserve">    </w:t>
        <w:br/>
        <w:t xml:space="preserve">    if (sortByMeBtn) sortByMeBtn.addEventListener('click', () =&gt; {});</w:t>
        <w:br/>
        <w:t xml:space="preserve">    if (selectAllBtn) selectAllBtn.addEventListener('click', handleSelectAll);</w:t>
        <w:br/>
        <w:t xml:space="preserve">    if (availableToggle) availableToggle.addEventListener('change', () =&gt; {</w:t>
        <w:br/>
        <w:t xml:space="preserve">        isAvailableToPlay = availableToggle.checked;</w:t>
        <w:br/>
        <w:t xml:space="preserve">    });</w:t>
        <w:br/>
        <w:t xml:space="preserve">    if (closeModal) closeModal.addEventListener('click', () =&gt; playerModal.style.display = 'none');</w:t>
        <w:br/>
        <w:t>}</w:t>
        <w:br/>
        <w:br/>
        <w:t>function handleSelectAll() {</w:t>
        <w:br/>
        <w:t xml:space="preserve">    const allChecked = days.every(day =&gt; {</w:t>
        <w:br/>
        <w:t xml:space="preserve">        const checkbox = document.getElementById(day.substring(0,3));</w:t>
        <w:br/>
        <w:t xml:space="preserve">        return checkbox &amp;&amp; checkbox.checked;</w:t>
        <w:br/>
        <w:t xml:space="preserve">    });</w:t>
        <w:br/>
        <w:t xml:space="preserve">    </w:t>
        <w:br/>
        <w:t xml:space="preserve">    days.forEach(day =&gt; {</w:t>
        <w:br/>
        <w:t xml:space="preserve">        const checkbox = document.getElementById(day.substring(0,3));</w:t>
        <w:br/>
        <w:t xml:space="preserve">        const container = document.getElementById(`slots-${day}`);</w:t>
        <w:br/>
        <w:t xml:space="preserve">        const card = document.querySelector(`[data-day="${day}"]`);</w:t>
        <w:br/>
        <w:t xml:space="preserve">        </w:t>
        <w:br/>
        <w:t xml:space="preserve">        if (checkbox &amp;&amp; container &amp;&amp; card) {</w:t>
        <w:br/>
        <w:t xml:space="preserve">            if (!allChecked) {</w:t>
        <w:br/>
        <w:t xml:space="preserve">                checkbox.checked = true;</w:t>
        <w:br/>
        <w:t xml:space="preserve">                card.classList.add('active');</w:t>
        <w:br/>
        <w:t xml:space="preserve">                showAddButton(day);</w:t>
        <w:br/>
        <w:t xml:space="preserve">            } else {</w:t>
        <w:br/>
        <w:t xml:space="preserve">                checkbox.checked = false;</w:t>
        <w:br/>
        <w:t xml:space="preserve">                card.classList.remove('active');</w:t>
        <w:br/>
        <w:t xml:space="preserve">                container.innerHTML = '';</w:t>
        <w:br/>
        <w:t xml:space="preserve">                delete userAvailability[day];</w:t>
        <w:br/>
        <w:t xml:space="preserve">            }</w:t>
        <w:br/>
        <w:t xml:space="preserve">        }</w:t>
        <w:br/>
        <w:t xml:space="preserve">    });</w:t>
        <w:br/>
        <w:t xml:space="preserve">    </w:t>
        <w:br/>
        <w:t xml:space="preserve">    if (selectAllBtn) {</w:t>
        <w:br/>
        <w:t xml:space="preserve">        selectAllBtn.textContent = allChecked ? 'Select Everyday' : 'Clear All';</w:t>
        <w:br/>
        <w:t xml:space="preserve">    }</w:t>
        <w:br/>
        <w:t>}</w:t>
        <w:br/>
        <w:br/>
        <w:t>// Modal Functions for Player Profile</w:t>
        <w:br/>
        <w:t>function openPlayerModal(username, email, sport, age, gender, phone, location, image) {</w:t>
        <w:br/>
        <w:t xml:space="preserve">    const modalElements = {</w:t>
        <w:br/>
        <w:t xml:space="preserve">        name: document.getElementById('modalPlayerName'),</w:t>
        <w:br/>
        <w:t xml:space="preserve">        username: document.getElementById('modalUsername'),</w:t>
        <w:br/>
        <w:t xml:space="preserve">        email: document.getElementById('modalEmail'),</w:t>
        <w:br/>
        <w:t xml:space="preserve">        sport: document.getElementById('modalSport'),</w:t>
        <w:br/>
        <w:t xml:space="preserve">        age: document.getElementById('modalAge'),</w:t>
        <w:br/>
        <w:t xml:space="preserve">        gender: document.getElementById('modalGender'),</w:t>
        <w:br/>
        <w:t xml:space="preserve">        phone: document.getElementById('modalPhone'),</w:t>
        <w:br/>
        <w:t xml:space="preserve">        location: document.getElementById('modalLocation'),</w:t>
        <w:br/>
        <w:t xml:space="preserve">        image: document.getElementById('modalPlayerImage')</w:t>
        <w:br/>
        <w:t xml:space="preserve">    };</w:t>
        <w:br/>
        <w:t xml:space="preserve">    </w:t>
        <w:br/>
        <w:t xml:space="preserve">    // Update modal content if elements exist</w:t>
        <w:br/>
        <w:t xml:space="preserve">    if (modalElements.name) modalElements.name.textContent = username;</w:t>
        <w:br/>
        <w:t xml:space="preserve">    if (modalElements.username) modalElements.username.textContent = username;</w:t>
        <w:br/>
        <w:t xml:space="preserve">    if (modalElements.email) modalElements.email.textContent = email;</w:t>
        <w:br/>
        <w:t xml:space="preserve">    if (modalElements.sport) modalElements.sport.textContent = sport;</w:t>
        <w:br/>
        <w:t xml:space="preserve">    if (modalElements.age) modalElements.age.textContent = age;</w:t>
        <w:br/>
        <w:t xml:space="preserve">    if (modalElements.gender) modalElements.gender.textContent = gender;</w:t>
        <w:br/>
        <w:t xml:space="preserve">    if (modalElements.phone) modalElements.phone.textContent = phone;</w:t>
        <w:br/>
        <w:t xml:space="preserve">    if (modalElements.location) modalElements.location.textContent = location;</w:t>
        <w:br/>
        <w:t xml:space="preserve">    if (modalElements.image) modalElements.image.src = image;</w:t>
        <w:br/>
        <w:t xml:space="preserve">    </w:t>
        <w:br/>
        <w:t xml:space="preserve">    if (playerModal) {</w:t>
        <w:br/>
        <w:t xml:space="preserve">        playerModal.style.display = 'block';</w:t>
        <w:br/>
        <w:t xml:space="preserve">    }</w:t>
        <w:br/>
        <w:t>}</w:t>
        <w:br/>
        <w:br/>
        <w:t>function closePlayerModal() {</w:t>
        <w:br/>
        <w:t xml:space="preserve">    if (playerModal) {</w:t>
        <w:br/>
        <w:t xml:space="preserve">        playerModal.style.display = 'none';</w:t>
        <w:br/>
        <w:t xml:space="preserve">    }</w:t>
        <w:br/>
        <w:t>}</w:t>
        <w:br/>
        <w:br/>
        <w:t>// Close modal when clicking outside of it</w:t>
        <w:br/>
        <w:t>window.onclick = function(event) {</w:t>
        <w:br/>
        <w:t xml:space="preserve">    if (playerModal &amp;&amp; event.target == playerModal) {</w:t>
        <w:br/>
        <w:t xml:space="preserve">        closePlayerModal();</w:t>
        <w:br/>
        <w:t xml:space="preserve">  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FindPlayer\FindPlayer.php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include '../navbar.php';</w:t>
        <w:br/>
        <w:t>include  '../sportsScroll.html';</w:t>
        <w:br/>
        <w:t>include  'FindPlayer.html';</w:t>
        <w:br/>
        <w:br/>
        <w:br/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HomePage\HomePage.css</w:t>
      </w:r>
    </w:p>
    <w:p>
      <w:r>
        <w:rPr>
          <w:rFonts w:ascii="Courier New" w:hAnsi="Courier New"/>
          <w:sz w:val="16"/>
        </w:rPr>
        <w:t>/* Light Elegant Theme - Responsive Version */</w:t>
        <w:br/>
        <w:br/>
        <w:t>:root {</w:t>
        <w:br/>
        <w:t xml:space="preserve">  --primary: #1e90ff;</w:t>
        <w:br/>
        <w:t xml:space="preserve">  --secondary: #22c55e;</w:t>
        <w:br/>
        <w:t xml:space="preserve">  --light-bg: #f8f6f0;</w:t>
        <w:br/>
        <w:t xml:space="preserve">  --card-bg: #ffffff;</w:t>
        <w:br/>
        <w:t xml:space="preserve">  --card-border: #d1d5db;</w:t>
        <w:br/>
        <w:t xml:space="preserve">  --text-main: #1e293b;</w:t>
        <w:br/>
        <w:t xml:space="preserve">  --muted-text: #6b7280;</w:t>
        <w:br/>
        <w:t xml:space="preserve">  --accent-glow: rgba(30, 144, 255, 0.3);</w:t>
        <w:br/>
        <w:t xml:space="preserve">  --radius: 0.75rem;</w:t>
        <w:br/>
        <w:t>}</w:t>
        <w:br/>
        <w:br/>
        <w:t>* {</w:t>
        <w:br/>
        <w:t xml:space="preserve">  box-sizing: border-box;</w:t>
        <w:br/>
        <w:t xml:space="preserve">  margin: 0;</w:t>
        <w:br/>
        <w:t xml:space="preserve">  padding: 0;</w:t>
        <w:br/>
        <w:t>}</w:t>
        <w:br/>
        <w:br/>
        <w:t>body {</w:t>
        <w:br/>
        <w:t xml:space="preserve">  margin: 0;</w:t>
        <w:br/>
        <w:t xml:space="preserve">  font-family: 'Outfit', sans-serif;</w:t>
        <w:br/>
        <w:t xml:space="preserve">  background: linear-gradient(135deg, #e0f7fa, #d0f8ce);</w:t>
        <w:br/>
        <w:t xml:space="preserve">  color: var(--text-main);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overflow-x: hidden;</w:t>
        <w:br/>
        <w:t xml:space="preserve">  padding: 0;</w:t>
        <w:br/>
        <w:t>}</w:t>
        <w:br/>
        <w:br/>
        <w:t>.header-bar {</w:t>
        <w:br/>
        <w:t xml:space="preserve">  width: 100%;</w:t>
        <w:br/>
        <w:t xml:space="preserve">  padding: 20px 5%;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flex-wrap: wrap;</w:t>
        <w:br/>
        <w:t xml:space="preserve">  gap: 15px;</w:t>
        <w:br/>
        <w:t>}</w:t>
        <w:br/>
        <w:br/>
        <w:t>.logo-title {</w:t>
        <w:br/>
        <w:t xml:space="preserve">  font-size: 32px;</w:t>
        <w:br/>
        <w:t xml:space="preserve">  font-weight: bold;</w:t>
        <w:br/>
        <w:t xml:space="preserve">  background: linear-gradient(to right, #1e90ff, #22c55e);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 xml:space="preserve">  white-space: nowrap;</w:t>
        <w:br/>
        <w:t>}</w:t>
        <w:br/>
        <w:br/>
        <w:t>.logo-title span {</w:t>
        <w:br/>
        <w:t xml:space="preserve">  color: #f472b6;</w:t>
        <w:br/>
        <w:t>}</w:t>
        <w:br/>
        <w:br/>
        <w:t>.profile-container {</w:t>
        <w:br/>
        <w:t xml:space="preserve">  position: relative;</w:t>
        <w:br/>
        <w:t xml:space="preserve">  cursor: pointer;</w:t>
        <w:br/>
        <w:t xml:space="preserve">  z-index: 100;</w:t>
        <w:br/>
        <w:t>}</w:t>
        <w:br/>
        <w:br/>
        <w:t>.profile-icon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object-fit: cover;</w:t>
        <w:br/>
        <w:t xml:space="preserve">  box-shadow: 0 0 6px var(--accent-glow);</w:t>
        <w:br/>
        <w:t>}</w:t>
        <w:br/>
        <w:br/>
        <w:t>.profile-menu {</w:t>
        <w:br/>
        <w:t xml:space="preserve">  position: fixed; /* instead of absolute */</w:t>
        <w:br/>
        <w:t xml:space="preserve">  top: 70px;</w:t>
        <w:br/>
        <w:t xml:space="preserve">  right: 30px; /* you can adjust the number according to spacing */</w:t>
        <w:br/>
        <w:t xml:space="preserve">  background-color: white;</w:t>
        <w:br/>
        <w:t xml:space="preserve">  border: 1px solid var(--card-border);</w:t>
        <w:br/>
        <w:t xml:space="preserve">  border-radius: var(--radius);</w:t>
        <w:br/>
        <w:t xml:space="preserve">  box-shadow: 0 4px 16px rgba(0, 0, 0, 0.06);</w:t>
        <w:br/>
        <w:t xml:space="preserve">  overflow: hidden;</w:t>
        <w:br/>
        <w:t xml:space="preserve">  display: none;</w:t>
        <w:br/>
        <w:t xml:space="preserve">  flex-direction: column;</w:t>
        <w:br/>
        <w:t xml:space="preserve">  min-width: 180px;</w:t>
        <w:br/>
        <w:t xml:space="preserve">  z-index: 101;</w:t>
        <w:br/>
        <w:t xml:space="preserve">  transition: opacity 0.3s ease, transform 0.3s ease;</w:t>
        <w:br/>
        <w:t>}</w:t>
        <w:br/>
        <w:br/>
        <w:br/>
        <w:t>.profile-menu a {</w:t>
        <w:br/>
        <w:t xml:space="preserve">  padding: 12px 18px;</w:t>
        <w:br/>
        <w:t xml:space="preserve">  text-decoration: none;</w:t>
        <w:br/>
        <w:t xml:space="preserve">  color: var(--text-main);</w:t>
        <w:br/>
        <w:t xml:space="preserve">  font-size: 14px;</w:t>
        <w:br/>
        <w:t>}</w:t>
        <w:br/>
        <w:br/>
        <w:t>.profile-menu a:hover {</w:t>
        <w:br/>
        <w:t xml:space="preserve">  background-color: #f3f4f6;</w:t>
        <w:br/>
        <w:t>}</w:t>
        <w:br/>
        <w:br/>
        <w:t>.profile-menu.active {</w:t>
        <w:br/>
        <w:t xml:space="preserve">  display: flex;</w:t>
        <w:br/>
        <w:t>}</w:t>
        <w:br/>
        <w:br/>
        <w:t>.main-buttons {</w:t>
        <w:br/>
        <w:t xml:space="preserve">  display: flex;</w:t>
        <w:br/>
        <w:t xml:space="preserve">  gap: 30px;</w:t>
        <w:br/>
        <w:t xml:space="preserve">  margin-top: 60px;</w:t>
        <w:br/>
        <w:t xml:space="preserve">  flex-wrap: wrap;</w:t>
        <w:br/>
        <w:t xml:space="preserve">  justify-content: center;</w:t>
        <w:br/>
        <w:t xml:space="preserve">  padding: 0 20px;</w:t>
        <w:br/>
        <w:t>}</w:t>
        <w:br/>
        <w:br/>
        <w:t>.secondary-buttons {</w:t>
        <w:br/>
        <w:t xml:space="preserve">  display: grid;</w:t>
        <w:br/>
        <w:t xml:space="preserve">  grid-template-columns: repeat(auto-fit, minmax(140px, 1fr));</w:t>
        <w:br/>
        <w:t xml:space="preserve">  gap: 30px;</w:t>
        <w:br/>
        <w:t xml:space="preserve">  width: 90%;</w:t>
        <w:br/>
        <w:t xml:space="preserve">  max-width: 900px;</w:t>
        <w:br/>
        <w:t xml:space="preserve">  margin: 60px auto;</w:t>
        <w:br/>
        <w:t xml:space="preserve">  padding: 0 10px;</w:t>
        <w:br/>
        <w:t>}</w:t>
        <w:br/>
        <w:br/>
        <w:t>.glow-card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text-align: center;</w:t>
        <w:br/>
        <w:t xml:space="preserve">  color: var(--text-main);</w:t>
        <w:br/>
        <w:t xml:space="preserve">  box-shadow: 0 4px 12px rgba(30, 144, 255, 0.05);</w:t>
        <w:br/>
        <w:t xml:space="preserve">  transition: all 0.3s ease;</w:t>
        <w:br/>
        <w:t xml:space="preserve">  cursor: pointer;</w:t>
        <w:br/>
        <w:t xml:space="preserve">  width: 160px;</w:t>
        <w:br/>
        <w:t xml:space="preserve">  height: 160px;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>}</w:t>
        <w:br/>
        <w:br/>
        <w:t>.main-buttons .glow-card {</w:t>
        <w:br/>
        <w:t xml:space="preserve">  width: 200px;</w:t>
        <w:br/>
        <w:t xml:space="preserve">  height: 200px;</w:t>
        <w:br/>
        <w:t>}</w:t>
        <w:br/>
        <w:br/>
        <w:t>.glow-card img.icon {</w:t>
        <w:br/>
        <w:t xml:space="preserve">  width: 80px;</w:t>
        <w:br/>
        <w:t xml:space="preserve">  margin-bottom: 12px;</w:t>
        <w:br/>
        <w:t>}</w:t>
        <w:br/>
        <w:br/>
        <w:t>.glow-card span {</w:t>
        <w:br/>
        <w:t xml:space="preserve">  display: block;</w:t>
        <w:br/>
        <w:t xml:space="preserve">  font-size: 15px;</w:t>
        <w:br/>
        <w:t xml:space="preserve">  font-weight: 500;</w:t>
        <w:br/>
        <w:t xml:space="preserve">  color: var(--text-main);</w:t>
        <w:br/>
        <w:t>}</w:t>
        <w:br/>
        <w:br/>
        <w:t>.glow-card:hover {</w:t>
        <w:br/>
        <w:t xml:space="preserve">  transform: translateY(-5px);</w:t>
        <w:br/>
        <w:t xml:space="preserve">  box-shadow: 0 6px 20px rgba(30, 144, 255, 0.15);</w:t>
        <w:br/>
        <w:t>}</w:t>
        <w:br/>
        <w:br/>
        <w:t>.btn-find     { box-shadow: 0 0 12px #38bdf8; }</w:t>
        <w:br/>
        <w:t>.btn-group    { box-shadow: 0 0 12px gold; }</w:t>
        <w:br/>
        <w:t>.btn-book     { box-shadow: 0 0 12px #22c55e; }</w:t>
        <w:br/>
        <w:t>.btn-fav      { box-shadow: 0 0 12px #f43f5e; }</w:t>
        <w:br/>
        <w:t>.btn-chat     { box-shadow: 0 0 12px #3b82f6; }</w:t>
        <w:br/>
        <w:t>.btn-bookings { box-shadow: 0 0 12px #fb923c; }</w:t>
        <w:br/>
        <w:t>.btn-switch   { box-shadow: 0 0 12px #a855f7; }</w:t>
        <w:br/>
        <w:br/>
        <w:t>footer {</w:t>
        <w:br/>
        <w:t xml:space="preserve">  background-color: transparent;</w:t>
        <w:br/>
        <w:t xml:space="preserve">  padding: 20px;</w:t>
        <w:br/>
        <w:t xml:space="preserve">  width: 100%;</w:t>
        <w:br/>
        <w:t xml:space="preserve">  text-align: center;</w:t>
        <w:br/>
        <w:t xml:space="preserve">  font-size: 14px;</w:t>
        <w:br/>
        <w:t xml:space="preserve">  color: var(--muted-text);</w:t>
        <w:br/>
        <w:t xml:space="preserve">  margin-top: auto;</w:t>
        <w:br/>
        <w:t>}</w:t>
        <w:br/>
        <w:br/>
        <w:t>.footer-content {</w:t>
        <w:br/>
        <w:t xml:space="preserve">  max-width: 1200px;</w:t>
        <w:br/>
        <w:t xml:space="preserve">  margin: auto;</w:t>
        <w:br/>
        <w:t xml:space="preserve">  padding: 0 20px;</w:t>
        <w:br/>
        <w:t>}</w:t>
        <w:br/>
        <w:t>.floating-admin-btn {</w:t>
        <w:br/>
        <w:t xml:space="preserve">  position: fixed;</w:t>
        <w:br/>
        <w:t xml:space="preserve">  bottom: 20px;</w:t>
        <w:br/>
        <w:t xml:space="preserve">  right: 20px;</w:t>
        <w:br/>
        <w:t xml:space="preserve">  background: linear-gradient(135deg, #facc15, #fef08a);</w:t>
        <w:br/>
        <w:t xml:space="preserve">  color: #1e293b;</w:t>
        <w:br/>
        <w:t xml:space="preserve">  border: none;</w:t>
        <w:br/>
        <w:t xml:space="preserve">  border-radius: 12px;</w:t>
        <w:br/>
        <w:t xml:space="preserve">  padding: 12px 20px;</w:t>
        <w:br/>
        <w:t xml:space="preserve">  font-size: 14px;</w:t>
        <w:br/>
        <w:t xml:space="preserve">  font-weight: 600;</w:t>
        <w:br/>
        <w:t xml:space="preserve">  box-shadow: 0 4px 12px rgba(250, 204, 21, 0.4);</w:t>
        <w:br/>
        <w:t xml:space="preserve">  cursor: pointer;</w:t>
        <w:br/>
        <w:t xml:space="preserve">  transition: all 0.3s ease;</w:t>
        <w:br/>
        <w:t xml:space="preserve">  z-index: 999;</w:t>
        <w:br/>
        <w:t>}</w:t>
        <w:br/>
        <w:br/>
        <w:t>.floating-admin-btn:hover {</w:t>
        <w:br/>
        <w:t xml:space="preserve">  background: linear-gradient(135deg, #eab308, #fde047);</w:t>
        <w:br/>
        <w:t xml:space="preserve">  box-shadow: 0 6px 16px rgba(250, 204, 21, 0.6);</w:t>
        <w:br/>
        <w:t>}</w:t>
        <w:br/>
        <w:br/>
        <w:t>@keyframes fadeInUp {</w:t>
        <w:br/>
        <w:t xml:space="preserve">  from { opacity: 0; transform: translateY(20px); }</w:t>
        <w:br/>
        <w:t xml:space="preserve">  to   { opacity: 1; transform: translateY(0); }</w:t>
        <w:br/>
        <w:t>}</w:t>
        <w:br/>
        <w:br/>
        <w:t>/* Responsive Media Queries */</w:t>
        <w:br/>
        <w:br/>
        <w:t>/* Large devices (laptops/desktops, up to 1200px) */</w:t>
        <w:br/>
        <w:t>@media screen and (max-width: 1200px) {</w:t>
        <w:br/>
        <w:t xml:space="preserve">  .secondary-buttons {</w:t>
        <w:br/>
        <w:t xml:space="preserve">    grid-template-columns: repeat(auto-fit, minmax(130px, 1fr));</w:t>
        <w:br/>
        <w:t xml:space="preserve">    gap: 25px;</w:t>
        <w:br/>
        <w:t xml:space="preserve">  }</w:t>
        <w:br/>
        <w:t>}</w:t>
        <w:br/>
        <w:br/>
        <w:t>/* Medium devices (tablets, up to 992px) */</w:t>
        <w:br/>
        <w:t>@media screen and (max-width: 992px) {</w:t>
        <w:br/>
        <w:t xml:space="preserve">  .main-buttons {</w:t>
        <w:br/>
        <w:t xml:space="preserve">    gap: 20px;</w:t>
        <w:br/>
        <w:t xml:space="preserve">  }</w:t>
        <w:br/>
        <w:t xml:space="preserve">  </w:t>
        <w:br/>
        <w:t xml:space="preserve">  .main-buttons .glow-card {</w:t>
        <w:br/>
        <w:t xml:space="preserve">    width: 180px;</w:t>
        <w:br/>
        <w:t xml:space="preserve">    height: 180px;</w:t>
        <w:br/>
        <w:t xml:space="preserve">  }</w:t>
        <w:br/>
        <w:t xml:space="preserve">  </w:t>
        <w:br/>
        <w:t xml:space="preserve">  .glow-card img.icon {</w:t>
        <w:br/>
        <w:t xml:space="preserve">    width: 70px;</w:t>
        <w:br/>
        <w:t xml:space="preserve">  }</w:t>
        <w:br/>
        <w:t xml:space="preserve">  </w:t>
        <w:br/>
        <w:t xml:space="preserve">  .secondary-buttons {</w:t>
        <w:br/>
        <w:t xml:space="preserve">    gap: 20px;</w:t>
        <w:br/>
        <w:t xml:space="preserve">  }</w:t>
        <w:br/>
        <w:t>}</w:t>
        <w:br/>
        <w:br/>
        <w:t>/* Small devices (landscape phones, up to 768px) */</w:t>
        <w:br/>
        <w:t>@media screen and (max-width: 768px) {</w:t>
        <w:br/>
        <w:t xml:space="preserve">  .header-bar {</w:t>
        <w:br/>
        <w:t xml:space="preserve">    padding: 15px 20px;</w:t>
        <w:br/>
        <w:t xml:space="preserve">  }</w:t>
        <w:br/>
        <w:t xml:space="preserve">  </w:t>
        <w:br/>
        <w:t xml:space="preserve">  .logo-title {</w:t>
        <w:br/>
        <w:t xml:space="preserve">    font-size: 28px;</w:t>
        <w:br/>
        <w:t xml:space="preserve">  }</w:t>
        <w:br/>
        <w:t xml:space="preserve">  </w:t>
        <w:br/>
        <w:t xml:space="preserve">  .main-buttons {</w:t>
        <w:br/>
        <w:t xml:space="preserve">    margin-top: 40px;</w:t>
        <w:br/>
        <w:t xml:space="preserve">    gap: 15px;</w:t>
        <w:br/>
        <w:t xml:space="preserve">  }</w:t>
        <w:br/>
        <w:t xml:space="preserve">  </w:t>
        <w:br/>
        <w:t xml:space="preserve">  .main-buttons .glow-card {</w:t>
        <w:br/>
        <w:t xml:space="preserve">    width: 160px;</w:t>
        <w:br/>
        <w:t xml:space="preserve">    height: 160px;</w:t>
        <w:br/>
        <w:t xml:space="preserve">  }</w:t>
        <w:br/>
        <w:t xml:space="preserve">  </w:t>
        <w:br/>
        <w:t xml:space="preserve">  .secondary-buttons {</w:t>
        <w:br/>
        <w:t xml:space="preserve">    grid-template-columns: repeat(auto-fit, minmax(120px, 1fr));</w:t>
        <w:br/>
        <w:t xml:space="preserve">    margin: 40px auto;</w:t>
        <w:br/>
        <w:t xml:space="preserve">  }</w:t>
        <w:br/>
        <w:t xml:space="preserve">  </w:t>
        <w:br/>
        <w:t xml:space="preserve">  .glow-card {</w:t>
        <w:br/>
        <w:t xml:space="preserve">    width: 140px;</w:t>
        <w:br/>
        <w:t xml:space="preserve">    height: 140px;</w:t>
        <w:br/>
        <w:t xml:space="preserve">    padding: 15px;</w:t>
        <w:br/>
        <w:t xml:space="preserve">  }</w:t>
        <w:br/>
        <w:t xml:space="preserve">  </w:t>
        <w:br/>
        <w:t xml:space="preserve">  .glow-card img.icon {</w:t>
        <w:br/>
        <w:t xml:space="preserve">    width: 60px;</w:t>
        <w:br/>
        <w:t xml:space="preserve">    margin-bottom: 8px;</w:t>
        <w:br/>
        <w:t xml:space="preserve">  }</w:t>
        <w:br/>
        <w:t xml:space="preserve">  </w:t>
        <w:br/>
        <w:t xml:space="preserve">  .glow-card span {</w:t>
        <w:br/>
        <w:t xml:space="preserve">    font-size: 14px;</w:t>
        <w:br/>
        <w:t xml:space="preserve">  }</w:t>
        <w:br/>
        <w:t>}</w:t>
        <w:br/>
        <w:br/>
        <w:t>/* Extra small devices (phones, up to 576px) */</w:t>
        <w:br/>
        <w:t>@media screen and (max-width: 576px) {</w:t>
        <w:br/>
        <w:t xml:space="preserve">  .header-bar {</w:t>
        <w:br/>
        <w:t xml:space="preserve">    padding: 15px;</w:t>
        <w:br/>
        <w:t xml:space="preserve">    justify-content: center;</w:t>
        <w:br/>
        <w:t xml:space="preserve">  }</w:t>
        <w:br/>
        <w:t xml:space="preserve">  </w:t>
        <w:br/>
        <w:t xml:space="preserve">  .logo-title {</w:t>
        <w:br/>
        <w:t xml:space="preserve">    font-size: 24px;</w:t>
        <w:br/>
        <w:t xml:space="preserve">    text-align: center;</w:t>
        <w:br/>
        <w:t xml:space="preserve">  }</w:t>
        <w:br/>
        <w:t xml:space="preserve">  </w:t>
        <w:br/>
        <w:t xml:space="preserve">  .profile-container {</w:t>
        <w:br/>
        <w:t xml:space="preserve">    position: absolute;</w:t>
        <w:br/>
        <w:t xml:space="preserve">    top: 15px;</w:t>
        <w:br/>
        <w:t xml:space="preserve">    right: 15px;</w:t>
        <w:br/>
        <w:t xml:space="preserve">  }</w:t>
        <w:br/>
        <w:t xml:space="preserve">  </w:t>
        <w:br/>
        <w:t xml:space="preserve">  .main-buttons {</w:t>
        <w:br/>
        <w:t xml:space="preserve">    margin-top: 30px;</w:t>
        <w:br/>
        <w:t xml:space="preserve">    flex-direction: column;</w:t>
        <w:br/>
        <w:t xml:space="preserve">    align-items: center;</w:t>
        <w:br/>
        <w:t xml:space="preserve">    gap: 15px;</w:t>
        <w:br/>
        <w:t xml:space="preserve">  }</w:t>
        <w:br/>
        <w:t xml:space="preserve">  </w:t>
        <w:br/>
        <w:t xml:space="preserve">  .main-buttons .glow-card {</w:t>
        <w:br/>
        <w:t xml:space="preserve">    width: 180px;</w:t>
        <w:br/>
        <w:t xml:space="preserve">    height: 180px;</w:t>
        <w:br/>
        <w:t xml:space="preserve">  }</w:t>
        <w:br/>
        <w:t xml:space="preserve">  </w:t>
        <w:br/>
        <w:t xml:space="preserve">  .secondary-buttons {</w:t>
        <w:br/>
        <w:t xml:space="preserve">    grid-template-columns: repeat(2, 1fr);</w:t>
        <w:br/>
        <w:t xml:space="preserve">    gap: 15px;</w:t>
        <w:br/>
        <w:t xml:space="preserve">    margin: 30px auto;</w:t>
        <w:br/>
        <w:t xml:space="preserve">  }</w:t>
        <w:br/>
        <w:t xml:space="preserve">  </w:t>
        <w:br/>
        <w:t xml:space="preserve">  .glow-card {</w:t>
        <w:br/>
        <w:t xml:space="preserve">    width: 100%;</w:t>
        <w:br/>
        <w:t xml:space="preserve">    height: 130px;</w:t>
        <w:br/>
        <w:t xml:space="preserve">    padding: 10px;</w:t>
        <w:br/>
        <w:t xml:space="preserve">  }</w:t>
        <w:br/>
        <w:t xml:space="preserve">  </w:t>
        <w:br/>
        <w:t xml:space="preserve">  .glow-card img.icon {</w:t>
        <w:br/>
        <w:t xml:space="preserve">    width: 50px;</w:t>
        <w:br/>
        <w:t xml:space="preserve">    margin-bottom: 5px;</w:t>
        <w:br/>
        <w:t xml:space="preserve">  }</w:t>
        <w:br/>
        <w:t xml:space="preserve">  </w:t>
        <w:br/>
        <w:t xml:space="preserve">  .glow-card span {</w:t>
        <w:br/>
        <w:t xml:space="preserve">    font-size: 13px;</w:t>
        <w:br/>
        <w:t xml:space="preserve">  }</w:t>
        <w:br/>
        <w:t xml:space="preserve">  </w:t>
        <w:br/>
        <w:t xml:space="preserve">  footer {</w:t>
        <w:br/>
        <w:t xml:space="preserve">    padding: 15px;</w:t>
        <w:br/>
        <w:t xml:space="preserve">    font-size: 12px;</w:t>
        <w:br/>
        <w:t xml:space="preserve">  }</w:t>
        <w:br/>
        <w:t>}</w:t>
        <w:br/>
        <w:br/>
        <w:t>/* Very small devices (small phones, up to 380px) */</w:t>
        <w:br/>
        <w:t>@media screen and (max-width: 380px) {</w:t>
        <w:br/>
        <w:t xml:space="preserve">  .logo-title {</w:t>
        <w:br/>
        <w:t xml:space="preserve">    font-size: 22px;</w:t>
        <w:br/>
        <w:t xml:space="preserve">  }</w:t>
        <w:br/>
        <w:t xml:space="preserve">  </w:t>
        <w:br/>
        <w:t xml:space="preserve">  .main-buttons .glow-card {</w:t>
        <w:br/>
        <w:t xml:space="preserve">    width: 160px;</w:t>
        <w:br/>
        <w:t xml:space="preserve">    height: 160px;</w:t>
        <w:br/>
        <w:t xml:space="preserve">  }</w:t>
        <w:br/>
        <w:t xml:space="preserve">  </w:t>
        <w:br/>
        <w:t xml:space="preserve">  .secondary-buttons {</w:t>
        <w:br/>
        <w:t xml:space="preserve">    grid-template-columns: 1fr;</w:t>
        <w:br/>
        <w:t xml:space="preserve">    width: 85%;</w:t>
        <w:br/>
        <w:t xml:space="preserve">  }</w:t>
        <w:br/>
        <w:t xml:space="preserve">  </w:t>
        <w:br/>
        <w:t xml:space="preserve">  .glow-card {</w:t>
        <w:br/>
        <w:t xml:space="preserve">    height: 110px;</w:t>
        <w:br/>
        <w:t xml:space="preserve">  }</w:t>
        <w:br/>
        <w:t xml:space="preserve">  </w:t>
        <w:br/>
        <w:t xml:space="preserve">  .profile-menu {</w:t>
        <w:br/>
        <w:t xml:space="preserve">    min-width: 160px;</w:t>
        <w:br/>
        <w:t xml:space="preserve">    right: -10px;</w:t>
        <w:br/>
        <w:t xml:space="preserve">  }</w:t>
        <w:br/>
        <w:t>}</w:t>
        <w:br/>
        <w:t>.username-display {</w:t>
        <w:br/>
        <w:t xml:space="preserve">  margin-left: 20px;</w:t>
        <w:br/>
        <w:t xml:space="preserve">  font-weight: 600;</w:t>
        <w:br/>
        <w:t xml:space="preserve">  color: var(--text-main);</w:t>
        <w:br/>
        <w:t xml:space="preserve">  font-size: 15px;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&lt;title&gt;Book&amp;Play-Player&lt;/title&gt;</w:t>
        <w:br/>
        <w:br/>
        <w:t xml:space="preserve">  &lt;link rel="stylesheet" href="HomePage.css"&gt;</w:t>
        <w:br/>
        <w:br/>
        <w:t xml:space="preserve">  &lt;link href="https://fonts.googleapis.com/css2?family=Outfit:wght@500;600&amp;display=swap" rel="stylesheet"&gt;</w:t>
        <w:br/>
        <w:t>&lt;/head&gt;</w:t>
        <w:br/>
        <w:t>&lt;body&gt;</w:t>
        <w:br/>
        <w:br/>
        <w:t xml:space="preserve">  &lt;div class="bg-shapes"&gt;&lt;/div&gt;</w:t>
        <w:br/>
        <w:br/>
        <w:t xml:space="preserve">   &lt;div class="header-bar"&gt;</w:t>
        <w:br/>
        <w:t xml:space="preserve">    &lt;div class="logo-title"&gt;BOOK&amp;PLAY&lt;/div&gt;</w:t>
        <w:br/>
        <w:t xml:space="preserve">  &lt;div class="profile-container" onclick="toggleProfileMenu()"&gt;</w:t>
        <w:br/>
        <w:t xml:space="preserve">      &lt;span id="usernameDisplay" class="username-display"&gt;&lt;/span&gt;</w:t>
        <w:br/>
        <w:t xml:space="preserve">        &lt;img</w:t>
        <w:br/>
        <w:t xml:space="preserve">          id="userProfileImage"</w:t>
        <w:br/>
        <w:t xml:space="preserve">          class="profile-icon"</w:t>
        <w:br/>
        <w:t xml:space="preserve">          src="../../../uploads/users/default.jpg"</w:t>
        <w:br/>
        <w:t xml:space="preserve">          alt="Profile Image"</w:t>
        <w:br/>
        <w:t xml:space="preserve">        /&gt;</w:t>
        <w:br/>
        <w:t xml:space="preserve">      &lt;div class="profile-menu" id="profileMenu"&gt;</w:t>
        <w:br/>
        <w:t xml:space="preserve">        &lt;a href="../../auth/EditProfile/EditProfile.php"&gt;Edit Profile&lt;/a&gt;</w:t>
        <w:br/>
        <w:t xml:space="preserve">        &lt;a href="../../../logout.php"&gt;Logout&lt;/a&gt;</w:t>
        <w:br/>
        <w:t xml:space="preserve">      &lt;/div&gt;</w:t>
        <w:br/>
        <w:t xml:space="preserve">    &lt;/div&gt;</w:t>
        <w:br/>
        <w:t xml:space="preserve">    </w:t>
        <w:br/>
        <w:t xml:space="preserve">  &lt;/div&gt;</w:t>
        <w:br/>
        <w:br/>
        <w:t xml:space="preserve">  &lt;div class="main-buttons"&gt;</w:t>
        <w:br/>
        <w:t xml:space="preserve">    &lt;div class="glow-card btn-find" onclick="window.location.href='../FindPlayer/FindPlayer.php'"&gt;</w:t>
        <w:br/>
        <w:t xml:space="preserve">      &lt;img src="../../../Images/FindPlayer.png" class="icon" alt="Find Player"&gt;</w:t>
        <w:br/>
        <w:t xml:space="preserve">      &lt;span&gt;Find Player&lt;/span&gt;</w:t>
        <w:br/>
        <w:t xml:space="preserve">    &lt;/div&gt;</w:t>
        <w:br/>
        <w:t xml:space="preserve">    &lt;div class="glow-card btn-group" onclick="window.location.href='../JoinGroup/JoinGroup.php'"&gt;</w:t>
        <w:br/>
        <w:t xml:space="preserve">      &lt;img src="../../../Images/JoinGroup.icon.png" class="icon" alt="Join Group"&gt;</w:t>
        <w:br/>
        <w:t xml:space="preserve">      &lt;span&gt;Join Group&lt;/span&gt;</w:t>
        <w:br/>
        <w:t xml:space="preserve">    &lt;/div&gt;</w:t>
        <w:br/>
        <w:t xml:space="preserve">    &lt;div class="glow-card btn-book"onclick="window.location.href='../BookVenue/BookVenue.php'"&gt;</w:t>
        <w:br/>
        <w:t xml:space="preserve">      &lt;img src="../../../Images/SearchVenueIcon.png" class="icon" alt="Book Venue"&gt;</w:t>
        <w:br/>
        <w:t xml:space="preserve">      &lt;span&gt;Book Venue&lt;/span&gt;</w:t>
        <w:br/>
        <w:t xml:space="preserve">    &lt;/div&gt;</w:t>
        <w:br/>
        <w:t xml:space="preserve">  &lt;/div&gt;</w:t>
        <w:br/>
        <w:br/>
        <w:t xml:space="preserve">  &lt;!-- Only the part we modified in secondary-buttons --&gt;</w:t>
        <w:br/>
        <w:t>&lt;div class="secondary-buttons" &gt;</w:t>
        <w:br/>
        <w:t xml:space="preserve">  &lt;div class="glow-card btn-fav" onclick="window.location.href='../Favorites/Favorites.php'"&gt;</w:t>
        <w:br/>
        <w:t xml:space="preserve">    &lt;img src="../../../Images/Favorite_icon.png" class="icon" alt="Favorites"&gt;</w:t>
        <w:br/>
        <w:t xml:space="preserve">    &lt;span&gt;Favorites&lt;/span&gt;</w:t>
        <w:br/>
        <w:t xml:space="preserve">  &lt;/div&gt;</w:t>
        <w:br/>
        <w:t xml:space="preserve">  &lt;div class="glow-card btn-chat" onclick="window.location.href='../Chats/Chats.php'"&gt;</w:t>
        <w:br/>
        <w:t xml:space="preserve">    &lt;img src="../../../Images/chat_icon.png" class="icon" alt="My Chats"&gt;</w:t>
        <w:br/>
        <w:t xml:space="preserve">    &lt;span&gt;My Chats&lt;/span&gt;</w:t>
        <w:br/>
        <w:t xml:space="preserve">  &lt;/div&gt;</w:t>
        <w:br/>
        <w:t xml:space="preserve">  &lt;div class="glow-card btn-bookings" onclick="window.location.href='../MyBookings/MyBookings.php'"&gt;</w:t>
        <w:br/>
        <w:t xml:space="preserve">    &lt;img src="../../../Images/myBooking_icon.png" class="icon" alt="My Bookings"&gt;</w:t>
        <w:br/>
        <w:t xml:space="preserve">    &lt;span&gt;My Bookings&lt;/span&gt;</w:t>
        <w:br/>
        <w:t xml:space="preserve">  &lt;/div&gt;</w:t>
        <w:br/>
        <w:t xml:space="preserve">  &lt;div class="glow-card btn-switch" onclick="window.location.href='../../auth/User_Selection_Page/user-selection.php'"&gt;</w:t>
        <w:br/>
        <w:t xml:space="preserve">    &lt;img src="../../../Images/BackToUserSelecionPurple.png" class="icon" alt="Switch to Facility Owner"&gt;</w:t>
        <w:br/>
        <w:t>&lt;span&gt;Back To User Selction Page&lt;/span&gt;  &lt;/div&gt;</w:t>
        <w:br/>
        <w:t>&lt;/div&gt;</w:t>
        <w:br/>
        <w:br/>
        <w:br/>
        <w:t xml:space="preserve">  &lt;footer&gt;</w:t>
        <w:br/>
        <w:t xml:space="preserve">    &lt;div class="footer-content"&gt;</w:t>
        <w:br/>
        <w:t xml:space="preserve">      &lt;p&gt;&amp;copy; 2025 Book&amp;Play. All rights reserved.&lt;/p&gt;</w:t>
        <w:br/>
        <w:t xml:space="preserve">    &lt;/div&gt;</w:t>
        <w:br/>
        <w:t xml:space="preserve">  &lt;/footer&gt;</w:t>
        <w:br/>
        <w:br/>
        <w:t xml:space="preserve">  &lt;script src="HomePage.js"&gt;&lt;/script&gt;</w:t>
        <w:br/>
        <w:t xml:space="preserve">  &lt;button class="floating-admin-btn" id="adminRequestBtn"&gt;</w:t>
        <w:br/>
        <w:t xml:space="preserve">      Request Admin Access</w:t>
        <w:br/>
        <w:t xml:space="preserve">    &lt;/button&gt;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HomePage\HomePage.js</w:t>
      </w:r>
    </w:p>
    <w:p>
      <w:r>
        <w:rPr>
          <w:rFonts w:ascii="Courier New" w:hAnsi="Courier New"/>
          <w:sz w:val="16"/>
        </w:rPr>
        <w:t>function toggleProfileMenu() {</w:t>
        <w:br/>
        <w:t xml:space="preserve">    const menu = document.getElementById('profileMenu');</w:t>
        <w:br/>
        <w:t xml:space="preserve">    menu.classList.toggle('active');</w:t>
        <w:br/>
        <w:t xml:space="preserve">  }</w:t>
        <w:br/>
        <w:t xml:space="preserve">   // Close the menu when clicking outside</w:t>
        <w:br/>
        <w:t xml:space="preserve">  document.addEventListener('click', function (e) {</w:t>
        <w:br/>
        <w:t xml:space="preserve">    const profileContainer = document.querySelector('.profile-container');</w:t>
        <w:br/>
        <w:t xml:space="preserve">    const menu = document.getElementById('profileMenu');</w:t>
        <w:br/>
        <w:t xml:space="preserve">    if (!profileContainer.contains(e.target)) {</w:t>
        <w:br/>
        <w:t xml:space="preserve">      menu.classList.remove('active');</w:t>
        <w:br/>
        <w:t xml:space="preserve">    }</w:t>
        <w:br/>
        <w:t xml:space="preserve">  });</w:t>
        <w:br/>
        <w:t>document.addEventListener("DOMContentLoaded", () =&gt; {</w:t>
        <w:br/>
        <w:t xml:space="preserve">  const adminBtn = document.getElementById("adminRequestBtn");</w:t>
        <w:br/>
        <w:t xml:space="preserve">  if (!adminBtn) return; // Exit if the button doesn't exist</w:t>
        <w:br/>
        <w:br/>
        <w:t xml:space="preserve">  // Check admin status and if a request has already been submitted</w:t>
        <w:br/>
        <w:t xml:space="preserve">  fetch("../../admin_actions.php?action=check")</w:t>
        <w:br/>
        <w:t xml:space="preserve">    .then((res) =&gt; res.json())</w:t>
        <w:br/>
        <w:t xml:space="preserve">    .then((data) =&gt; {</w:t>
        <w:br/>
        <w:t xml:space="preserve">      // Hide the button if the user is an admin</w:t>
        <w:br/>
        <w:t xml:space="preserve">      if (data.is_admin) {</w:t>
        <w:br/>
        <w:t xml:space="preserve">        adminBtn.style.display = "none";</w:t>
        <w:br/>
        <w:t xml:space="preserve">        return;</w:t>
        <w:br/>
        <w:t xml:space="preserve">      }</w:t>
        <w:br/>
        <w:br/>
        <w:t xml:space="preserve">      // Handle button click</w:t>
        <w:br/>
        <w:t xml:space="preserve">      adminBtn.addEventListener("click", () =&gt; {</w:t>
        <w:br/>
        <w:t xml:space="preserve">        if (data.already_requested) {</w:t>
        <w:br/>
        <w:t xml:space="preserve">          // Show waiting message if request already submitted</w:t>
        <w:br/>
        <w:t xml:space="preserve">          showTempMessage(</w:t>
        <w:br/>
        <w:t xml:space="preserve">            "🕐 Your admin request is under review. Thank you for your patience.",</w:t>
        <w:br/>
        <w:t xml:space="preserve">            4000</w:t>
        <w:br/>
        <w:t xml:space="preserve">          );</w:t>
        <w:br/>
        <w:t xml:space="preserve">        } else {</w:t>
        <w:br/>
        <w:t xml:space="preserve">          // Send admin request</w:t>
        <w:br/>
        <w:t xml:space="preserve">          fetch("../../admin_actions.php", {</w:t>
        <w:br/>
        <w:t xml:space="preserve">            method: "POST",</w:t>
        <w:br/>
        <w:t xml:space="preserve">            headers: {</w:t>
        <w:br/>
        <w:t xml:space="preserve">              "Content-Type": "application/x-www-form-urlencoded",</w:t>
        <w:br/>
        <w:t xml:space="preserve">            },</w:t>
        <w:br/>
        <w:t xml:space="preserve">            body: "action=submit",</w:t>
        <w:br/>
        <w:t xml:space="preserve">          })</w:t>
        <w:br/>
        <w:t xml:space="preserve">            .then((res) =&gt; res.json())</w:t>
        <w:br/>
        <w:t xml:space="preserve">            .then((response) =&gt; {</w:t>
        <w:br/>
        <w:t xml:space="preserve">              if (response.success) {</w:t>
        <w:br/>
        <w:t xml:space="preserve">                showTempMessage(</w:t>
        <w:br/>
        <w:t xml:space="preserve">                  "✅ Your admin request has been submitted. We'll review it as soon as possible.",</w:t>
        <w:br/>
        <w:t xml:space="preserve">                  4000</w:t>
        <w:br/>
        <w:t xml:space="preserve">                );</w:t>
        <w:br/>
        <w:t xml:space="preserve">                data.already_requested = true; // Prevent re-submission</w:t>
        <w:br/>
        <w:t xml:space="preserve">              } else {</w:t>
        <w:br/>
        <w:t xml:space="preserve">                showTempMessage(</w:t>
        <w:br/>
        <w:t xml:space="preserve">                  "❌ " + (response.message || "Failed to submit request."),</w:t>
        <w:br/>
        <w:t xml:space="preserve">                  4000</w:t>
        <w:br/>
        <w:t xml:space="preserve">                );</w:t>
        <w:br/>
        <w:t xml:space="preserve">              }</w:t>
        <w:br/>
        <w:t xml:space="preserve">            })</w:t>
        <w:br/>
        <w:t xml:space="preserve">            .catch((error) =&gt; {</w:t>
        <w:br/>
        <w:t xml:space="preserve">              console.error("Error submitting request:", error);</w:t>
        <w:br/>
        <w:t xml:space="preserve">              showTempMessage(</w:t>
        <w:br/>
        <w:t xml:space="preserve">                "❌ Could not connect to server. Try again later.",</w:t>
        <w:br/>
        <w:t xml:space="preserve">                4000</w:t>
        <w:br/>
        <w:t xml:space="preserve">              );</w:t>
        <w:br/>
        <w:t xml:space="preserve">            });</w:t>
        <w:br/>
        <w:t xml:space="preserve">        }</w:t>
        <w:br/>
        <w:t xml:space="preserve">      });</w:t>
        <w:br/>
        <w:t xml:space="preserve">    })</w:t>
        <w:br/>
        <w:t xml:space="preserve">    .catch((error) =&gt; {</w:t>
        <w:br/>
        <w:t xml:space="preserve">      console.error("Error checking admin status:", error);</w:t>
        <w:br/>
        <w:t xml:space="preserve">      showTempMessage(</w:t>
        <w:br/>
        <w:t xml:space="preserve">        "❌ Could not check admin status. Try again later.",</w:t>
        <w:br/>
        <w:t xml:space="preserve">        4000</w:t>
        <w:br/>
        <w:t xml:space="preserve">      );</w:t>
        <w:br/>
        <w:t xml:space="preserve">    });</w:t>
        <w:br/>
        <w:t>});</w:t>
        <w:br/>
        <w:br/>
        <w:t>// Helper function to show temporary messages on screen</w:t>
        <w:br/>
        <w:t>function showTempMessage(message, duration) {</w:t>
        <w:br/>
        <w:t xml:space="preserve">  const msg = document.createElement("div");</w:t>
        <w:br/>
        <w:t xml:space="preserve">  msg.textContent = message;</w:t>
        <w:br/>
        <w:t xml:space="preserve">  msg.style.position = "fixed";</w:t>
        <w:br/>
        <w:t xml:space="preserve">  msg.style.bottom = "80px";</w:t>
        <w:br/>
        <w:t xml:space="preserve">  msg.style.right = "20px";</w:t>
        <w:br/>
        <w:t xml:space="preserve">  msg.style.background = "#1e90ff";</w:t>
        <w:br/>
        <w:t xml:space="preserve">  msg.style.color = "white";</w:t>
        <w:br/>
        <w:t xml:space="preserve">  msg.style.padding = "12px 20px";</w:t>
        <w:br/>
        <w:t xml:space="preserve">  msg.style.borderRadius = "10px";</w:t>
        <w:br/>
        <w:t xml:space="preserve">  msg.style.boxShadow = "0 4px 12px rgba(0,0,0,0.2)";</w:t>
        <w:br/>
        <w:t xml:space="preserve">  msg.style.zIndex = 1000;</w:t>
        <w:br/>
        <w:t xml:space="preserve">  msg.style.fontSize = "14px";</w:t>
        <w:br/>
        <w:t xml:space="preserve">  document.body.appendChild(msg);</w:t>
        <w:br/>
        <w:t xml:space="preserve">  setTimeout(() =&gt; msg.remove(), duration);</w:t>
        <w:br/>
        <w:t>}</w:t>
        <w:br/>
        <w:t>document.addEventListener("DOMContentLoaded", () =&gt; {</w:t>
        <w:br/>
        <w:t xml:space="preserve">  fetch("HomePage.php?action=get_user_image")</w:t>
        <w:br/>
        <w:t xml:space="preserve">    .then((res) =&gt; res.json())</w:t>
        <w:br/>
        <w:t xml:space="preserve">    .then((data) =&gt; {</w:t>
        <w:br/>
        <w:t xml:space="preserve">      const imgElement = document.getElementById("userProfileImage");</w:t>
        <w:br/>
        <w:t xml:space="preserve">      const usernameSpan = document.getElementById("usernameDisplay");</w:t>
        <w:br/>
        <w:t xml:space="preserve">      if (imgElement &amp;&amp; data.image) {</w:t>
        <w:br/>
        <w:t xml:space="preserve">        imgElement.src = `../../uploads/users/${data.image}`;</w:t>
        <w:br/>
        <w:t xml:space="preserve">      }</w:t>
        <w:br/>
        <w:t xml:space="preserve">      if (usernameSpan &amp;&amp; data.username) {</w:t>
        <w:br/>
        <w:t xml:space="preserve">        usernameSpan.textContent = data.username;</w:t>
        <w:br/>
        <w:t xml:space="preserve">      }</w:t>
        <w:br/>
        <w:t xml:space="preserve">    })</w:t>
        <w:br/>
        <w:t xml:space="preserve">    .catch((err) =&gt; {</w:t>
        <w:br/>
        <w:t xml:space="preserve">      console.error("Failed to load user image or username", err);</w:t>
        <w:br/>
        <w:t xml:space="preserve">    });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$_SESSION['previous_page'] = $_SERVER['PHP_SELF'];</w:t>
        <w:br/>
        <w:br/>
        <w:t>// ✅ 1. Check request to fetch user image</w:t>
        <w:br/>
        <w:t>if (isset($_GET['action']) &amp;&amp; $_GET['action'] === 'get_user_image') {</w:t>
        <w:br/>
        <w:t xml:space="preserve">    $username = $_SESSION['user_id'] ?? '';</w:t>
        <w:br/>
        <w:br/>
        <w:t xml:space="preserve">    if (!$username) {</w:t>
        <w:br/>
        <w:t xml:space="preserve">        echo json_encode(['error' =&gt; 'Not logged in']);</w:t>
        <w:br/>
        <w:t xml:space="preserve">        exit;</w:t>
        <w:br/>
        <w:t xml:space="preserve">    }</w:t>
        <w:br/>
        <w:br/>
        <w:t xml:space="preserve">    $stmt = $conn-&gt;prepare("SELECT user_image, username FROM users WHERE username = ?");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t xml:space="preserve">    if ($user = $result-&gt;fetch_assoc()) {</w:t>
        <w:br/>
        <w:t xml:space="preserve">        echo json_encode(['image' =&gt; $user['user_image'], 'username' =&gt; $user['username']]);</w:t>
        <w:br/>
        <w:t xml:space="preserve">    } else {</w:t>
        <w:br/>
        <w:t xml:space="preserve">        echo json_encode(['error' =&gt; 'User not found']);</w:t>
        <w:br/>
        <w:t xml:space="preserve">    }</w:t>
        <w:br/>
        <w:t xml:space="preserve">    exit;</w:t>
        <w:br/>
        <w:t>}</w:t>
        <w:br/>
        <w:br/>
        <w:t>// ✅ 2. Check login and load page</w:t>
        <w:br/>
        <w:t>if (!isset($_SESSION['user_id'])) {</w:t>
        <w:br/>
        <w:t xml:space="preserve">    session_unset();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br/>
        <w:t>include 'HomePage.html';</w:t>
        <w:br/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JoinGroup\JoinGroup.css</w:t>
      </w:r>
    </w:p>
    <w:p>
      <w:r>
        <w:rPr>
          <w:rFonts w:ascii="Courier New" w:hAnsi="Courier New"/>
          <w:sz w:val="16"/>
        </w:rPr>
        <w:t>/* JoinGroup.css - Additional styles for Join Group page */</w:t>
        <w:br/>
        <w:br/>
        <w:t>.search-section {</w:t>
        <w:br/>
        <w:t xml:space="preserve">  padding: 16px 24px;</w:t>
        <w:br/>
        <w:t xml:space="preserve">  background: linear-gradient(135deg, rgba(224, 247, 250, 0.3) 0%, rgba(208, 248, 206, 0.3) 100%);</w:t>
        <w:br/>
        <w:t xml:space="preserve">  border-bottom: 1px solid var(--border-subtle);</w:t>
        <w:br/>
        <w:t>}</w:t>
        <w:br/>
        <w:br/>
        <w:t>.search-container {</w:t>
        <w:br/>
        <w:t xml:space="preserve">  max-width: 1400px;</w:t>
        <w:br/>
        <w:t xml:space="preserve">  margin: 0 auto;</w:t>
        <w:br/>
        <w:t>}</w:t>
        <w:br/>
        <w:br/>
        <w:t>.search-box-main {</w:t>
        <w:br/>
        <w:t xml:space="preserve">  display: flex;</w:t>
        <w:br/>
        <w:t xml:space="preserve">  align-items: center;</w:t>
        <w:br/>
        <w:t xml:space="preserve">  background: white;</w:t>
        <w:br/>
        <w:t xml:space="preserve">  border-radius: var(--radius);</w:t>
        <w:br/>
        <w:t xml:space="preserve">  padding: 8px;</w:t>
        <w:br/>
        <w:t xml:space="preserve">  box-shadow: 0 4px 6px var(--shadow-light), 0 1px 3px var(--shadow-medium);</w:t>
        <w:br/>
        <w:t xml:space="preserve">  border: 1px solid var(--card-border);</w:t>
        <w:br/>
        <w:t xml:space="preserve">  max-width: 600px;</w:t>
        <w:br/>
        <w:t xml:space="preserve">  margin: 0 auto;</w:t>
        <w:br/>
        <w:t>}</w:t>
        <w:br/>
        <w:br/>
        <w:t>.player-search {</w:t>
        <w:br/>
        <w:t xml:space="preserve">  flex: 1;</w:t>
        <w:br/>
        <w:t xml:space="preserve">  border: none;</w:t>
        <w:br/>
        <w:t xml:space="preserve">  outline: none;</w:t>
        <w:br/>
        <w:t xml:space="preserve">  padding: 12px 16px;</w:t>
        <w:br/>
        <w:t xml:space="preserve">  font-size: 16px;</w:t>
        <w:br/>
        <w:t xml:space="preserve">  font-family: inherit;</w:t>
        <w:br/>
        <w:t xml:space="preserve">  background: transparent;</w:t>
        <w:br/>
        <w:t xml:space="preserve">  color: var(--text-main);</w:t>
        <w:br/>
        <w:t>}</w:t>
        <w:br/>
        <w:br/>
        <w:t>.player-search::placeholder {</w:t>
        <w:br/>
        <w:t xml:space="preserve">  color: var(--text-muted);</w:t>
        <w:br/>
        <w:t>}</w:t>
        <w:br/>
        <w:br/>
        <w:t>.search-btn {</w:t>
        <w:br/>
        <w:t xml:space="preserve">  padding: 12px 24px;</w:t>
        <w:br/>
        <w:t xml:space="preserve">  background: linear-gradient(135deg, var(--primary) 0%, var(--secondary) 100%);</w:t>
        <w:br/>
        <w:t xml:space="preserve">  color: white;</w:t>
        <w:br/>
        <w:t xml:space="preserve">  border: none;</w:t>
        <w:br/>
        <w:t xml:space="preserve">  border-radius: var(--radius-small);</w:t>
        <w:br/>
        <w:t xml:space="preserve">  font-weight: 600;</w:t>
        <w:br/>
        <w:t xml:space="preserve">  font-size: 14px;</w:t>
        <w:br/>
        <w:t xml:space="preserve">  cursor: pointer;</w:t>
        <w:br/>
        <w:t xml:space="preserve">  transition: var(--transition);</w:t>
        <w:br/>
        <w:t>}</w:t>
        <w:br/>
        <w:br/>
        <w:t>.search-btn:hover {</w:t>
        <w:br/>
        <w:t xml:space="preserve">  transform: translateY(-1px);</w:t>
        <w:br/>
        <w:t xml:space="preserve">  box-shadow: 0 4px 12px rgba(30, 144, 255, 0.3);</w:t>
        <w:br/>
        <w:t>}</w:t>
        <w:br/>
        <w:br/>
        <w:t>.layout {</w:t>
        <w:br/>
        <w:t xml:space="preserve">  display: flex;</w:t>
        <w:br/>
        <w:t xml:space="preserve">  gap: 24px;</w:t>
        <w:br/>
        <w:t xml:space="preserve">  max-width: 1400px;</w:t>
        <w:br/>
        <w:t xml:space="preserve">  margin: 0 auto;</w:t>
        <w:br/>
        <w:t xml:space="preserve">  padding: 24px;</w:t>
        <w:br/>
        <w:t>}</w:t>
        <w:br/>
        <w:br/>
        <w:t>.sidebar {</w:t>
        <w:br/>
        <w:t xml:space="preserve">  position: sticky;</w:t>
        <w:br/>
        <w:t xml:space="preserve">  top: 20px;</w:t>
        <w:br/>
        <w:t xml:space="preserve">  z-index: 999;</w:t>
        <w:br/>
        <w:t xml:space="preserve">  width: 200px;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box-shadow: 0 4px 6px var(--shadow-light), 0 1px 3px var(--shadow-medium);</w:t>
        <w:br/>
        <w:t xml:space="preserve">  backdrop-filter: blur(12px);</w:t>
        <w:br/>
        <w:t xml:space="preserve">  height: fit-content;</w:t>
        <w:br/>
        <w:t xml:space="preserve">  max-height: calc(100vh - 40px);</w:t>
        <w:br/>
        <w:t xml:space="preserve">  overflow-y: auto;</w:t>
        <w:br/>
        <w:t xml:space="preserve">  scrollbar-width: thin;</w:t>
        <w:br/>
        <w:t xml:space="preserve">  scrollbar-color: var(--primary) transparent;</w:t>
        <w:br/>
        <w:t xml:space="preserve">  flex-shrink: 0;</w:t>
        <w:br/>
        <w:t>}</w:t>
        <w:br/>
        <w:br/>
        <w:t>.filter-section {</w:t>
        <w:br/>
        <w:t xml:space="preserve">  margin-bottom: 20px;</w:t>
        <w:br/>
        <w:t>}</w:t>
        <w:br/>
        <w:br/>
        <w:t>.filter-section h3 {</w:t>
        <w:br/>
        <w:t xml:space="preserve">  font-size: 14px;</w:t>
        <w:br/>
        <w:t xml:space="preserve">  font-weight: 600;</w:t>
        <w:br/>
        <w:t xml:space="preserve">  margin-bottom: 12px;</w:t>
        <w:br/>
        <w:t xml:space="preserve">  color: var(--text-main);</w:t>
        <w:br/>
        <w:t xml:space="preserve">  border-bottom: 1px solid var(--border-subtle);</w:t>
        <w:br/>
        <w:t xml:space="preserve">  padding-bottom: 6px;</w:t>
        <w:br/>
        <w:t xml:space="preserve">  letter-spacing: -0.025em;</w:t>
        <w:br/>
        <w:t>}</w:t>
        <w:br/>
        <w:br/>
        <w:t>.sort-option {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padding: 8px 12px;</w:t>
        <w:br/>
        <w:t xml:space="preserve">  margin-bottom: 6px;</w:t>
        <w:br/>
        <w:t xml:space="preserve">  border-radius: var(--radius-small);</w:t>
        <w:br/>
        <w:t xml:space="preserve">  background: white;</w:t>
        <w:br/>
        <w:t xml:space="preserve">  color: var(--text-main);</w:t>
        <w:br/>
        <w:t xml:space="preserve">  font-size: 12px;</w:t>
        <w:br/>
        <w:t xml:space="preserve">  font-weight: 500;</w:t>
        <w:br/>
        <w:t xml:space="preserve">  cursor: pointer;</w:t>
        <w:br/>
        <w:t xml:space="preserve">  border: 1px solid var(--border-subtle);</w:t>
        <w:br/>
        <w:t xml:space="preserve">  transition: var(--transition);</w:t>
        <w:br/>
        <w:t xml:space="preserve">  user-select: none;</w:t>
        <w:br/>
        <w:t>}</w:t>
        <w:br/>
        <w:br/>
        <w:t>.sort-option:hover {</w:t>
        <w:br/>
        <w:t xml:space="preserve">  background: rgba(30, 144, 255, 0.05);</w:t>
        <w:br/>
        <w:t xml:space="preserve">  border-color: rgba(30, 144, 255, 0.2);</w:t>
        <w:br/>
        <w:t xml:space="preserve">  transform: translateY(-1px);</w:t>
        <w:br/>
        <w:t xml:space="preserve">  box-shadow: 0 2px 8px var(--shadow-light);</w:t>
        <w:br/>
        <w:t>}</w:t>
        <w:br/>
        <w:br/>
        <w:t>.sort-option input {</w:t>
        <w:br/>
        <w:t xml:space="preserve">  display: none;</w:t>
        <w:br/>
        <w:t>}</w:t>
        <w:br/>
        <w:br/>
        <w:t>.sort-option input:checked + span {</w:t>
        <w:br/>
        <w:t xml:space="preserve">  background: linear-gradient(135deg, var(--primary), var(--secondary));</w:t>
        <w:br/>
        <w:t xml:space="preserve">  color: white;</w:t>
        <w:br/>
        <w:t xml:space="preserve">  font-weight: 600;</w:t>
        <w:br/>
        <w:t xml:space="preserve">  border-radius: var(--radius-small);</w:t>
        <w:br/>
        <w:t xml:space="preserve">  padding: 8px 12px;</w:t>
        <w:br/>
        <w:t xml:space="preserve">  margin: -8px -12px;</w:t>
        <w:br/>
        <w:t xml:space="preserve">  width: calc(100% + 24px);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box-shadow: 0 2px 8px rgba(30, 144, 255, 0.25);</w:t>
        <w:br/>
        <w:t>}</w:t>
        <w:br/>
        <w:br/>
        <w:t>.sort-option input:checked + span::after {</w:t>
        <w:br/>
        <w:t xml:space="preserve">  content: "✓";</w:t>
        <w:br/>
        <w:t xml:space="preserve">  font-size: 14px;</w:t>
        <w:br/>
        <w:t xml:space="preserve">  font-weight: bold;</w:t>
        <w:br/>
        <w:t xml:space="preserve">  opacity: 0.9;</w:t>
        <w:br/>
        <w:t>}</w:t>
        <w:br/>
        <w:br/>
        <w:t>.sort-option:focus-within {</w:t>
        <w:br/>
        <w:t xml:space="preserve">  outline: 2px solid var(--primary);</w:t>
        <w:br/>
        <w:t xml:space="preserve">  outline-offset: 2px;</w:t>
        <w:br/>
        <w:t>}</w:t>
        <w:br/>
        <w:br/>
        <w:t>.content {</w:t>
        <w:br/>
        <w:t xml:space="preserve">  flex: 1;</w:t>
        <w:br/>
        <w:t xml:space="preserve">  display: grid;</w:t>
        <w:br/>
        <w:t xml:space="preserve">  grid-template-columns: repeat(auto-fill, minmax(320px, 1fr));</w:t>
        <w:br/>
        <w:t xml:space="preserve">  gap: 12px;</w:t>
        <w:br/>
        <w:t>}</w:t>
        <w:br/>
        <w:br/>
        <w:t>.venue-card {</w:t>
        <w:br/>
        <w:t xml:space="preserve">  background: var(--card-bg);</w:t>
        <w:br/>
        <w:t xml:space="preserve">  border-radius: var(--radius);</w:t>
        <w:br/>
        <w:t xml:space="preserve">  box-shadow: 0 4px 16px var(--shadow-light);</w:t>
        <w:br/>
        <w:t xml:space="preserve">  overflow: hidden;</w:t>
        <w:br/>
        <w:t xml:space="preserve">  position: relative;</w:t>
        <w:br/>
        <w:t xml:space="preserve">  width: 100%;</w:t>
        <w:br/>
        <w:t xml:space="preserve">  max-width: 320px;</w:t>
        <w:br/>
        <w:t xml:space="preserve">  margin: auto;</w:t>
        <w:br/>
        <w:t xml:space="preserve">  display: flex;</w:t>
        <w:br/>
        <w:t xml:space="preserve">  flex-direction: column;</w:t>
        <w:br/>
        <w:t xml:space="preserve">  transition: var(--transition);</w:t>
        <w:br/>
        <w:t>}</w:t>
        <w:br/>
        <w:br/>
        <w:t>.venue-card:hover {</w:t>
        <w:br/>
        <w:t xml:space="preserve">  transform: translateY(-4px);</w:t>
        <w:br/>
        <w:t xml:space="preserve">  box-shadow: 0 6px 20px var(--shadow-light);</w:t>
        <w:br/>
        <w:t>}</w:t>
        <w:br/>
        <w:br/>
        <w:t>.venue-card-header {</w:t>
        <w:br/>
        <w:t xml:space="preserve">  position: absolute;</w:t>
        <w:br/>
        <w:t xml:space="preserve">  top: 12px;</w:t>
        <w:br/>
        <w:t xml:space="preserve">  left: 12px;</w:t>
        <w:br/>
        <w:t xml:space="preserve">  right: 12px;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z-index: 2;</w:t>
        <w:br/>
        <w:t>}</w:t>
        <w:br/>
        <w:br/>
        <w:t>.group-badge {</w:t>
        <w:br/>
        <w:t xml:space="preserve">  color: white;</w:t>
        <w:br/>
        <w:t xml:space="preserve">  font-size: 12px;</w:t>
        <w:br/>
        <w:t xml:space="preserve">  font-weight: 600;</w:t>
        <w:br/>
        <w:t xml:space="preserve">  padding: 4px 10px;</w:t>
        <w:br/>
        <w:t xml:space="preserve">  border-radius: 999px;</w:t>
        <w:br/>
        <w:t>}</w:t>
        <w:br/>
        <w:br/>
        <w:t>.group-badge.public {</w:t>
        <w:br/>
        <w:t xml:space="preserve">  background: var(--secondary);</w:t>
        <w:br/>
        <w:t>}</w:t>
        <w:br/>
        <w:br/>
        <w:t>.group-badge.private {</w:t>
        <w:br/>
        <w:t xml:space="preserve">  background: #f59e0b;</w:t>
        <w:br/>
        <w:t>}</w:t>
        <w:br/>
        <w:br/>
        <w:t>.venue-image {</w:t>
        <w:br/>
        <w:t xml:space="preserve">  width: 100%;</w:t>
        <w:br/>
        <w:t xml:space="preserve">  height: 180px;</w:t>
        <w:br/>
        <w:t xml:space="preserve">  background: linear-gradient(45deg, #f0f0f0, #e0e0e0);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color: var(--text-muted);</w:t>
        <w:br/>
        <w:t xml:space="preserve">  font-size: 14px;</w:t>
        <w:br/>
        <w:t xml:space="preserve">  position: relative;</w:t>
        <w:br/>
        <w:t>}</w:t>
        <w:br/>
        <w:br/>
        <w:t>.venue-image img {</w:t>
        <w:br/>
        <w:t xml:space="preserve">  width: 100%;</w:t>
        <w:br/>
        <w:t xml:space="preserve">  height: 200px;</w:t>
        <w:br/>
        <w:t xml:space="preserve">  object-fit: cover;</w:t>
        <w:br/>
        <w:t xml:space="preserve">  border-radius: var(--radius-small);</w:t>
        <w:br/>
        <w:t xml:space="preserve">  transition: var(--transition);</w:t>
        <w:br/>
        <w:t xml:space="preserve">  cursor: pointer;</w:t>
        <w:br/>
        <w:t>}</w:t>
        <w:br/>
        <w:br/>
        <w:t>.venue-image img:hover {</w:t>
        <w:br/>
        <w:t xml:space="preserve">  transform: scale(1.02);</w:t>
        <w:br/>
        <w:t xml:space="preserve">  box-shadow: 0 8px 16px rgba(0, 0, 0, 0.2);</w:t>
        <w:br/>
        <w:t xml:space="preserve">  filter: brightness(1.05);</w:t>
        <w:br/>
        <w:t>}</w:t>
        <w:br/>
        <w:br/>
        <w:t>/* Favorite Icon Styles */</w:t>
        <w:br/>
        <w:t>.favorite-icon {</w:t>
        <w:br/>
        <w:t xml:space="preserve">  position: absolute;</w:t>
        <w:br/>
        <w:t xml:space="preserve">  bottom: 10px;</w:t>
        <w:br/>
        <w:t xml:space="preserve">  right: 15px;</w:t>
        <w:br/>
        <w:t xml:space="preserve">  font-size: 28px;</w:t>
        <w:br/>
        <w:t xml:space="preserve">  color: rgba(255, 255, 255, 0.8);</w:t>
        <w:br/>
        <w:t xml:space="preserve">  text-shadow: 0 0 5px rgba(0, 0, 0, 0.6);</w:t>
        <w:br/>
        <w:t xml:space="preserve">  cursor: pointer;</w:t>
        <w:br/>
        <w:t xml:space="preserve">  transition: 0.3s ease;</w:t>
        <w:br/>
        <w:t xml:space="preserve">  z-index: 2;</w:t>
        <w:br/>
        <w:t>}</w:t>
        <w:br/>
        <w:br/>
        <w:t>.favorite-icon:hover {</w:t>
        <w:br/>
        <w:t xml:space="preserve">  transform: scale(1.15);</w:t>
        <w:br/>
        <w:t>}</w:t>
        <w:br/>
        <w:br/>
        <w:t>.favorite-icon.active {</w:t>
        <w:br/>
        <w:t xml:space="preserve">  color: red;</w:t>
        <w:br/>
        <w:t xml:space="preserve">  text-shadow: 0 0 8px rgba(0, 0, 0, 0.6);</w:t>
        <w:br/>
        <w:t>}</w:t>
        <w:br/>
        <w:br/>
        <w:t>.venue-info {</w:t>
        <w:br/>
        <w:t xml:space="preserve">  padding: 16px;</w:t>
        <w:br/>
        <w:t xml:space="preserve">  display: flex;</w:t>
        <w:br/>
        <w:t xml:space="preserve">  flex-direction: column;</w:t>
        <w:br/>
        <w:t xml:space="preserve">  gap: 8px;</w:t>
        <w:br/>
        <w:t>}</w:t>
        <w:br/>
        <w:br/>
        <w:t>.venue-title {</w:t>
        <w:br/>
        <w:t xml:space="preserve">  font-size: 16px;</w:t>
        <w:br/>
        <w:t xml:space="preserve">  font-weight: 700;</w:t>
        <w:br/>
        <w:t xml:space="preserve">  color: var(--text-main);</w:t>
        <w:br/>
        <w:t xml:space="preserve">  margin: 0;</w:t>
        <w:br/>
        <w:t>}</w:t>
        <w:br/>
        <w:br/>
        <w:t>.venue-location {</w:t>
        <w:br/>
        <w:t xml:space="preserve">  font-size: 13px;</w:t>
        <w:br/>
        <w:t xml:space="preserve">  color: var(--text-muted);</w:t>
        <w:br/>
        <w:t xml:space="preserve">  margin: 0;</w:t>
        <w:br/>
        <w:t>}</w:t>
        <w:br/>
        <w:br/>
        <w:t>.venue-tags {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margin-top: 6px;</w:t>
        <w:br/>
        <w:t>}</w:t>
        <w:br/>
        <w:br/>
        <w:t>.tag {</w:t>
        <w:br/>
        <w:t xml:space="preserve">  background: rgba(30, 144, 255, 0.1);</w:t>
        <w:br/>
        <w:t xml:space="preserve">  color: var(--primary);</w:t>
        <w:br/>
        <w:t xml:space="preserve">  font-size: 12px;</w:t>
        <w:br/>
        <w:t xml:space="preserve">  padding: 4px 10px;</w:t>
        <w:br/>
        <w:t xml:space="preserve">  border-radius: var(--radius-small);</w:t>
        <w:br/>
        <w:t>}</w:t>
        <w:br/>
        <w:br/>
        <w:t>.player-count {</w:t>
        <w:br/>
        <w:t xml:space="preserve">  font-size: 12px;</w:t>
        <w:br/>
        <w:t xml:space="preserve">  color: var(--text-muted);</w:t>
        <w:br/>
        <w:t>}</w:t>
        <w:br/>
        <w:br/>
        <w:t>.venue-footer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margin-top: 12px;</w:t>
        <w:br/>
        <w:t>}</w:t>
        <w:br/>
        <w:br/>
        <w:t>.venue-price {</w:t>
        <w:br/>
        <w:t xml:space="preserve">  font-size: 18px;</w:t>
        <w:br/>
        <w:t xml:space="preserve">  font-weight: 700;</w:t>
        <w:br/>
        <w:t xml:space="preserve">  color: var(--secondary);</w:t>
        <w:br/>
        <w:t>}</w:t>
        <w:br/>
        <w:br/>
        <w:t>.venue-price .per {</w:t>
        <w:br/>
        <w:t xml:space="preserve">  font-size: 12px;</w:t>
        <w:br/>
        <w:t xml:space="preserve">  color: var(--text-muted);</w:t>
        <w:br/>
        <w:t xml:space="preserve">  margin-left: 2px;</w:t>
        <w:br/>
        <w:t>}</w:t>
        <w:br/>
        <w:br/>
        <w:t>.join-btn {</w:t>
        <w:br/>
        <w:t xml:space="preserve">  background: linear-gradient(135deg, var(--primary), var(--secondary));</w:t>
        <w:br/>
        <w:t xml:space="preserve">  color: white;</w:t>
        <w:br/>
        <w:t xml:space="preserve">  padding: 10px 16px;</w:t>
        <w:br/>
        <w:t xml:space="preserve">  border: none;</w:t>
        <w:br/>
        <w:t xml:space="preserve">  border-radius: var(--radius-small);</w:t>
        <w:br/>
        <w:t xml:space="preserve">  font-size: 14px;</w:t>
        <w:br/>
        <w:t xml:space="preserve">  font-weight: 600;</w:t>
        <w:br/>
        <w:t xml:space="preserve">  cursor: pointer;</w:t>
        <w:br/>
        <w:t xml:space="preserve">  transition: var(--transition);</w:t>
        <w:br/>
        <w:t>}</w:t>
        <w:br/>
        <w:br/>
        <w:t>.join-btn:hover {</w:t>
        <w:br/>
        <w:t xml:space="preserve">  transform: translateY(-1px);</w:t>
        <w:br/>
        <w:t xml:space="preserve">  box-shadow: 0 4px 12px rgba(30, 144, 255, 0.2);</w:t>
        <w:br/>
        <w:t>}</w:t>
        <w:br/>
        <w:br/>
        <w:t>/* Modal Styles */</w:t>
        <w:br/>
        <w:t>.modal {</w:t>
        <w:br/>
        <w:t xml:space="preserve">  display: none;</w:t>
        <w:br/>
        <w:t xml:space="preserve">  position: fixed;</w:t>
        <w:br/>
        <w:t xml:space="preserve">  z-index: 1000;</w:t>
        <w:br/>
        <w:t xml:space="preserve">  left: 0;</w:t>
        <w:br/>
        <w:t xml:space="preserve">  top: 0;</w:t>
        <w:br/>
        <w:t xml:space="preserve">  width: 100%;</w:t>
        <w:br/>
        <w:t xml:space="preserve">  height: 100%;</w:t>
        <w:br/>
        <w:t xml:space="preserve">  background-color: rgba(0, 0, 0, 0.5);</w:t>
        <w:br/>
        <w:t xml:space="preserve">  backdrop-filter: blur(5px);</w:t>
        <w:br/>
        <w:t>}</w:t>
        <w:br/>
        <w:br/>
        <w:t>.modal-content {</w:t>
        <w:br/>
        <w:t xml:space="preserve">  background-color: var(--card-bg);</w:t>
        <w:br/>
        <w:t xml:space="preserve">  margin: 15% auto;</w:t>
        <w:br/>
        <w:t xml:space="preserve">  border-radius: var(--radius);</w:t>
        <w:br/>
        <w:t xml:space="preserve">  width: 90%;</w:t>
        <w:br/>
        <w:t xml:space="preserve">  max-width: 400px;</w:t>
        <w:br/>
        <w:t xml:space="preserve">  box-shadow: 0 10px 30px var(--shadow-strong);</w:t>
        <w:br/>
        <w:t xml:space="preserve">  animation: modalFadeIn 0.3s ease;</w:t>
        <w:br/>
        <w:t>}</w:t>
        <w:br/>
        <w:br/>
        <w:t>@keyframes modalFadeIn {</w:t>
        <w:br/>
        <w:t xml:space="preserve">  from {</w:t>
        <w:br/>
        <w:t xml:space="preserve">    opacity: 0;</w:t>
        <w:br/>
        <w:t xml:space="preserve">    transform: translateY(-50px);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.modal-header {</w:t>
        <w:br/>
        <w:t xml:space="preserve">  padding: 20px 20px 0 20px;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.modal-header h3 {</w:t>
        <w:br/>
        <w:t xml:space="preserve">  margin: 0;</w:t>
        <w:br/>
        <w:t xml:space="preserve">  color: var(--text-main);</w:t>
        <w:br/>
        <w:t xml:space="preserve">  font-size: 18px;</w:t>
        <w:br/>
        <w:t xml:space="preserve">  font-weight: 600;</w:t>
        <w:br/>
        <w:t>}</w:t>
        <w:br/>
        <w:br/>
        <w:t>.close {</w:t>
        <w:br/>
        <w:t xml:space="preserve">  color: var(--text-muted);</w:t>
        <w:br/>
        <w:t xml:space="preserve">  font-size: 28px;</w:t>
        <w:br/>
        <w:t xml:space="preserve">  font-weight: bold;</w:t>
        <w:br/>
        <w:t xml:space="preserve">  cursor: pointer;</w:t>
        <w:br/>
        <w:t xml:space="preserve">  line-height: 1;</w:t>
        <w:br/>
        <w:t>}</w:t>
        <w:br/>
        <w:br/>
        <w:t>.close:hover {</w:t>
        <w:br/>
        <w:t xml:space="preserve">  color: var(--text-main);</w:t>
        <w:br/>
        <w:t>}</w:t>
        <w:br/>
        <w:br/>
        <w:t>.modal-body {</w:t>
        <w:br/>
        <w:t xml:space="preserve">  padding: 20px;</w:t>
        <w:br/>
        <w:t>}</w:t>
        <w:br/>
        <w:br/>
        <w:t>.modal-body p {</w:t>
        <w:br/>
        <w:t xml:space="preserve">  margin-bottom: 15px;</w:t>
        <w:br/>
        <w:t xml:space="preserve">  color: var(--text-main);</w:t>
        <w:br/>
        <w:t xml:space="preserve">  font-size: 14px;</w:t>
        <w:br/>
        <w:t>}</w:t>
        <w:br/>
        <w:br/>
        <w:t>#accessCodeInput {</w:t>
        <w:br/>
        <w:t xml:space="preserve">  width: 100%;</w:t>
        <w:br/>
        <w:t xml:space="preserve">  padding: 12px;</w:t>
        <w:br/>
        <w:t xml:space="preserve">  border: 1px solid var(--border-subtle);</w:t>
        <w:br/>
        <w:t xml:space="preserve">  border-radius: var(--radius-small);</w:t>
        <w:br/>
        <w:t xml:space="preserve">  font-size: 16px;</w:t>
        <w:br/>
        <w:t xml:space="preserve">  font-family: inherit;</w:t>
        <w:br/>
        <w:t xml:space="preserve">  margin-bottom: 20px;</w:t>
        <w:br/>
        <w:t xml:space="preserve">  background: white;</w:t>
        <w:br/>
        <w:t xml:space="preserve">  color: var(--text-main);</w:t>
        <w:br/>
        <w:t>}</w:t>
        <w:br/>
        <w:br/>
        <w:t>#accessCodeInput:focus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>}</w:t>
        <w:br/>
        <w:br/>
        <w:t>.modal-buttons {</w:t>
        <w:br/>
        <w:t xml:space="preserve">  display: flex;</w:t>
        <w:br/>
        <w:t xml:space="preserve">  gap: 10px;</w:t>
        <w:br/>
        <w:t xml:space="preserve">  justify-content: flex-end;</w:t>
        <w:br/>
        <w:t>}</w:t>
        <w:br/>
        <w:br/>
        <w:t>.modal-btn {</w:t>
        <w:br/>
        <w:t xml:space="preserve">  padding: 10px 20px;</w:t>
        <w:br/>
        <w:t xml:space="preserve">  border: none;</w:t>
        <w:br/>
        <w:t xml:space="preserve">  border-radius: var(--radius-small);</w:t>
        <w:br/>
        <w:t xml:space="preserve">  font-size: 14px;</w:t>
        <w:br/>
        <w:t xml:space="preserve">  font-weight: 600;</w:t>
        <w:br/>
        <w:t xml:space="preserve">  cursor: pointer;</w:t>
        <w:br/>
        <w:t xml:space="preserve">  transition: var(--transition);</w:t>
        <w:br/>
        <w:t>}</w:t>
        <w:br/>
        <w:br/>
        <w:t>.modal-btn.cancel {</w:t>
        <w:br/>
        <w:t xml:space="preserve">  background: #f3f4f6;</w:t>
        <w:br/>
        <w:t xml:space="preserve">  color: var(--text-main);</w:t>
        <w:br/>
        <w:t>}</w:t>
        <w:br/>
        <w:br/>
        <w:t>.modal-btn.cancel:hover {</w:t>
        <w:br/>
        <w:t xml:space="preserve">  background: #e5e7eb;</w:t>
        <w:br/>
        <w:t>}</w:t>
        <w:br/>
        <w:br/>
        <w:t>.modal-btn.confirm {</w:t>
        <w:br/>
        <w:t xml:space="preserve">  background: linear-gradient(135deg, var(--primary), var(--secondary));</w:t>
        <w:br/>
        <w:t xml:space="preserve">  color: white;</w:t>
        <w:br/>
        <w:t>}</w:t>
        <w:br/>
        <w:br/>
        <w:t>.modal-btn.confirm:hover {</w:t>
        <w:br/>
        <w:t xml:space="preserve">  transform: translateY(-1px);</w:t>
        <w:br/>
        <w:t xml:space="preserve">  box-shadow: 0 4px 12px rgba(30, 144, 255, 0.2);</w:t>
        <w:br/>
        <w:t>}</w:t>
        <w:br/>
        <w:br/>
        <w:t>/* Responsive Design */</w:t>
        <w:br/>
        <w:t>@media (max-width: 768px) {</w:t>
        <w:br/>
        <w:t xml:space="preserve">  .layout {</w:t>
        <w:br/>
        <w:t xml:space="preserve">    flex-direction: column;</w:t>
        <w:br/>
        <w:t xml:space="preserve">    padding: 16px;</w:t>
        <w:br/>
        <w:t xml:space="preserve">  }</w:t>
        <w:br/>
        <w:br/>
        <w:t xml:space="preserve">  .sidebar {</w:t>
        <w:br/>
        <w:t xml:space="preserve">    position: static;</w:t>
        <w:br/>
        <w:t xml:space="preserve">    width: 100%;</w:t>
        <w:br/>
        <w:t xml:space="preserve">    max-height: none;</w:t>
        <w:br/>
        <w:t xml:space="preserve">  }</w:t>
        <w:br/>
        <w:br/>
        <w:t xml:space="preserve">  .content {</w:t>
        <w:br/>
        <w:t xml:space="preserve">    grid-template-columns: 1fr;</w:t>
        <w:br/>
        <w:t xml:space="preserve">  }</w:t>
        <w:br/>
        <w:br/>
        <w:t xml:space="preserve">  .search-section {</w:t>
        <w:br/>
        <w:t xml:space="preserve">    padding: 12px 16px;</w:t>
        <w:br/>
        <w:t xml:space="preserve">  }</w:t>
        <w:br/>
        <w:br/>
        <w:t xml:space="preserve">  .search-box-main {</w:t>
        <w:br/>
        <w:t xml:space="preserve">    padding: 6px;</w:t>
        <w:br/>
        <w:t xml:space="preserve">  }</w:t>
        <w:br/>
        <w:br/>
        <w:t xml:space="preserve">  .player-search {</w:t>
        <w:br/>
        <w:t xml:space="preserve">    padding: 10px 12px;</w:t>
        <w:br/>
        <w:t xml:space="preserve">    font-size: 14px;</w:t>
        <w:br/>
        <w:t xml:space="preserve">  }</w:t>
        <w:br/>
        <w:br/>
        <w:t xml:space="preserve">  .search-btn {</w:t>
        <w:br/>
        <w:t xml:space="preserve">    padding: 10px 16px;</w:t>
        <w:br/>
        <w:t xml:space="preserve">    font-size: 12px;</w:t>
        <w:br/>
        <w:t xml:space="preserve">  }</w:t>
        <w:br/>
        <w:br/>
        <w:t xml:space="preserve">  .modal-content {</w:t>
        <w:br/>
        <w:t xml:space="preserve">    margin: 25% auto;</w:t>
        <w:br/>
        <w:t xml:space="preserve">    width: 95%;</w:t>
        <w:br/>
        <w:t xml:space="preserve">  }</w:t>
        <w:br/>
        <w:br/>
        <w:t xml:space="preserve">  .favorite-icon {</w:t>
        <w:br/>
        <w:t xml:space="preserve">    font-size: 24px;</w:t>
        <w:br/>
        <w:t xml:space="preserve">    bottom: 8px;</w:t>
        <w:br/>
        <w:t xml:space="preserve">    right: 12px;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JoinGroup\JoinGroup.html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&lt;title&gt;Join Group - Book&amp;Play&lt;/title&gt;</w:t>
        <w:br/>
        <w:t xml:space="preserve">  &lt;link rel="stylesheet" href="JoinGroup.css" /&gt;</w:t>
        <w:br/>
        <w:t>&lt;/head&gt;</w:t>
        <w:br/>
        <w:t>&lt;body&gt;</w:t>
        <w:br/>
        <w:br/>
        <w:t xml:space="preserve">  &lt;!-- Search Bar --&gt;</w:t>
        <w:br/>
        <w:t xml:space="preserve">  &lt;section class="search-section"&gt;</w:t>
        <w:br/>
        <w:t xml:space="preserve">    &lt;div class="search-container"&gt;</w:t>
        <w:br/>
        <w:t xml:space="preserve">      &lt;div class="search-box-main"&gt;</w:t>
        <w:br/>
        <w:t xml:space="preserve">        &lt;input type="text" class="player-search" placeholder="🔍 Search for group by name..." id="playerSearch"&gt;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Layout: Sidebar + Venue Cards --&gt;</w:t>
        <w:br/>
        <w:t xml:space="preserve">  &lt;div class="layout"&gt;</w:t>
        <w:br/>
        <w:t xml:space="preserve">    </w:t>
        <w:br/>
        <w:t xml:space="preserve">    &lt;!-- Sidebar Filters --&gt;</w:t>
        <w:br/>
        <w:t xml:space="preserve">    &lt;aside class="sidebar"&gt;</w:t>
        <w:br/>
        <w:t xml:space="preserve">      &lt;!-- Sort by Group Type --&gt;</w:t>
        <w:br/>
        <w:t xml:space="preserve">      &lt;div class="filter-section"&gt;</w:t>
        <w:br/>
        <w:t xml:space="preserve">        &lt;h3&gt;Sort by Group Type&lt;/h3&gt;</w:t>
        <w:br/>
        <w:t xml:space="preserve">        &lt;label class="sort-option"&gt;</w:t>
        <w:br/>
        <w:t xml:space="preserve">          &lt;input type="radio" name="public-sort" id="all-groups" checked&gt;</w:t>
        <w:br/>
        <w:t xml:space="preserve">          &lt;span&gt;All&lt;/span&gt;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name="public-sort" id="only-public"&gt;</w:t>
        <w:br/>
        <w:t xml:space="preserve">          &lt;span&gt;Public&lt;/span&gt;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name="public-sort" id="only-private"&gt;</w:t>
        <w:br/>
        <w:t xml:space="preserve">          &lt;span&gt;Private&lt;/span&gt;</w:t>
        <w:br/>
        <w:t xml:space="preserve">        &lt;/label&gt;</w:t>
        <w:br/>
        <w:t xml:space="preserve">      &lt;/div&gt;</w:t>
        <w:br/>
        <w:br/>
        <w:t xml:space="preserve">      &lt;!-- Sort by Price --&gt;</w:t>
        <w:br/>
        <w:t xml:space="preserve">      &lt;div class="filter-section"&gt;</w:t>
        <w:br/>
        <w:t xml:space="preserve">        &lt;h3&gt;Sort by Price&lt;/h3&gt;</w:t>
        <w:br/>
        <w:t xml:space="preserve">        &lt;label class="sort-option"&gt;</w:t>
        <w:br/>
        <w:t xml:space="preserve">          &lt;input type="radio" name="price-sort" id="price-low"&gt;</w:t>
        <w:br/>
        <w:t xml:space="preserve">          &lt;span&gt;Low to High&lt;/span&gt;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name="price-sort" id="price-high"&gt;</w:t>
        <w:br/>
        <w:t xml:space="preserve">          &lt;span&gt;High to Low&lt;/span&gt;</w:t>
        <w:br/>
        <w:t xml:space="preserve">        &lt;/label&gt;</w:t>
        <w:br/>
        <w:t xml:space="preserve">      &lt;/div&gt;</w:t>
        <w:br/>
        <w:br/>
        <w:t xml:space="preserve">      &lt;!-- Sort by Rating --&gt;</w:t>
        <w:br/>
        <w:t xml:space="preserve">      &lt;div class="filter-section"&gt;</w:t>
        <w:br/>
        <w:t xml:space="preserve">        &lt;h3&gt;Sort by Rating&lt;/h3&gt;</w:t>
        <w:br/>
        <w:t xml:space="preserve">        &lt;label class="sort-option"&gt;</w:t>
        <w:br/>
        <w:t xml:space="preserve">          &lt;input type="radio" name="rating-sort" id="rating-low"&gt;</w:t>
        <w:br/>
        <w:t xml:space="preserve">          &lt;span&gt;Low to High&lt;/span&gt;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name="rating-sort" id="rating-high"&gt;</w:t>
        <w:br/>
        <w:t xml:space="preserve">          &lt;span&gt;High to Low&lt;/span&gt;</w:t>
        <w:br/>
        <w:t xml:space="preserve">        &lt;/label&gt;</w:t>
        <w:br/>
        <w:t xml:space="preserve">      &lt;/div&gt;</w:t>
        <w:br/>
        <w:br/>
        <w:t xml:space="preserve">      &lt;!-- Sort by Distance --&gt;</w:t>
        <w:br/>
        <w:t xml:space="preserve">      &lt;div class="filter-section"&gt;</w:t>
        <w:br/>
        <w:t xml:space="preserve">        &lt;h3&gt;Sort by Distance&lt;/h3&gt;</w:t>
        <w:br/>
        <w:t xml:space="preserve">        &lt;label class="sort-option"&gt;</w:t>
        <w:br/>
        <w:t xml:space="preserve">          &lt;input type="radio" name="distance-sort" id="distance-near"&gt;</w:t>
        <w:br/>
        <w:t xml:space="preserve">          &lt;span&gt;Nearest First&lt;/span&gt;</w:t>
        <w:br/>
        <w:t xml:space="preserve">        &lt;/label&gt;</w:t>
        <w:br/>
        <w:t xml:space="preserve">        &lt;label class="sort-option"&gt;</w:t>
        <w:br/>
        <w:t xml:space="preserve">          &lt;input type="radio" name="distance-sort" id="distance-far"&gt;</w:t>
        <w:br/>
        <w:t xml:space="preserve">          &lt;span&gt;Farthest First&lt;/span&gt;</w:t>
        <w:br/>
        <w:t xml:space="preserve">        &lt;/label&gt;</w:t>
        <w:br/>
        <w:t xml:space="preserve">      &lt;/div&gt;</w:t>
        <w:br/>
        <w:t xml:space="preserve">    &lt;/aside&gt;</w:t>
        <w:br/>
        <w:br/>
        <w:t xml:space="preserve">    &lt;!-- Venue Cards Section --&gt;</w:t>
        <w:br/>
        <w:t xml:space="preserve">    &lt;div class="content" id="groupsContainer"&gt;&lt;/div&gt;</w:t>
        <w:br/>
        <w:br/>
        <w:t xml:space="preserve">  &lt;!-- Private Group Access Modal --&gt;</w:t>
        <w:br/>
        <w:t xml:space="preserve">  &lt;div id="privateModal" class="modal"&gt;</w:t>
        <w:br/>
        <w:t xml:space="preserve">    &lt;div class="modal-content"&gt;</w:t>
        <w:br/>
        <w:t xml:space="preserve">      &lt;div class="modal-header"&gt;</w:t>
        <w:br/>
        <w:t xml:space="preserve">        &lt;h3&gt;Enter Access Code&lt;/h3&gt;</w:t>
        <w:br/>
        <w:t xml:space="preserve">        &lt;span class="close" onclick="closeModal()"&gt;&amp;times;&lt;/span&gt;</w:t>
        <w:br/>
        <w:t xml:space="preserve">      &lt;/div&gt;</w:t>
        <w:br/>
        <w:t xml:space="preserve">      &lt;div class="modal-body"&gt;</w:t>
        <w:br/>
        <w:t xml:space="preserve">        &lt;p&gt;This is a private group. Please enter the access code to join:&lt;/p&gt;</w:t>
        <w:br/>
        <w:t xml:space="preserve">        &lt;input type="text" id="accessCodeInput" placeholder="Enter access code" /&gt;</w:t>
        <w:br/>
        <w:t xml:space="preserve">        &lt;div class="modal-buttons"&gt;</w:t>
        <w:br/>
        <w:t xml:space="preserve">          &lt;button class="modal-btn cancel" onclick="closeModal()"&gt;Cancel&lt;/button&gt;</w:t>
        <w:br/>
        <w:t xml:space="preserve">          &lt;button class="modal-btn confirm" onclick="validateAccessCode()"&gt;Join Group&lt;/button&gt;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src="JoinGroup.js"&gt;&lt;/script&gt;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JoinGroup\JoinGroup.js</w:t>
      </w:r>
    </w:p>
    <w:p>
      <w:r>
        <w:rPr>
          <w:rFonts w:ascii="Courier New" w:hAnsi="Courier New"/>
          <w:sz w:val="16"/>
        </w:rPr>
        <w:t>let allGroups = [];</w:t>
        <w:br/>
        <w:t>let userLocation = null;</w:t>
        <w:br/>
        <w:t>let selectedGroup = null;</w:t>
        <w:br/>
        <w:br/>
        <w:t>function toggleFavorite(element) {</w:t>
        <w:br/>
        <w:t xml:space="preserve">  element.classList.toggle("active");</w:t>
        <w:br/>
        <w:t>}</w:t>
        <w:br/>
        <w:br/>
        <w:t>// ✅ Filter venues by selected sports</w:t>
        <w:br/>
        <w:t>function filterVenuesBySports(selectedSports) {</w:t>
        <w:br/>
        <w:t xml:space="preserve">  if (!selectedSports || selectedSports.length === 0) {</w:t>
        <w:br/>
        <w:t xml:space="preserve">    renderGroups(allGroups);</w:t>
        <w:br/>
        <w:t xml:space="preserve">    return;</w:t>
        <w:br/>
        <w:t xml:space="preserve">  }</w:t>
        <w:br/>
        <w:t xml:space="preserve">  </w:t>
        <w:br/>
        <w:t xml:space="preserve">  const filtered = allGroups.filter(group =&gt; </w:t>
        <w:br/>
        <w:t xml:space="preserve">    selectedSports.includes(group.SportCategory)</w:t>
        <w:br/>
        <w:t xml:space="preserve">  );</w:t>
        <w:br/>
        <w:t xml:space="preserve">  renderGroups(filtered);</w:t>
        <w:br/>
        <w:t>}</w:t>
        <w:br/>
        <w:br/>
        <w:t>// ✅ View Booking Details (for image clicks)</w:t>
        <w:br/>
        <w:t>function viewBookingDetails(booking_id) {</w:t>
        <w:br/>
        <w:t xml:space="preserve">  const url = `../BookingDetails/BookingDetails.php?booking_id=${encodeURIComponent(booking_id)}&amp;view_only=true`;</w:t>
        <w:br/>
        <w:t xml:space="preserve">  window.location.href = url;</w:t>
        <w:br/>
        <w:t>}</w:t>
        <w:br/>
        <w:br/>
        <w:t>window.onload = function () {</w:t>
        <w:br/>
        <w:t xml:space="preserve">  getUserLocation().then(location =&gt; {</w:t>
        <w:br/>
        <w:t xml:space="preserve">    userLocation = location;</w:t>
        <w:br/>
        <w:br/>
        <w:t xml:space="preserve">    fetch("JoinGroupAPI.php")</w:t>
        <w:br/>
        <w:t xml:space="preserve">      .then(res =&gt; res.json())</w:t>
        <w:br/>
        <w:t xml:space="preserve">      .then(data =&gt; {</w:t>
        <w:br/>
        <w:t xml:space="preserve">        if (data.success &amp;&amp; Array.isArray(data.groups)) {</w:t>
        <w:br/>
        <w:t xml:space="preserve">          allGroups = data.groups.map(group =&gt; ({</w:t>
        <w:br/>
        <w:t xml:space="preserve">            ...group,</w:t>
        <w:br/>
        <w:t xml:space="preserve">            distance: calculateDistance(</w:t>
        <w:br/>
        <w:t xml:space="preserve">              userLocation.lat,</w:t>
        <w:br/>
        <w:t xml:space="preserve">              userLocation.lng,</w:t>
        <w:br/>
        <w:t xml:space="preserve">              parseFloat(group.latitude),</w:t>
        <w:br/>
        <w:t xml:space="preserve">              parseFloat(group.longitude)</w:t>
        <w:br/>
        <w:t xml:space="preserve">            )</w:t>
        <w:br/>
        <w:t xml:space="preserve">          }));</w:t>
        <w:br/>
        <w:t xml:space="preserve">          renderGroups(allGroups);</w:t>
        <w:br/>
        <w:t xml:space="preserve">        } else {</w:t>
        <w:br/>
        <w:t xml:space="preserve">          console.error("Invalid response format:", data);</w:t>
        <w:br/>
        <w:t xml:space="preserve">        }</w:t>
        <w:br/>
        <w:t xml:space="preserve">      })</w:t>
        <w:br/>
        <w:t xml:space="preserve">      .catch(err =&gt; console.error("Failed to fetch groups:", err));</w:t>
        <w:br/>
        <w:t xml:space="preserve">  });</w:t>
        <w:br/>
        <w:t>};</w:t>
        <w:br/>
        <w:br/>
        <w:t>function renderGroups(groups) {</w:t>
        <w:br/>
        <w:t xml:space="preserve">  const container = document.getElementById("groupsContainer");</w:t>
        <w:br/>
        <w:t xml:space="preserve">  container.innerHTML = "";</w:t>
        <w:br/>
        <w:br/>
        <w:t xml:space="preserve">  groups.forEach(group =&gt; {</w:t>
        <w:br/>
        <w:t xml:space="preserve">    const isPrivate = group.privacy === 'private';</w:t>
        <w:br/>
        <w:t xml:space="preserve">    const current = group.current_members;</w:t>
        <w:br/>
        <w:t xml:space="preserve">    const max = group.max_members;</w:t>
        <w:br/>
        <w:br/>
        <w:t xml:space="preserve">    const card = document.createElement("div");</w:t>
        <w:br/>
        <w:t xml:space="preserve">    card.className = "venue-card";</w:t>
        <w:br/>
        <w:t xml:space="preserve">    card.setAttribute("data-group-type", group.privacy);</w:t>
        <w:br/>
        <w:t xml:space="preserve">    if (isPrivate) card.setAttribute("data-access-code", group.group_password);</w:t>
        <w:br/>
        <w:br/>
        <w:t xml:space="preserve">    const groupDataEncoded = JSON.stringify(group).replace(/'/g, "&amp;apos;");</w:t>
        <w:br/>
        <w:br/>
        <w:t xml:space="preserve">    card.innerHTML = `</w:t>
        <w:br/>
        <w:t xml:space="preserve">      &lt;div class="venue-card-header"&gt;</w:t>
        <w:br/>
        <w:t xml:space="preserve">        &lt;span class="group-badge ${group.privacy}"&gt;${group.privacy.toUpperCase()}&lt;/span&gt;</w:t>
        <w:br/>
        <w:t xml:space="preserve">      &lt;/div&gt;</w:t>
        <w:br/>
        <w:t xml:space="preserve">      &lt;div class="venue-image"&gt;</w:t>
        <w:br/>
        <w:t xml:space="preserve">        &lt;img src="${group.image_url.replace(/\\/g, "/")}" alt="Venue Image" onclick="viewBookingDetails(${group.booking_id})" style="cursor: pointer;"&gt;</w:t>
        <w:br/>
        <w:t xml:space="preserve">      &lt;/div&gt;</w:t>
        <w:br/>
        <w:t xml:space="preserve">      &lt;div class="venue-info"&gt;</w:t>
        <w:br/>
        <w:t xml:space="preserve">        &lt;h3 class="venue-title"&gt;${group.group_name}&lt;/h3&gt;</w:t>
        <w:br/>
        <w:t xml:space="preserve">        &lt;p class="venue-location"&gt;📍 ${group.location}&lt;/p&gt;</w:t>
        <w:br/>
        <w:t xml:space="preserve">        &lt;div class="venue-tags"&gt;</w:t>
        <w:br/>
        <w:t xml:space="preserve">          &lt;span class="tag"&gt;${group.SportCategory}&lt;/span&gt;</w:t>
        <w:br/>
        <w:t xml:space="preserve">          &lt;span class="player-count"&gt;</w:t>
        <w:br/>
        <w:t xml:space="preserve">            ⭐ ${group.rating ? parseFloat(group.rating).toFixed(1) : "N/A"} |</w:t>
        <w:br/>
        <w:t xml:space="preserve">            📍 ${group.distance ? group.distance.toFixed(2) + " km" : "N/A"}</w:t>
        <w:br/>
        <w:t xml:space="preserve">          &lt;/span&gt;</w:t>
        <w:br/>
        <w:t xml:space="preserve">        &lt;/div&gt;</w:t>
        <w:br/>
        <w:t xml:space="preserve">        &lt;div class="venue-footer"&gt;</w:t>
        <w:br/>
        <w:t xml:space="preserve">          &lt;span class="venue-price"&gt;₪${group.price}&lt;span class="per"&gt;/person&lt;/span&gt;&lt;/span&gt;</w:t>
        <w:br/>
        <w:t xml:space="preserve">          &lt;button class="join-btn" data-group='${groupDataEncoded}' onclick="handleJoinClick(this)"&gt;Join Group&lt;/button&gt;</w:t>
        <w:br/>
        <w:t xml:space="preserve">        &lt;/div&gt;</w:t>
        <w:br/>
        <w:t xml:space="preserve">      &lt;/div&gt;</w:t>
        <w:br/>
        <w:t xml:space="preserve">    `;</w:t>
        <w:br/>
        <w:br/>
        <w:t xml:space="preserve">    container.appendChild(card);</w:t>
        <w:br/>
        <w:t xml:space="preserve">  });</w:t>
        <w:br/>
        <w:t>}</w:t>
        <w:br/>
        <w:br/>
        <w:t>// ✅ Handle Join Button Click Safely</w:t>
        <w:br/>
        <w:t>function handleJoinClick(button) {</w:t>
        <w:br/>
        <w:t xml:space="preserve">  try {</w:t>
        <w:br/>
        <w:t xml:space="preserve">    const groupData = JSON.parse(button.dataset.group.replace(/&amp;apos;/g, "'"));</w:t>
        <w:br/>
        <w:t xml:space="preserve">    joinGroup(groupData);</w:t>
        <w:br/>
        <w:t xml:space="preserve">  } catch (e) {</w:t>
        <w:br/>
        <w:t xml:space="preserve">    console.error("Failed to parse group data:", e);</w:t>
        <w:br/>
        <w:t xml:space="preserve">  }</w:t>
        <w:br/>
        <w:t>}</w:t>
        <w:br/>
        <w:br/>
        <w:t>// ✅ Join Group</w:t>
        <w:br/>
        <w:t>function joinGroup(group) {</w:t>
        <w:br/>
        <w:t xml:space="preserve">  selectedGroup = group;</w:t>
        <w:br/>
        <w:br/>
        <w:t xml:space="preserve">  if (group.privacy === 'private') {</w:t>
        <w:br/>
        <w:t xml:space="preserve">    document.getElementById('accessCodeInput').value = '';</w:t>
        <w:br/>
        <w:t xml:space="preserve">    document.getElementById('privateModal').style.display = 'block';</w:t>
        <w:br/>
        <w:t xml:space="preserve">  } else {</w:t>
        <w:br/>
        <w:t xml:space="preserve">    redirectToBooking(group.booking_id);</w:t>
        <w:br/>
        <w:t xml:space="preserve">  }</w:t>
        <w:br/>
        <w:t>}</w:t>
        <w:br/>
        <w:br/>
        <w:t>// ✅ Validate Private Code</w:t>
        <w:br/>
        <w:t>function validateAccessCode() {</w:t>
        <w:br/>
        <w:t xml:space="preserve">  const enteredCode = document.getElementById('accessCodeInput').value.trim();</w:t>
        <w:br/>
        <w:br/>
        <w:t xml:space="preserve">  if (!enteredCode) {</w:t>
        <w:br/>
        <w:t xml:space="preserve">    alert("Please enter an access code.");</w:t>
        <w:br/>
        <w:t xml:space="preserve">    return;</w:t>
        <w:br/>
        <w:t xml:space="preserve">  }</w:t>
        <w:br/>
        <w:br/>
        <w:t xml:space="preserve">  if (enteredCode === selectedGroup.group_password) {</w:t>
        <w:br/>
        <w:t xml:space="preserve">    closeModal();</w:t>
        <w:br/>
        <w:t xml:space="preserve">    redirectToBooking(selectedGroup.booking_id);</w:t>
        <w:br/>
        <w:t xml:space="preserve">  } else {</w:t>
        <w:br/>
        <w:t xml:space="preserve">    alert("The code you entered is not correct for this group.");</w:t>
        <w:br/>
        <w:t xml:space="preserve">    document.getElementById('accessCodeInput').value = '';</w:t>
        <w:br/>
        <w:t xml:space="preserve">    document.getElementById('accessCodeInput').focus();</w:t>
        <w:br/>
        <w:t xml:space="preserve">  }</w:t>
        <w:br/>
        <w:t>}</w:t>
        <w:br/>
        <w:br/>
        <w:t>function closeModal() {</w:t>
        <w:br/>
        <w:t xml:space="preserve">  document.getElementById('privateModal').style.display = 'none';</w:t>
        <w:br/>
        <w:t>}</w:t>
        <w:br/>
        <w:br/>
        <w:t>function redirectToBooking(booking_id) {</w:t>
        <w:br/>
        <w:t xml:space="preserve">  const url = `../BookingDetails/BookingDetails.php?booking_id=${encodeURIComponent(booking_id)}`;</w:t>
        <w:br/>
        <w:t xml:space="preserve">  window.location.href = url;</w:t>
        <w:br/>
        <w:t>}</w:t>
        <w:br/>
        <w:br/>
        <w:t>// 🌍 Location helpers</w:t>
        <w:br/>
        <w:t>function getUserLocation() {</w:t>
        <w:br/>
        <w:t xml:space="preserve">  return new Promise((resolve, reject) =&gt; {</w:t>
        <w:br/>
        <w:t xml:space="preserve">    if (!navigator.geolocation) {</w:t>
        <w:br/>
        <w:t xml:space="preserve">      alert("Geolocation is not supported.");</w:t>
        <w:br/>
        <w:t xml:space="preserve">      reject("No geolocation");</w:t>
        <w:br/>
        <w:t xml:space="preserve">    } else {</w:t>
        <w:br/>
        <w:t xml:space="preserve">      navigator.geolocation.getCurrentPosition(</w:t>
        <w:br/>
        <w:t xml:space="preserve">        position =&gt; {</w:t>
        <w:br/>
        <w:t xml:space="preserve">          resolve({</w:t>
        <w:br/>
        <w:t xml:space="preserve">            lat: position.coords.latitude,</w:t>
        <w:br/>
        <w:t xml:space="preserve">            lng: position.coords.longitude</w:t>
        <w:br/>
        <w:t xml:space="preserve">          });</w:t>
        <w:br/>
        <w:t xml:space="preserve">        },</w:t>
        <w:br/>
        <w:t xml:space="preserve">        error =&gt; {</w:t>
        <w:br/>
        <w:t xml:space="preserve">          alert("Please allow location access to sort by distance.");</w:t>
        <w:br/>
        <w:t xml:space="preserve">          reject(error);</w:t>
        <w:br/>
        <w:t xml:space="preserve">        }</w:t>
        <w:br/>
        <w:t xml:space="preserve">      );</w:t>
        <w:br/>
        <w:t xml:space="preserve">    }</w:t>
        <w:br/>
        <w:t xml:space="preserve">  });</w:t>
        <w:br/>
        <w:t>}</w:t>
        <w:br/>
        <w:br/>
        <w:t>function calculateDistance(lat1, lon1, lat2, lon2) {</w:t>
        <w:br/>
        <w:t xml:space="preserve">  function toRad(x) {</w:t>
        <w:br/>
        <w:t xml:space="preserve">    return x * Math.PI / 180;</w:t>
        <w:br/>
        <w:t xml:space="preserve">  }</w:t>
        <w:br/>
        <w:br/>
        <w:t xml:space="preserve">  const R = 6371;</w:t>
        <w:br/>
        <w:t xml:space="preserve">  const dLat = toRad(lat2 - lat1);</w:t>
        <w:br/>
        <w:t xml:space="preserve">  const dLon = toRad(lon2 - lon1);</w:t>
        <w:br/>
        <w:t xml:space="preserve">  const a =</w:t>
        <w:br/>
        <w:t xml:space="preserve">    Math.sin(dLat / 2) ** 2 +</w:t>
        <w:br/>
        <w:t xml:space="preserve">    Math.cos(toRad(lat1)) *</w:t>
        <w:br/>
        <w:t xml:space="preserve">      Math.cos(toRad(lat2)) *</w:t>
        <w:br/>
        <w:t xml:space="preserve">      Math.sin(dLon / 2) ** 2;</w:t>
        <w:br/>
        <w:t xml:space="preserve">  const c = 2 * Math.atan2(Math.sqrt(a), Math.sqrt(1 - a));</w:t>
        <w:br/>
        <w:t xml:space="preserve">  return R * c;</w:t>
        <w:br/>
        <w:t>}</w:t>
        <w:br/>
        <w:br/>
        <w:t>// ✅ Search</w:t>
        <w:br/>
        <w:t>document.getElementById('playerSearch').addEventListener('input', function () {</w:t>
        <w:br/>
        <w:t xml:space="preserve">  const query = this.value.trim().toLowerCase();</w:t>
        <w:br/>
        <w:t xml:space="preserve">  const filtered = allGroups.filter(group =&gt;</w:t>
        <w:br/>
        <w:t xml:space="preserve">    group.group_name.toLowerCase().startsWith(query)</w:t>
        <w:br/>
        <w:t xml:space="preserve">  );</w:t>
        <w:br/>
        <w:t xml:space="preserve">  renderGroups(filtered);</w:t>
        <w:br/>
        <w:t>});</w:t>
        <w:br/>
        <w:br/>
        <w:t>// ✅ Sort</w:t>
        <w:br/>
        <w:t>document.getElementById('price-low').addEventListener('change', () =&gt; {</w:t>
        <w:br/>
        <w:t xml:space="preserve">  renderGroups([...allGroups].sort((a, b) =&gt; a.price - b.price));</w:t>
        <w:br/>
        <w:t>});</w:t>
        <w:br/>
        <w:br/>
        <w:t>document.getElementById('price-high').addEventListener('change', () =&gt; {</w:t>
        <w:br/>
        <w:t xml:space="preserve">  renderGroups([...allGroups].sort((a, b) =&gt; b.price - a.price));</w:t>
        <w:br/>
        <w:t>});</w:t>
        <w:br/>
        <w:br/>
        <w:t>document.getElementById('only-public').addEventListener('change', () =&gt; {</w:t>
        <w:br/>
        <w:t xml:space="preserve">  renderGroups(allGroups.filter(g =&gt; g.privacy === 'public'));</w:t>
        <w:br/>
        <w:t>});</w:t>
        <w:br/>
        <w:br/>
        <w:t>document.getElementById('only-private').addEventListener('change', () =&gt; {</w:t>
        <w:br/>
        <w:t xml:space="preserve">  renderGroups(allGroups.filter(g =&gt; g.privacy === 'private'));</w:t>
        <w:br/>
        <w:t>});</w:t>
        <w:br/>
        <w:br/>
        <w:t>document.getElementById('all-groups').addEventListener('change', () =&gt; {</w:t>
        <w:br/>
        <w:t xml:space="preserve">  renderGroups(allGroups);</w:t>
        <w:br/>
        <w:t>});</w:t>
        <w:br/>
        <w:br/>
        <w:t>document.getElementById('rating-low').addEventListener('change', () =&gt; {</w:t>
        <w:br/>
        <w:t xml:space="preserve">  renderGroups([...allGroups].sort((a, b) =&gt; (a.rating || 0) - (b.rating || 0)));</w:t>
        <w:br/>
        <w:t>});</w:t>
        <w:br/>
        <w:br/>
        <w:t>document.getElementById('rating-high').addEventListener('change', () =&gt; {</w:t>
        <w:br/>
        <w:t xml:space="preserve">  renderGroups([...allGroups].sort((a, b) =&gt; (b.rating || 0) - (a.rating || 0)));</w:t>
        <w:br/>
        <w:t>});</w:t>
        <w:br/>
        <w:br/>
        <w:t>document.getElementById('distance-near').addEventListener('change', () =&gt; {</w:t>
        <w:br/>
        <w:t xml:space="preserve">  renderGroups([...allGroups].sort((a, b) =&gt; a.distance - b.distance));</w:t>
        <w:br/>
        <w:t>});</w:t>
        <w:br/>
        <w:br/>
        <w:t>document.getElementById('distance-far').addEventListener('change', () =&gt; {</w:t>
        <w:br/>
        <w:t xml:space="preserve">  renderGroups([...allGroups].sort((a, b) =&gt; b.distance - a.distance));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JoinGroup\JoinGroup.php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require_once '../../../components/sports-scroll.php';</w:t>
        <w:br/>
        <w:t>include '../navbar.php';</w:t>
        <w:br/>
        <w:t>include 'JoinGroup.html';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JoinGroup\JoinGroupAPI.php</w:t>
      </w:r>
    </w:p>
    <w:p>
      <w:r>
        <w:rPr>
          <w:rFonts w:ascii="Courier New" w:hAnsi="Courier New"/>
          <w:sz w:val="16"/>
        </w:rPr>
        <w:t>&lt;?php</w:t>
        <w:br/>
        <w:t>header('Content-Type: application/json');</w:t>
        <w:br/>
        <w:t>include '../../../db.php';</w:t>
        <w:br/>
        <w:br/>
        <w:t>$query = "</w:t>
        <w:br/>
        <w:t xml:space="preserve">  SELECT </w:t>
        <w:br/>
        <w:t xml:space="preserve">    g.*,</w:t>
        <w:br/>
        <w:t xml:space="preserve">    f.place_name,</w:t>
        <w:br/>
        <w:t xml:space="preserve">    f.location,</w:t>
        <w:br/>
        <w:t xml:space="preserve">    f.image_url,</w:t>
        <w:br/>
        <w:t xml:space="preserve">    f.SportCategory,</w:t>
        <w:br/>
        <w:t xml:space="preserve">    b.Total_Price AS price,</w:t>
        <w:br/>
        <w:t xml:space="preserve">    f.latitude,</w:t>
        <w:br/>
        <w:t xml:space="preserve">    f.longitude,</w:t>
        <w:br/>
        <w:t xml:space="preserve">    (SELECT AVG(r.rating_value) FROM ratings r WHERE r.facilities_id = f.facilities_id) AS rating,</w:t>
        <w:br/>
        <w:t xml:space="preserve">    (SELECT COUNT(*) FROM group_members gm WHERE gm.group_id = g.group_id) AS current_members</w:t>
        <w:br/>
        <w:t xml:space="preserve">  FROM groups g</w:t>
        <w:br/>
        <w:t xml:space="preserve">  JOIN sportfacilities f ON g.facilities_id = f.facilities_id</w:t>
        <w:br/>
        <w:t xml:space="preserve">  LEFT JOIN bookings b ON g.booking_id = b.booking_id</w:t>
        <w:br/>
        <w:t>";</w:t>
        <w:br/>
        <w:br/>
        <w:t>$result = mysqli_query($conn, $query);</w:t>
        <w:br/>
        <w:br/>
        <w:t>$groups = [];</w:t>
        <w:br/>
        <w:br/>
        <w:t>while ($row = mysqli_fetch_assoc($result)) {</w:t>
        <w:br/>
        <w:t xml:space="preserve">  // Fix image path to include the correct uploads directory</w:t>
        <w:br/>
        <w:t xml:space="preserve">  if ($row['image_url'] &amp;&amp; !empty($row['image_url'])) {</w:t>
        <w:br/>
        <w:t xml:space="preserve">    $row['image_url'] = '../../../uploads/venues/' . $row['image_url'];</w:t>
        <w:br/>
        <w:t xml:space="preserve">  } else {</w:t>
        <w:br/>
        <w:t xml:space="preserve">    $row['image_url'] = '../../../Images/staduim_icon.png'; // Default image</w:t>
        <w:br/>
        <w:t xml:space="preserve">  }</w:t>
        <w:br/>
        <w:t xml:space="preserve">  </w:t>
        <w:br/>
        <w:t xml:space="preserve">  $groups[] = $row;</w:t>
        <w:br/>
        <w:t>}</w:t>
        <w:br/>
        <w:br/>
        <w:t>echo json_encode([</w:t>
        <w:br/>
        <w:t xml:space="preserve">  "success" =&gt; true,</w:t>
        <w:br/>
        <w:t xml:space="preserve">  "groups" =&gt; $groups</w:t>
        <w:br/>
        <w:t>]);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MyBookings\MyBookings.css</w:t>
      </w:r>
    </w:p>
    <w:p>
      <w:r>
        <w:rPr>
          <w:rFonts w:ascii="Courier New" w:hAnsi="Courier New"/>
          <w:sz w:val="16"/>
        </w:rPr>
        <w:t>/* Color Variables */</w:t>
        <w:br/>
        <w:t>:root {</w:t>
        <w:br/>
        <w:t xml:space="preserve">  --status-cancelled: #ef4444;</w:t>
        <w:br/>
        <w:br/>
        <w:t>}</w:t>
        <w:br/>
        <w:br/>
        <w:t>* {</w:t>
        <w:br/>
        <w:t xml:space="preserve">  margin: 0;</w:t>
        <w:br/>
        <w:t xml:space="preserve">  padding: 0;</w:t>
        <w:br/>
        <w:t xml:space="preserve">  box-sizing: border-box;</w:t>
        <w:br/>
        <w:t>}</w:t>
        <w:br/>
        <w:br/>
        <w:br/>
        <w:t>/* Main Container */</w:t>
        <w:br/>
        <w:t>.container {</w:t>
        <w:br/>
        <w:t xml:space="preserve">  max-width: 1200px;</w:t>
        <w:br/>
        <w:t xml:space="preserve">  margin: 0 auto;</w:t>
        <w:br/>
        <w:t xml:space="preserve">  padding: 32px 24px;</w:t>
        <w:br/>
        <w:t>}</w:t>
        <w:br/>
        <w:br/>
        <w:t>/* Page Header */</w:t>
        <w:br/>
        <w:t>.page-header {</w:t>
        <w:br/>
        <w:t xml:space="preserve">  margin-bottom: 32px;</w:t>
        <w:br/>
        <w:t>}</w:t>
        <w:br/>
        <w:br/>
        <w:t>.page-title {</w:t>
        <w:br/>
        <w:t xml:space="preserve">  font-size: 32px;</w:t>
        <w:br/>
        <w:t xml:space="preserve">  font-weight: 700;</w:t>
        <w:br/>
        <w:t xml:space="preserve">  margin-bottom: 8px;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.page-subtitle {</w:t>
        <w:br/>
        <w:t xml:space="preserve">  color: var(--text-muted);</w:t>
        <w:br/>
        <w:t xml:space="preserve">  font-size: 16px;</w:t>
        <w:br/>
        <w:t xml:space="preserve">  font-weight: 500;</w:t>
        <w:br/>
        <w:t>}</w:t>
        <w:br/>
        <w:br/>
        <w:t>/* Stats Cards */</w:t>
        <w:br/>
        <w:t>.stat-card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box-shadow: 0 4px 20px var(--shadow-light);</w:t>
        <w:br/>
        <w:t xml:space="preserve">  backdrop-filter: blur(10px);</w:t>
        <w:br/>
        <w:t xml:space="preserve">  transition: var(--transition);</w:t>
        <w:br/>
        <w:t>}</w:t>
        <w:br/>
        <w:br/>
        <w:t>.stat-card:hover {</w:t>
        <w:br/>
        <w:t xml:space="preserve">  transform: translateY(-2px);</w:t>
        <w:br/>
        <w:t xml:space="preserve">  box-shadow: 0 8px 25px var(--shadow-light);</w:t>
        <w:br/>
        <w:t>}</w:t>
        <w:br/>
        <w:br/>
        <w:t>.stat-value {</w:t>
        <w:br/>
        <w:t xml:space="preserve">  font-size: 24px;</w:t>
        <w:br/>
        <w:t xml:space="preserve">  font-weight: 700;</w:t>
        <w:br/>
        <w:t xml:space="preserve">  margin-bottom: 4px;</w:t>
        <w:br/>
        <w:t>}</w:t>
        <w:br/>
        <w:br/>
        <w:t>.stat-label {</w:t>
        <w:br/>
        <w:t xml:space="preserve">  color: var(--text-muted);</w:t>
        <w:br/>
        <w:t xml:space="preserve">  font-size: 14px;</w:t>
        <w:br/>
        <w:t xml:space="preserve">  font-weight: 500;</w:t>
        <w:br/>
        <w:t>}</w:t>
        <w:br/>
        <w:br/>
        <w:t xml:space="preserve">.stat-card.total .stat-value { </w:t>
        <w:br/>
        <w:t xml:space="preserve">  color: var(--primary); </w:t>
        <w:br/>
        <w:t>}</w:t>
        <w:br/>
        <w:br/>
        <w:t xml:space="preserve">.stat-card.confirmed .stat-value { </w:t>
        <w:br/>
        <w:t xml:space="preserve">  color: var(--status-confirmed); </w:t>
        <w:br/>
        <w:t>}</w:t>
        <w:br/>
        <w:br/>
        <w:t xml:space="preserve">.stat-card.pending .stat-value { </w:t>
        <w:br/>
        <w:t xml:space="preserve">  color: var(--status-pending); </w:t>
        <w:br/>
        <w:t>}</w:t>
        <w:br/>
        <w:br/>
        <w:t xml:space="preserve">.stat-card.cancelled .stat-value { </w:t>
        <w:br/>
        <w:t xml:space="preserve">  color: var(--status-cancelled); </w:t>
        <w:br/>
        <w:t>}</w:t>
        <w:br/>
        <w:br/>
        <w:t>/* Filters */</w:t>
        <w:br/>
        <w:t>.filters-section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margin-bottom: 24px;</w:t>
        <w:br/>
        <w:t xml:space="preserve">  box-shadow: 0 4px 20px var(--shadow-light);</w:t>
        <w:br/>
        <w:t xml:space="preserve">  backdrop-filter: blur(10px);</w:t>
        <w:br/>
        <w:t>}</w:t>
        <w:br/>
        <w:br/>
        <w:t>.filters-grid {</w:t>
        <w:br/>
        <w:t xml:space="preserve">  display: grid;</w:t>
        <w:br/>
        <w:t xml:space="preserve">  grid-template-columns: repeat(auto-fit, minmax(200px, 1fr));</w:t>
        <w:br/>
        <w:t xml:space="preserve">  gap: 16px;</w:t>
        <w:br/>
        <w:t xml:space="preserve">  align-items: end;</w:t>
        <w:br/>
        <w:t>}</w:t>
        <w:br/>
        <w:br/>
        <w:t>.filter-group {</w:t>
        <w:br/>
        <w:t xml:space="preserve">  display: flex;</w:t>
        <w:br/>
        <w:t xml:space="preserve">  flex-direction: column;</w:t>
        <w:br/>
        <w:t xml:space="preserve">  gap: 8px;</w:t>
        <w:br/>
        <w:t>}</w:t>
        <w:br/>
        <w:br/>
        <w:t>.filter-label {</w:t>
        <w:br/>
        <w:t xml:space="preserve">  font-weight: 500;</w:t>
        <w:br/>
        <w:t xml:space="preserve">  color: var(--text-main);</w:t>
        <w:br/>
        <w:t xml:space="preserve">  font-size: 14px;</w:t>
        <w:br/>
        <w:t>}</w:t>
        <w:br/>
        <w:br/>
        <w:t>.filter-input {</w:t>
        <w:br/>
        <w:t xml:space="preserve">  padding: 10px 12px;</w:t>
        <w:br/>
        <w:t xml:space="preserve">  border: 1px solid var(--card-border);</w:t>
        <w:br/>
        <w:t xml:space="preserve">  border-radius: var(--radius-small);</w:t>
        <w:br/>
        <w:t xml:space="preserve">  font-size: 14px;</w:t>
        <w:br/>
        <w:t xml:space="preserve">  transition: var(--transition);</w:t>
        <w:br/>
        <w:t xml:space="preserve">  background: rgba(255, 255, 255, 0.8);</w:t>
        <w:br/>
        <w:t>}</w:t>
        <w:br/>
        <w:br/>
        <w:t>.filter-input:focus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>}</w:t>
        <w:br/>
        <w:br/>
        <w:t>/* Bookings List */</w:t>
        <w:br/>
        <w:t>.bookings-section {</w:t>
        <w:br/>
        <w:t xml:space="preserve">  display: flex;</w:t>
        <w:br/>
        <w:t xml:space="preserve">  flex-direction: column;</w:t>
        <w:br/>
        <w:t xml:space="preserve">  gap: 16px;</w:t>
        <w:br/>
        <w:t>}</w:t>
        <w:br/>
        <w:br/>
        <w:t>.booking-card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overflow: hidden;</w:t>
        <w:br/>
        <w:t xml:space="preserve">  box-shadow: 0 4px 20px var(--shadow-light);</w:t>
        <w:br/>
        <w:t xml:space="preserve">  backdrop-filter: blur(10px);</w:t>
        <w:br/>
        <w:t xml:space="preserve">  transition: var(--transition);</w:t>
        <w:br/>
        <w:t>}</w:t>
        <w:br/>
        <w:br/>
        <w:t>.booking-card:hover {</w:t>
        <w:br/>
        <w:t xml:space="preserve">  transform: translateY(-2px);</w:t>
        <w:br/>
        <w:t xml:space="preserve">  box-shadow: 0 8px 25px var(--shadow-light);</w:t>
        <w:br/>
        <w:t>}</w:t>
        <w:br/>
        <w:br/>
        <w:t>.booking-header {</w:t>
        <w:br/>
        <w:t xml:space="preserve">  display: grid;</w:t>
        <w:br/>
        <w:t xml:space="preserve">  grid-template-columns: auto 1fr auto auto;</w:t>
        <w:br/>
        <w:t xml:space="preserve">  align-items: center;</w:t>
        <w:br/>
        <w:t xml:space="preserve">  padding: 20px;</w:t>
        <w:br/>
        <w:t xml:space="preserve">  gap: 16px;</w:t>
        <w:br/>
        <w:t>}</w:t>
        <w:br/>
        <w:br/>
        <w:t>.venue-image {</w:t>
        <w:br/>
        <w:t xml:space="preserve">  width: 60px;</w:t>
        <w:br/>
        <w:t xml:space="preserve">  height: 60px;</w:t>
        <w:br/>
        <w:t xml:space="preserve">  border-radius: var(--radius-small);</w:t>
        <w:br/>
        <w:t xml:space="preserve">  overflow: hidden;</w:t>
        <w:br/>
        <w:t xml:space="preserve">  background: linear-gradient(45deg, var(--bg-light), var(--bg-secondary));</w:t>
        <w:br/>
        <w:t>}</w:t>
        <w:br/>
        <w:br/>
        <w:t>.venue-image img {</w:t>
        <w:br/>
        <w:t xml:space="preserve">  width: 100%;</w:t>
        <w:br/>
        <w:t xml:space="preserve">  height: 100%;</w:t>
        <w:br/>
        <w:t xml:space="preserve">  object-fit: cover;</w:t>
        <w:br/>
        <w:t>}</w:t>
        <w:br/>
        <w:br/>
        <w:t>.booking-info {</w:t>
        <w:br/>
        <w:t xml:space="preserve">  flex: 1;</w:t>
        <w:br/>
        <w:t>}</w:t>
        <w:br/>
        <w:br/>
        <w:t>.venue-name {</w:t>
        <w:br/>
        <w:t xml:space="preserve">  font-size: 18px;</w:t>
        <w:br/>
        <w:t xml:space="preserve">  font-weight: 600;</w:t>
        <w:br/>
        <w:t xml:space="preserve">  margin-bottom: 4px;</w:t>
        <w:br/>
        <w:t xml:space="preserve">  color: var(--text-main);</w:t>
        <w:br/>
        <w:t>}</w:t>
        <w:br/>
        <w:br/>
        <w:t>.booking-details {</w:t>
        <w:br/>
        <w:t xml:space="preserve">  color: var(--text-muted);</w:t>
        <w:br/>
        <w:t xml:space="preserve">  font-size: 14px;</w:t>
        <w:br/>
        <w:t xml:space="preserve">  display: flex;</w:t>
        <w:br/>
        <w:t xml:space="preserve">  gap: 16px;</w:t>
        <w:br/>
        <w:t xml:space="preserve">  flex-wrap: wrap;</w:t>
        <w:br/>
        <w:t>}</w:t>
        <w:br/>
        <w:br/>
        <w:t>.booking-detail {</w:t>
        <w:br/>
        <w:t xml:space="preserve">  display: flex;</w:t>
        <w:br/>
        <w:t xml:space="preserve">  align-items: center;</w:t>
        <w:br/>
        <w:t xml:space="preserve">  gap: 4px;</w:t>
        <w:br/>
        <w:t>}</w:t>
        <w:br/>
        <w:br/>
        <w:t>.booking-price {</w:t>
        <w:br/>
        <w:t xml:space="preserve">  font-size: 20px;</w:t>
        <w:br/>
        <w:t xml:space="preserve">  font-weight: 700;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.status-cancelled {</w:t>
        <w:br/>
        <w:t xml:space="preserve">  background: rgba(239, 68, 68, 0.1);</w:t>
        <w:br/>
        <w:t xml:space="preserve">  color: var(--status-cancelled);</w:t>
        <w:br/>
        <w:t xml:space="preserve">  border: 1px solid rgba(239, 68, 68, 0.2);</w:t>
        <w:br/>
        <w:t>}</w:t>
        <w:br/>
        <w:br/>
        <w:t>.status-completed {</w:t>
        <w:br/>
        <w:t xml:space="preserve">  background: rgba(139, 92, 246, 0.1);</w:t>
        <w:br/>
        <w:t xml:space="preserve">  color: var(--status-completed);</w:t>
        <w:br/>
        <w:t xml:space="preserve">  border: 1px solid rgba(139, 92, 246, 0.2);</w:t>
        <w:br/>
        <w:t>}</w:t>
        <w:br/>
        <w:br/>
        <w:t>.booking-actions {</w:t>
        <w:br/>
        <w:t xml:space="preserve">  display: flex;</w:t>
        <w:br/>
        <w:t xml:space="preserve">  gap: 8px;</w:t>
        <w:br/>
        <w:t>}</w:t>
        <w:br/>
        <w:br/>
        <w:t>.action-btn {</w:t>
        <w:br/>
        <w:t xml:space="preserve">  background: linear-gradient(135deg, var(--primary), var(--secondary));</w:t>
        <w:br/>
        <w:t xml:space="preserve">  color: white;</w:t>
        <w:br/>
        <w:t xml:space="preserve">  padding: 8px 12px;</w:t>
        <w:br/>
        <w:t xml:space="preserve">  border: 1px solid var(--card-border);</w:t>
        <w:br/>
        <w:t xml:space="preserve">  border-radius: var(--radius-small);</w:t>
        <w:br/>
        <w:t xml:space="preserve">  font-size: 12px;</w:t>
        <w:br/>
        <w:t xml:space="preserve">  font-weight: 500;</w:t>
        <w:br/>
        <w:t xml:space="preserve">  cursor: pointer;</w:t>
        <w:br/>
        <w:t xml:space="preserve">  transition: var(--transition);</w:t>
        <w:br/>
        <w:t xml:space="preserve">  text-decoration: none;</w:t>
        <w:br/>
        <w:t>}</w:t>
        <w:br/>
        <w:br/>
        <w:t>.action-btn:hover {</w:t>
        <w:br/>
        <w:t xml:space="preserve">  transform: translateY(-1px);</w:t>
        <w:br/>
        <w:t xml:space="preserve">  box-shadow: 0 2px 8px var(--shadow-light);</w:t>
        <w:br/>
        <w:t>}</w:t>
        <w:br/>
        <w:br/>
        <w:t>.action-btn.danger {</w:t>
        <w:br/>
        <w:t xml:space="preserve">  background: rgba(239, 68, 68, 0.1);</w:t>
        <w:br/>
        <w:t xml:space="preserve">  color: var(--status-cancelled);</w:t>
        <w:br/>
        <w:t xml:space="preserve">  border-color: rgba(239, 68, 68, 0.2);</w:t>
        <w:br/>
        <w:t>}</w:t>
        <w:br/>
        <w:br/>
        <w:t>.action-btn.danger:hover {</w:t>
        <w:br/>
        <w:t xml:space="preserve">  background: var(--status-cancelled);</w:t>
        <w:br/>
        <w:t xml:space="preserve">  color: rgb(252, 8, 8);</w:t>
        <w:br/>
        <w:t>}</w:t>
        <w:br/>
        <w:br/>
        <w:t>/* Empty State */</w:t>
        <w:br/>
        <w:t>.empty-state {</w:t>
        <w:br/>
        <w:t xml:space="preserve">  text-align: center;</w:t>
        <w:br/>
        <w:t xml:space="preserve">  padding: 60px 20px;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box-shadow: 0 4px 20px var(--shadow-light);</w:t>
        <w:br/>
        <w:t xml:space="preserve">  backdrop-filter: blur(10px);</w:t>
        <w:br/>
        <w:t>}</w:t>
        <w:br/>
        <w:br/>
        <w:t>.empty-state-icon {</w:t>
        <w:br/>
        <w:t xml:space="preserve">  font-size: 48px;</w:t>
        <w:br/>
        <w:t xml:space="preserve">  margin-bottom: 16px;</w:t>
        <w:br/>
        <w:t xml:space="preserve">  opacity: 0.5;</w:t>
        <w:br/>
        <w:t>}</w:t>
        <w:br/>
        <w:br/>
        <w:t>.empty-state-title {</w:t>
        <w:br/>
        <w:t xml:space="preserve">  font-size: 20px;</w:t>
        <w:br/>
        <w:t xml:space="preserve">  font-weight: 600;</w:t>
        <w:br/>
        <w:t xml:space="preserve">  margin-bottom: 8px;</w:t>
        <w:br/>
        <w:t xml:space="preserve">  color: var(--text-main);</w:t>
        <w:br/>
        <w:t>}</w:t>
        <w:br/>
        <w:br/>
        <w:t>.empty-state-subtitle {</w:t>
        <w:br/>
        <w:t xml:space="preserve">  color: var(--text-muted);</w:t>
        <w:br/>
        <w:t xml:space="preserve">  margin-bottom: 20px;</w:t>
        <w:br/>
        <w:t>}</w:t>
        <w:br/>
        <w:br/>
        <w:t>.empty-state-btn {</w:t>
        <w:br/>
        <w:t xml:space="preserve">  padding: 12px 24px;</w:t>
        <w:br/>
        <w:t xml:space="preserve">  background: linear-gradient(135deg, var(--primary), var(--secondary));</w:t>
        <w:br/>
        <w:t xml:space="preserve">  color: white;</w:t>
        <w:br/>
        <w:t xml:space="preserve">  border: none;</w:t>
        <w:br/>
        <w:t xml:space="preserve">  border-radius: var(--radius);</w:t>
        <w:br/>
        <w:t xml:space="preserve">  font-weight: 600;</w:t>
        <w:br/>
        <w:t xml:space="preserve">  text-decoration: none;</w:t>
        <w:br/>
        <w:t xml:space="preserve">  transition: var(--transition);</w:t>
        <w:br/>
        <w:t>}</w:t>
        <w:br/>
        <w:br/>
        <w:t>.empty-state-btn:hover {</w:t>
        <w:br/>
        <w:t xml:space="preserve">  transform: translateY(-2px);</w:t>
        <w:br/>
        <w:t xml:space="preserve">  box-shadow: 0 8px 25px rgba(30, 144, 255, 0.3);</w:t>
        <w:br/>
        <w:t>}</w:t>
        <w:br/>
        <w:br/>
        <w:t>/* Responsive Design */</w:t>
        <w:br/>
        <w:t>@media (max-width: 480px) {</w:t>
        <w:br/>
        <w:t xml:space="preserve">  .page-title {</w:t>
        <w:br/>
        <w:t xml:space="preserve">    font-size: 24px;</w:t>
        <w:br/>
        <w:t xml:space="preserve">  }</w:t>
        <w:br/>
        <w:br/>
        <w:t xml:space="preserve">  .venue-image {</w:t>
        <w:br/>
        <w:t xml:space="preserve">    width: 50px;</w:t>
        <w:br/>
        <w:t xml:space="preserve">    height: 50px;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MyBookings\MyBookings.html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&lt;title&gt;My Bookings - Book&amp;Play&lt;/title&gt;</w:t>
        <w:br/>
        <w:t xml:space="preserve">  &lt;link href="https://fonts.googleapis.com/css2?family=Inter:wght@300;400;500;600;700&amp;display=swap" rel="stylesheet"&gt;</w:t>
        <w:br/>
        <w:t xml:space="preserve">  &lt;link rel="stylesheet" href="MyBookings.css"&gt;</w:t>
        <w:br/>
        <w:t>&lt;/head&gt;</w:t>
        <w:br/>
        <w:t>&lt;body&gt;</w:t>
        <w:br/>
        <w:t xml:space="preserve">  &lt;!-- Navbar --&gt;</w:t>
        <w:br/>
        <w:br/>
        <w:t xml:space="preserve">  &lt;!-- Main Container --&gt;</w:t>
        <w:br/>
        <w:t xml:space="preserve">  &lt;div class="container"&gt;</w:t>
        <w:br/>
        <w:t xml:space="preserve">    &lt;!-- Page Header --&gt;</w:t>
        <w:br/>
        <w:t xml:space="preserve">    &lt;div class="page-header"&gt;</w:t>
        <w:br/>
        <w:t xml:space="preserve">      &lt;h1 class="page-title"&gt;My Bookings&lt;/h1&gt;</w:t>
        <w:br/>
        <w:t xml:space="preserve">      &lt;p class="page-subtitle"&gt;Manage and track all your venue reservations&lt;/p&gt;</w:t>
        <w:br/>
        <w:t xml:space="preserve">    &lt;/div&gt;</w:t>
        <w:br/>
        <w:br/>
        <w:t xml:space="preserve">    &lt;!-- Filters Section --&gt;</w:t>
        <w:br/>
        <w:t xml:space="preserve">    &lt;div class="filters-section"&gt;</w:t>
        <w:br/>
        <w:t xml:space="preserve">      &lt;div class="filters-grid"&gt;</w:t>
        <w:br/>
        <w:t xml:space="preserve">        &lt;div class="filter-group"&gt;</w:t>
        <w:br/>
        <w:t xml:space="preserve">          &lt;label class="filter-label"&gt;Search Booking ID&lt;/label&gt;</w:t>
        <w:br/>
        <w:t xml:space="preserve">          &lt;input type="text" class="filter-input" placeholder="Enter Booking ID..." id="searchInput"&gt;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  &lt;!-- Bookings List --&gt;</w:t>
        <w:br/>
        <w:t xml:space="preserve">    &lt;div class="bookings-section" id="bookingsList"&gt;</w:t>
        <w:br/>
        <w:t xml:space="preserve">      &lt;!-- Database generated content will go here --&gt;</w:t>
        <w:br/>
        <w:t xml:space="preserve">      </w:t>
        <w:br/>
        <w:t xml:space="preserve">    &lt;/div&gt;</w:t>
        <w:br/>
        <w:t xml:space="preserve">  &lt;/div&gt;</w:t>
        <w:br/>
        <w:t xml:space="preserve">  &lt;script src="MyBookings.js" defer&gt;&lt;/script&gt;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MyBookings\MyBookings.js</w:t>
      </w:r>
    </w:p>
    <w:p>
      <w:r>
        <w:rPr>
          <w:rFonts w:ascii="Courier New" w:hAnsi="Courier New"/>
          <w:sz w:val="16"/>
        </w:rPr>
        <w:t>document.addEventListener('DOMContentLoaded', function () {</w:t>
        <w:br/>
        <w:t xml:space="preserve">    const searchInput = document.getElementById('searchInput');</w:t>
        <w:br/>
        <w:t xml:space="preserve">    let allBookings = [];</w:t>
        <w:br/>
        <w:br/>
        <w:t xml:space="preserve">    fetch('MyBookings.php?ajax=1')</w:t>
        <w:br/>
        <w:t xml:space="preserve">        .then(res =&gt; res.json())</w:t>
        <w:br/>
        <w:t xml:space="preserve">        .then(data =&gt; {</w:t>
        <w:br/>
        <w:t xml:space="preserve">            const list = document.getElementById('bookingsList');</w:t>
        <w:br/>
        <w:br/>
        <w:t xml:space="preserve">            if (!data.success || !data.bookings.length) {</w:t>
        <w:br/>
        <w:t xml:space="preserve">                list.innerHTML = `</w:t>
        <w:br/>
        <w:t xml:space="preserve">                    &lt;div class="empty-state"&gt;</w:t>
        <w:br/>
        <w:t xml:space="preserve">                        &lt;div class="empty-state-icon"&gt;📭&lt;/div&gt;</w:t>
        <w:br/>
        <w:t xml:space="preserve">                        &lt;div class="empty-state-title"&gt;No bookings found&lt;/div&gt;</w:t>
        <w:br/>
        <w:t xml:space="preserve">                        &lt;div class="empty-state-subtitle"&gt;You haven't made any bookings yet.&lt;/div&gt;</w:t>
        <w:br/>
        <w:t xml:space="preserve">                        &lt;a href="../BookVenue/BookVenue.php" class="empty-state-btn"&gt;Explore Venues&lt;/a&gt;</w:t>
        <w:br/>
        <w:t xml:space="preserve">                    &lt;/div&gt;`;</w:t>
        <w:br/>
        <w:t xml:space="preserve">                return;</w:t>
        <w:br/>
        <w:t xml:space="preserve">            }</w:t>
        <w:br/>
        <w:br/>
        <w:t xml:space="preserve">            allBookings = data.bookings;</w:t>
        <w:br/>
        <w:t xml:space="preserve">            renderBookings(allBookings);</w:t>
        <w:br/>
        <w:t xml:space="preserve">        })</w:t>
        <w:br/>
        <w:t xml:space="preserve">        .catch(error =&gt; {</w:t>
        <w:br/>
        <w:t xml:space="preserve">            console.error('Error loading bookings:', error);</w:t>
        <w:br/>
        <w:t xml:space="preserve">        });</w:t>
        <w:br/>
        <w:br/>
        <w:t xml:space="preserve">    // Filter when typing</w:t>
        <w:br/>
        <w:t xml:space="preserve">    searchInput.addEventListener('input', function () {</w:t>
        <w:br/>
        <w:t xml:space="preserve">        const query = searchInput.value.trim();</w:t>
        <w:br/>
        <w:t xml:space="preserve">        if (query === '') {</w:t>
        <w:br/>
        <w:t xml:space="preserve">            renderBookings(allBookings);</w:t>
        <w:br/>
        <w:t xml:space="preserve">        } else {</w:t>
        <w:br/>
        <w:t xml:space="preserve">            const filtered = allBookings.filter(booking =&gt;</w:t>
        <w:br/>
        <w:t xml:space="preserve">                booking.booking_id.toString().startsWith(query)</w:t>
        <w:br/>
        <w:t xml:space="preserve">            );</w:t>
        <w:br/>
        <w:t xml:space="preserve">            renderBookings(filtered);</w:t>
        <w:br/>
        <w:t xml:space="preserve">        }</w:t>
        <w:br/>
        <w:t xml:space="preserve">    });</w:t>
        <w:br/>
        <w:br/>
        <w:t xml:space="preserve">    function renderBookings(bookings) {</w:t>
        <w:br/>
        <w:t xml:space="preserve">        const list = document.getElementById('bookingsList');</w:t>
        <w:br/>
        <w:t xml:space="preserve">        if (!bookings.length) {</w:t>
        <w:br/>
        <w:t xml:space="preserve">            list.innerHTML = `</w:t>
        <w:br/>
        <w:t xml:space="preserve">                &lt;div class="empty-state"&gt;</w:t>
        <w:br/>
        <w:t xml:space="preserve">                    &lt;div class="empty-state-icon"&gt;📭&lt;/div&gt;</w:t>
        <w:br/>
        <w:t xml:space="preserve">                    &lt;div class="empty-state-title"&gt;No results&lt;/div&gt;</w:t>
        <w:br/>
        <w:t xml:space="preserve">                    &lt;div class="empty-state-subtitle"&gt;No bookings found with that ID.&lt;/div&gt;</w:t>
        <w:br/>
        <w:t xml:space="preserve">                &lt;/div&gt;`;</w:t>
        <w:br/>
        <w:t xml:space="preserve">            return;</w:t>
        <w:br/>
        <w:t xml:space="preserve">        }</w:t>
        <w:br/>
        <w:br/>
        <w:t xml:space="preserve">        list.innerHTML = bookings.map(booking =&gt; `</w:t>
        <w:br/>
        <w:t xml:space="preserve">            &lt;div class="booking-card"&gt;</w:t>
        <w:br/>
        <w:t xml:space="preserve">                &lt;div class="booking-header"&gt;</w:t>
        <w:br/>
        <w:t xml:space="preserve">                    &lt;div class="venue-image"&gt;</w:t>
        <w:br/>
        <w:t xml:space="preserve">                        &lt;img src="../../../uploads/venues/${booking.image_url}" alt="${booking.place_name}"&gt;</w:t>
        <w:br/>
        <w:t xml:space="preserve">                    &lt;/div&gt;</w:t>
        <w:br/>
        <w:t xml:space="preserve">                    &lt;div class="booking-info"&gt;</w:t>
        <w:br/>
        <w:t xml:space="preserve">                        &lt;div class="venue-name"&gt;${booking.place_name}&lt;/div&gt;</w:t>
        <w:br/>
        <w:t xml:space="preserve">                        &lt;div class="booking-details"&gt;</w:t>
        <w:br/>
        <w:t xml:space="preserve">                            &lt;div class="booking-detail"&gt;📅 ${formatDate(booking.booking_date)}&lt;/div&gt;</w:t>
        <w:br/>
        <w:t xml:space="preserve">                            &lt;div class="booking-detail"&gt;⏰ ${booking.start_time} - ${booking.end_time}&lt;/div&gt;</w:t>
        <w:br/>
        <w:t xml:space="preserve">                            &lt;div class="booking-detail"&gt;📍 ${booking.location ?? 'Location not available'}&lt;/div&gt;</w:t>
        <w:br/>
        <w:t xml:space="preserve">                            &lt;div class="booking-detail"&gt;🆔 Booking ID: ${booking.booking_id}&lt;/div&gt;</w:t>
        <w:br/>
        <w:t xml:space="preserve">                        &lt;/div&gt;</w:t>
        <w:br/>
        <w:t xml:space="preserve">                    &lt;/div&gt;</w:t>
        <w:br/>
        <w:t xml:space="preserve">                    &lt;div class="booking-price"&gt;₪${booking.Total_Price}&lt;/div&gt;</w:t>
        <w:br/>
        <w:t xml:space="preserve">                    &lt;div class="booking-actions"&gt;</w:t>
        <w:br/>
        <w:t xml:space="preserve">                        &lt;button class="action-btn" onclick="viewBookingDetails(${booking.booking_id})"&gt;View Details&lt;/button&gt;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`).join('');</w:t>
        <w:br/>
        <w:t xml:space="preserve">    }</w:t>
        <w:br/>
        <w:br/>
        <w:t xml:space="preserve">    function formatDate(dateStr) {</w:t>
        <w:br/>
        <w:t xml:space="preserve">        const options = { weekday: 'short', year: 'numeric', month: 'short', day: 'numeric' };</w:t>
        <w:br/>
        <w:t xml:space="preserve">        const date = new Date(dateStr);</w:t>
        <w:br/>
        <w:t xml:space="preserve">        return date.toLocaleDateString(undefined, options);</w:t>
        <w:br/>
        <w:t xml:space="preserve">    }</w:t>
        <w:br/>
        <w:br/>
        <w:t xml:space="preserve">    // Function to navigate to booking details page</w:t>
        <w:br/>
        <w:t xml:space="preserve">    window.viewBookingDetails = function(bookingId) {</w:t>
        <w:br/>
        <w:t xml:space="preserve">        if (!bookingId) {</w:t>
        <w:br/>
        <w:t xml:space="preserve">            alert("Booking ID not available");</w:t>
        <w:br/>
        <w:t xml:space="preserve">            return;</w:t>
        <w:br/>
        <w:t xml:space="preserve">        }</w:t>
        <w:br/>
        <w:t xml:space="preserve">        window.location.href = `../BookingDetails/BookingDetails.php?booking_id=${bookingId}`;</w:t>
        <w:br/>
        <w:t xml:space="preserve">    };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MyBookings\MyBookings.php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// Check if this is an AJAX request using query string</w:t>
        <w:br/>
        <w:t>if (isset($_GET['ajax']) &amp;&amp; $_GET['ajax'] === '1') {</w:t>
        <w:br/>
        <w:t xml:space="preserve">    header('Content-Type: application/json');</w:t>
        <w:br/>
        <w:br/>
        <w:t xml:space="preserve">    if (!isset($_SESSION['user_id'])) {</w:t>
        <w:br/>
        <w:t xml:space="preserve">        echo json_encode(['success' =&gt; false, 'message' =&gt; 'User not logged in']);</w:t>
        <w:br/>
        <w:t xml:space="preserve">        exit;</w:t>
        <w:br/>
        <w:t xml:space="preserve">    }</w:t>
        <w:br/>
        <w:br/>
        <w:t xml:space="preserve">    $username = $_SESSION['user_id'];</w:t>
        <w:br/>
        <w:br/>
        <w:t xml:space="preserve">    $sql = "SELECT b.*, s.place_name, s.image_url, s.price, s.location</w:t>
        <w:br/>
        <w:t xml:space="preserve">        FROM bookings b</w:t>
        <w:br/>
        <w:t xml:space="preserve">        JOIN sportfacilities s ON b.facilities_id = s.facilities_id</w:t>
        <w:br/>
        <w:t xml:space="preserve">        WHERE b.username = ?</w:t>
        <w:br/>
        <w:t xml:space="preserve">        ORDER BY b.booking_date DESC";</w:t>
        <w:br/>
        <w:br/>
        <w:t xml:space="preserve">    $stmt = $conn-&gt;prepare($sql);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br/>
        <w:t xml:space="preserve">    $bookings = [];</w:t>
        <w:br/>
        <w:t xml:space="preserve">    while ($row = $result-&gt;fetch_assoc()) {</w:t>
        <w:br/>
        <w:t xml:space="preserve">        $bookings[] = $row;</w:t>
        <w:br/>
        <w:t xml:space="preserve">    }</w:t>
        <w:br/>
        <w:br/>
        <w:t xml:space="preserve">    echo json_encode(['success' =&gt; true, 'bookings' =&gt; $bookings]);</w:t>
        <w:br/>
        <w:t xml:space="preserve">    exit;</w:t>
        <w:br/>
        <w:t>}</w:t>
        <w:br/>
        <w:br/>
        <w:t>// Not AJAX request? Load full HTML page</w:t>
        <w:br/>
        <w:t>include '../navbar.php';</w:t>
        <w:br/>
        <w:t>include 'MyBookings.html';</w:t>
        <w:br/>
        <w:t>exit;</w:t>
        <w:br/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MyFriends\MyFriends.css</w:t>
      </w:r>
    </w:p>
    <w:p>
      <w:r>
        <w:rPr>
          <w:rFonts w:ascii="Courier New" w:hAnsi="Courier New"/>
          <w:sz w:val="16"/>
        </w:rPr>
        <w:t>/* MyFriends.css - FreshGlow UI Style */</w:t>
        <w:br/>
        <w:br/>
        <w:t>/* Color Variables */</w:t>
        <w:br/>
        <w:t>:root {</w:t>
        <w:br/>
        <w:t xml:space="preserve">    --primary: #1e90ff;</w:t>
        <w:br/>
        <w:t xml:space="preserve">    --secondary: #22c55e;</w:t>
        <w:br/>
        <w:t xml:space="preserve">    --bg-light: #e0f7fa;</w:t>
        <w:br/>
        <w:t xml:space="preserve">    --bg-secondary: #d0f8ce;</w:t>
        <w:br/>
        <w:t xml:space="preserve">    --card-bg: rgba(255, 255, 255, 0.95);</w:t>
        <w:br/>
        <w:t xml:space="preserve">    --card-border: rgba(209, 213, 219, 0.6);</w:t>
        <w:br/>
        <w:t xml:space="preserve">    --text-main: #0f172a;</w:t>
        <w:br/>
        <w:t xml:space="preserve">    --text-muted: #64748b;</w:t>
        <w:br/>
        <w:t xml:space="preserve">    --text-light: #94a3b8;</w:t>
        <w:br/>
        <w:t xml:space="preserve">    --shadow-light: rgba(30, 144, 255, 0.08);</w:t>
        <w:br/>
        <w:t xml:space="preserve">    --shadow-medium: rgba(0, 0, 0, 0.08);</w:t>
        <w:br/>
        <w:t xml:space="preserve">    --shadow-strong: rgba(0, 0, 0, 0.15);</w:t>
        <w:br/>
        <w:t xml:space="preserve">    --radius: 12px;</w:t>
        <w:br/>
        <w:t xml:space="preserve">    --radius-medium: 10px;</w:t>
        <w:br/>
        <w:t xml:space="preserve">    --radius-small: 8px;</w:t>
        <w:br/>
        <w:t xml:space="preserve">    --transition: all 0.3s cubic-bezier(0.4, 0, 0.2, 1);</w:t>
        <w:br/>
        <w:t xml:space="preserve">    --border-subtle: rgba(0, 0, 0, 0.06);</w:t>
        <w:br/>
        <w:t xml:space="preserve">    --navbar-height: 80px;</w:t>
        <w:br/>
        <w:t xml:space="preserve">    --success: #10b981;</w:t>
        <w:br/>
        <w:t xml:space="preserve">    --danger: #ef4444;</w:t>
        <w:br/>
        <w:t xml:space="preserve">    --warning: #f59e0b;</w:t>
        <w:br/>
        <w:t>}</w:t>
        <w:br/>
        <w:br/>
        <w:t>/* Reset */</w:t>
        <w:br/>
        <w:t>* {</w:t>
        <w:br/>
        <w:t xml:space="preserve">    margin: 0;</w:t>
        <w:br/>
        <w:t xml:space="preserve">    padding: 0;</w:t>
        <w:br/>
        <w:t xml:space="preserve">    box-sizing: border-box;</w:t>
        <w:br/>
        <w:t>}</w:t>
        <w:br/>
        <w:br/>
        <w:t>body {</w:t>
        <w:br/>
        <w:t xml:space="preserve">    font-family: 'Inter', sans-serif;</w:t>
        <w:br/>
        <w:t xml:space="preserve">    background: linear-gradient(135deg, var(--bg-light), var(--bg-secondary));</w:t>
        <w:br/>
        <w:t xml:space="preserve">    background-attachment: fixed;</w:t>
        <w:br/>
        <w:t xml:space="preserve">    background-size: 100% 100%;</w:t>
        <w:br/>
        <w:t xml:space="preserve">    background-repeat: no-repeat;</w:t>
        <w:br/>
        <w:t xml:space="preserve">    color: var(--text-main);</w:t>
        <w:br/>
        <w:t xml:space="preserve">    min-height: 100vh;</w:t>
        <w:br/>
        <w:t xml:space="preserve">    line-height: 1.6;</w:t>
        <w:br/>
        <w:t xml:space="preserve">    -webkit-font-smoothing: antialiased;</w:t>
        <w:br/>
        <w:t xml:space="preserve">    padding-top: var(--navbar-height);</w:t>
        <w:br/>
        <w:t>}</w:t>
        <w:br/>
        <w:br/>
        <w:t>/* NAVBAR */</w:t>
        <w:br/>
        <w:br/>
        <w:t>.container {</w:t>
        <w:br/>
        <w:t xml:space="preserve">    max-width: 1200px;</w:t>
        <w:br/>
        <w:t xml:space="preserve">    margin: 0 auto;</w:t>
        <w:br/>
        <w:t xml:space="preserve">    padding: 24px;</w:t>
        <w:br/>
        <w:t>}</w:t>
        <w:br/>
        <w:br/>
        <w:t>/* Page Header */</w:t>
        <w:br/>
        <w:t>.page-header {</w:t>
        <w:br/>
        <w:t xml:space="preserve">    text-align: center;</w:t>
        <w:br/>
        <w:t xml:space="preserve">    margin-bottom: 32px;</w:t>
        <w:br/>
        <w:t>}</w:t>
        <w:br/>
        <w:br/>
        <w:t>.page-header h1 {</w:t>
        <w:br/>
        <w:t xml:space="preserve">    font-size: 32px;</w:t>
        <w:br/>
        <w:t xml:space="preserve">    font-weight: 700;</w:t>
        <w:br/>
        <w:t xml:space="preserve">    background: linear-gradient(135deg, var(--primary), var(--secondary));</w:t>
        <w:br/>
        <w:t xml:space="preserve">    -webkit-background-clip: text;</w:t>
        <w:br/>
        <w:t xml:space="preserve">    -webkit-text-fill-color: transparent;</w:t>
        <w:br/>
        <w:t xml:space="preserve">    margin-bottom: 24px;</w:t>
        <w:br/>
        <w:t>}</w:t>
        <w:br/>
        <w:br/>
        <w:t>.header-stats {</w:t>
        <w:br/>
        <w:t xml:space="preserve">    display: flex;</w:t>
        <w:br/>
        <w:t xml:space="preserve">    justify-content: center;</w:t>
        <w:br/>
        <w:t xml:space="preserve">    gap: 24px;</w:t>
        <w:br/>
        <w:t xml:space="preserve">    flex-wrap: wrap;</w:t>
        <w:br/>
        <w:t>}</w:t>
        <w:br/>
        <w:br/>
        <w:t>.stat-card {</w:t>
        <w:br/>
        <w:t xml:space="preserve">    background: var(--card-bg);</w:t>
        <w:br/>
        <w:t xml:space="preserve">    border-radius: var(--radius);</w:t>
        <w:br/>
        <w:t xml:space="preserve">    padding: 20px 24px;</w:t>
        <w:br/>
        <w:t xml:space="preserve">    box-shadow: 0 2px 8px var(--shadow-light);</w:t>
        <w:br/>
        <w:t xml:space="preserve">    border: 1px solid var(--border-subtle);</w:t>
        <w:br/>
        <w:t xml:space="preserve">    backdrop-filter: blur(12px);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gap: 8px;</w:t>
        <w:br/>
        <w:t xml:space="preserve">    min-width: 100px;</w:t>
        <w:br/>
        <w:t xml:space="preserve">    transition: var(--transition);</w:t>
        <w:br/>
        <w:t>}</w:t>
        <w:br/>
        <w:br/>
        <w:t>.stat-card:hover {</w:t>
        <w:br/>
        <w:t xml:space="preserve">    transform: translateY(-2px);</w:t>
        <w:br/>
        <w:t xml:space="preserve">    box-shadow: 0 4px 12px var(--shadow-light);</w:t>
        <w:br/>
        <w:t>}</w:t>
        <w:br/>
        <w:br/>
        <w:t>.stat-number {</w:t>
        <w:br/>
        <w:t xml:space="preserve">    font-size: 24px;</w:t>
        <w:br/>
        <w:t xml:space="preserve">    font-weight: 700;</w:t>
        <w:br/>
        <w:t xml:space="preserve">    color: var(--primary);</w:t>
        <w:br/>
        <w:t>}</w:t>
        <w:br/>
        <w:br/>
        <w:t>.stat-label {</w:t>
        <w:br/>
        <w:t xml:space="preserve">    font-size: 13px;</w:t>
        <w:br/>
        <w:t xml:space="preserve">    color: var(--text-muted);</w:t>
        <w:br/>
        <w:t xml:space="preserve">    font-weight: 500;</w:t>
        <w:br/>
        <w:t>}</w:t>
        <w:br/>
        <w:br/>
        <w:t>/* Controls Section */</w:t>
        <w:br/>
        <w:t>.controls-section {</w:t>
        <w:br/>
        <w:t xml:space="preserve">    display: flex;</w:t>
        <w:br/>
        <w:t xml:space="preserve">    gap: 20px;</w:t>
        <w:br/>
        <w:t xml:space="preserve">    margin-bottom: 32px;</w:t>
        <w:br/>
        <w:t xml:space="preserve">    align-items: center;</w:t>
        <w:br/>
        <w:t xml:space="preserve">    flex-wrap: wrap;</w:t>
        <w:br/>
        <w:t>}</w:t>
        <w:br/>
        <w:br/>
        <w:t>.search-bar {</w:t>
        <w:br/>
        <w:t xml:space="preserve">    flex: 1;</w:t>
        <w:br/>
        <w:t xml:space="preserve">    position: relative;</w:t>
        <w:br/>
        <w:t xml:space="preserve">    background: var(--card-bg);</w:t>
        <w:br/>
        <w:t xml:space="preserve">    border-radius: 24px;</w:t>
        <w:br/>
        <w:t xml:space="preserve">    padding: 4px;</w:t>
        <w:br/>
        <w:t xml:space="preserve">    box-shadow: 0 2px 8px var(--shadow-light);</w:t>
        <w:br/>
        <w:t xml:space="preserve">    border: 1px solid var(--border-subtle);</w:t>
        <w:br/>
        <w:t xml:space="preserve">    backdrop-filter: blur(12px);</w:t>
        <w:br/>
        <w:t xml:space="preserve">    min-width: 300px;</w:t>
        <w:br/>
        <w:t>}</w:t>
        <w:br/>
        <w:br/>
        <w:t>.search-bar input {</w:t>
        <w:br/>
        <w:t xml:space="preserve">    width: calc(100% - 50px);</w:t>
        <w:br/>
        <w:t xml:space="preserve">    padding: 14px 20px;</w:t>
        <w:br/>
        <w:t xml:space="preserve">    border: none;</w:t>
        <w:br/>
        <w:t xml:space="preserve">    outline: none;</w:t>
        <w:br/>
        <w:t xml:space="preserve">    background: transparent;</w:t>
        <w:br/>
        <w:t xml:space="preserve">    font-size: 15px;</w:t>
        <w:br/>
        <w:t xml:space="preserve">    color: var(--text-main);</w:t>
        <w:br/>
        <w:t xml:space="preserve">    font-weight: 500;</w:t>
        <w:br/>
        <w:t>}</w:t>
        <w:br/>
        <w:br/>
        <w:t>.search-bar input::placeholder {</w:t>
        <w:br/>
        <w:t xml:space="preserve">    color: var(--text-light);</w:t>
        <w:br/>
        <w:t>}</w:t>
        <w:br/>
        <w:br/>
        <w:t>.search-btn {</w:t>
        <w:br/>
        <w:t xml:space="preserve">    position: absolute;</w:t>
        <w:br/>
        <w:t xml:space="preserve">    right: 4px;</w:t>
        <w:br/>
        <w:t xml:space="preserve">    top: 50%;</w:t>
        <w:br/>
        <w:t xml:space="preserve">    transform: translateY(-50%);</w:t>
        <w:br/>
        <w:t xml:space="preserve">    background: linear-gradient(135deg, var(--primary), var(--secondary));</w:t>
        <w:br/>
        <w:t xml:space="preserve">    border: none;</w:t>
        <w:br/>
        <w:t xml:space="preserve">    border-radius: 50%;</w:t>
        <w:br/>
        <w:t xml:space="preserve">    width: 40px;</w:t>
        <w:br/>
        <w:t xml:space="preserve">    height: 40px;</w:t>
        <w:br/>
        <w:t xml:space="preserve">    cursor: pointer;</w:t>
        <w:br/>
        <w:t xml:space="preserve">    font-size: 16px;</w:t>
        <w:br/>
        <w:t xml:space="preserve">    transition: var(--transition);</w:t>
        <w:br/>
        <w:t xml:space="preserve">    box-shadow: 0 2px 8px rgba(30, 144, 255, 0.25);</w:t>
        <w:br/>
        <w:t xml:space="preserve">    color: white;</w:t>
        <w:br/>
        <w:t>}</w:t>
        <w:br/>
        <w:br/>
        <w:t>.search-btn:hover {</w:t>
        <w:br/>
        <w:t xml:space="preserve">    transform: translateY(-50%) scale(1.05);</w:t>
        <w:br/>
        <w:t xml:space="preserve">    box-shadow: 0 4px 12px rgba(30, 144, 255, 0.3);</w:t>
        <w:br/>
        <w:t>}</w:t>
        <w:br/>
        <w:br/>
        <w:t>.filter-buttons {</w:t>
        <w:br/>
        <w:t xml:space="preserve">    display: flex;</w:t>
        <w:br/>
        <w:t xml:space="preserve">    gap: 8px;</w:t>
        <w:br/>
        <w:t>}</w:t>
        <w:br/>
        <w:br/>
        <w:t>.filter-btn {</w:t>
        <w:br/>
        <w:t xml:space="preserve">    padding: 12px 20px;</w:t>
        <w:br/>
        <w:t xml:space="preserve">    border: 1px solid var(--border-subtle);</w:t>
        <w:br/>
        <w:t xml:space="preserve">    background: var(--card-bg);</w:t>
        <w:br/>
        <w:t xml:space="preserve">    border-radius: 24px;</w:t>
        <w:br/>
        <w:t xml:space="preserve">    cursor: pointer;</w:t>
        <w:br/>
        <w:t xml:space="preserve">    font-weight: 500;</w:t>
        <w:br/>
        <w:t xml:space="preserve">    font-size: 14px;</w:t>
        <w:br/>
        <w:t xml:space="preserve">    color: var(--text-main);</w:t>
        <w:br/>
        <w:t xml:space="preserve">    transition: var(--transition);</w:t>
        <w:br/>
        <w:t xml:space="preserve">    box-shadow: 0 1px 3px var(--shadow-light);</w:t>
        <w:br/>
        <w:t>}</w:t>
        <w:br/>
        <w:br/>
        <w:t>.filter-btn:hover {</w:t>
        <w:br/>
        <w:t xml:space="preserve">    transform: translateY(-1px);</w:t>
        <w:br/>
        <w:t xml:space="preserve">    box-shadow: 0 4px 12px var(--shadow-light);</w:t>
        <w:br/>
        <w:t>}</w:t>
        <w:br/>
        <w:br/>
        <w:t>.filter-btn.active {</w:t>
        <w:br/>
        <w:t xml:space="preserve">    background: linear-gradient(135deg, var(--primary), var(--secondary));</w:t>
        <w:br/>
        <w:t xml:space="preserve">    color: white;</w:t>
        <w:br/>
        <w:t xml:space="preserve">    border-color: transparent;</w:t>
        <w:br/>
        <w:t xml:space="preserve">    box-shadow: 0 2px 8px rgba(30, 144, 255, 0.25);</w:t>
        <w:br/>
        <w:t>}</w:t>
        <w:br/>
        <w:br/>
        <w:t>/* Section Cards */</w:t>
        <w:br/>
        <w:t>.section-card {</w:t>
        <w:br/>
        <w:t xml:space="preserve">    background: var(--card-bg);</w:t>
        <w:br/>
        <w:t xml:space="preserve">    border-radius: var(--radius);</w:t>
        <w:br/>
        <w:t xml:space="preserve">    padding: 28px;</w:t>
        <w:br/>
        <w:t xml:space="preserve">    margin-bottom: 32px;</w:t>
        <w:br/>
        <w:t xml:space="preserve">    box-shadow: 0 2px 8px var(--shadow-light);</w:t>
        <w:br/>
        <w:t xml:space="preserve">    border: 1px solid var(--border-subtle);</w:t>
        <w:br/>
        <w:t xml:space="preserve">    backdrop-filter: blur(12px);</w:t>
        <w:br/>
        <w:t>}</w:t>
        <w:br/>
        <w:br/>
        <w:t>.section-header {</w:t>
        <w:br/>
        <w:t xml:space="preserve">    display: flex;</w:t>
        <w:br/>
        <w:t xml:space="preserve">    align-items: center;</w:t>
        <w:br/>
        <w:t xml:space="preserve">    justify-content: space-between;</w:t>
        <w:br/>
        <w:t xml:space="preserve">    margin-bottom: 24px;</w:t>
        <w:br/>
        <w:t>}</w:t>
        <w:br/>
        <w:br/>
        <w:t>.section-header h2 {</w:t>
        <w:br/>
        <w:t xml:space="preserve">    font-size: 20px;</w:t>
        <w:br/>
        <w:t xml:space="preserve">    font-weight: 600;</w:t>
        <w:br/>
        <w:t xml:space="preserve">    color: var(--text-main);</w:t>
        <w:br/>
        <w:t xml:space="preserve">    display: flex;</w:t>
        <w:br/>
        <w:t xml:space="preserve">    align-items: center;</w:t>
        <w:br/>
        <w:t xml:space="preserve">    gap: 8px;</w:t>
        <w:br/>
        <w:t>}</w:t>
        <w:br/>
        <w:br/>
        <w:t>.count-badge {</w:t>
        <w:br/>
        <w:t xml:space="preserve">    background: linear-gradient(135deg, var(--primary), var(--secondary));</w:t>
        <w:br/>
        <w:t xml:space="preserve">    color: white;</w:t>
        <w:br/>
        <w:t xml:space="preserve">    font-size: 12px;</w:t>
        <w:br/>
        <w:t xml:space="preserve">    font-weight: 600;</w:t>
        <w:br/>
        <w:t xml:space="preserve">    padding: 6px 12px;</w:t>
        <w:br/>
        <w:t xml:space="preserve">    border-radius: 16px;</w:t>
        <w:br/>
        <w:t xml:space="preserve">    min-width: 24px;</w:t>
        <w:br/>
        <w:t xml:space="preserve">    text-align: center;</w:t>
        <w:br/>
        <w:t>}</w:t>
        <w:br/>
        <w:br/>
        <w:t>/* Friend Requests Grid */</w:t>
        <w:br/>
        <w:t>.requests-grid {</w:t>
        <w:br/>
        <w:t xml:space="preserve">    display: grid;</w:t>
        <w:br/>
        <w:t xml:space="preserve">    grid-template-columns: repeat(auto-fit, minmax(300px, 1fr));</w:t>
        <w:br/>
        <w:t xml:space="preserve">    gap: 16px;</w:t>
        <w:br/>
        <w:t>}</w:t>
        <w:br/>
        <w:br/>
        <w:t>.request-card {</w:t>
        <w:br/>
        <w:t xml:space="preserve">    background: rgba(255, 193, 7, 0.05);</w:t>
        <w:br/>
        <w:t xml:space="preserve">    border-radius: var(--radius);</w:t>
        <w:br/>
        <w:t xml:space="preserve">    padding: 20px;</w:t>
        <w:br/>
        <w:t xml:space="preserve">    box-shadow: 0 2px 8px var(--shadow-light);</w:t>
        <w:br/>
        <w:t xml:space="preserve">    border: 1px solid rgba(255, 193, 7, 0.2);</w:t>
        <w:br/>
        <w:t xml:space="preserve">    display: flex;</w:t>
        <w:br/>
        <w:t xml:space="preserve">    align-items: center;</w:t>
        <w:br/>
        <w:t xml:space="preserve">    gap: 16px;</w:t>
        <w:br/>
        <w:t xml:space="preserve">    transition: var(--transition);</w:t>
        <w:br/>
        <w:t>}</w:t>
        <w:br/>
        <w:br/>
        <w:t>.request-card:hover {</w:t>
        <w:br/>
        <w:t xml:space="preserve">    transform: translateY(-2px);</w:t>
        <w:br/>
        <w:t xml:space="preserve">    box-shadow: 0 4px 12px var(--shadow-light);</w:t>
        <w:br/>
        <w:t>}</w:t>
        <w:br/>
        <w:br/>
        <w:t>/* Friends Grid */</w:t>
        <w:br/>
        <w:t>.friends-grid {</w:t>
        <w:br/>
        <w:t xml:space="preserve">    display: grid;</w:t>
        <w:br/>
        <w:t xml:space="preserve">    grid-template-columns: repeat(auto-fill, minmax(280px, 1fr));</w:t>
        <w:br/>
        <w:t xml:space="preserve">    gap: 20px;</w:t>
        <w:br/>
        <w:t>}</w:t>
        <w:br/>
        <w:br/>
        <w:t>.friend-card {</w:t>
        <w:br/>
        <w:t xml:space="preserve">    background: var(--card-bg);</w:t>
        <w:br/>
        <w:t xml:space="preserve">    border-radius: var(--radius);</w:t>
        <w:br/>
        <w:t xml:space="preserve">    padding: 24px;</w:t>
        <w:br/>
        <w:t xml:space="preserve">    box-shadow: 0 2px 8px var(--shadow-light);</w:t>
        <w:br/>
        <w:t xml:space="preserve">    border: 1px solid var(--border-subtle);</w:t>
        <w:br/>
        <w:t xml:space="preserve">    transition: var(--transition);</w:t>
        <w:br/>
        <w:t xml:space="preserve">    backdrop-filter: blur(12px);</w:t>
        <w:br/>
        <w:t xml:space="preserve">    position: relative;</w:t>
        <w:br/>
        <w:t>}</w:t>
        <w:br/>
        <w:br/>
        <w:t>.friend-card:hover {</w:t>
        <w:br/>
        <w:t xml:space="preserve">    transform: translateY(-2px);</w:t>
        <w:br/>
        <w:t xml:space="preserve">    box-shadow: 0 4px 12px var(--shadow-light);</w:t>
        <w:br/>
        <w:t>}</w:t>
        <w:br/>
        <w:br/>
        <w:t>.friend-card.online::before {</w:t>
        <w:br/>
        <w:t xml:space="preserve">    content: "";</w:t>
        <w:br/>
        <w:t xml:space="preserve">    position: absolute;</w:t>
        <w:br/>
        <w:t xml:space="preserve">    top: 20px;</w:t>
        <w:br/>
        <w:t xml:space="preserve">    right: 20px;</w:t>
        <w:br/>
        <w:t xml:space="preserve">    width: 12px;</w:t>
        <w:br/>
        <w:t xml:space="preserve">    height: 12px;</w:t>
        <w:br/>
        <w:t xml:space="preserve">    background: var(--success);</w:t>
        <w:br/>
        <w:t xml:space="preserve">    border-radius: 50%;</w:t>
        <w:br/>
        <w:t xml:space="preserve">    border: 2px solid white;</w:t>
        <w:br/>
        <w:t xml:space="preserve">    box-shadow: 0 0 8px rgba(16, 185, 129, 0.5);</w:t>
        <w:br/>
        <w:t>}</w:t>
        <w:br/>
        <w:br/>
        <w:t>/* Friend Avatar */</w:t>
        <w:br/>
        <w:t>.friend-avatar {</w:t>
        <w:br/>
        <w:t xml:space="preserve">    width: 80px;</w:t>
        <w:br/>
        <w:t xml:space="preserve">    height: 80px;</w:t>
        <w:br/>
        <w:t xml:space="preserve">    border-radius: 50%;</w:t>
        <w:br/>
        <w:t xml:space="preserve">    margin: 0 auto 16px;</w:t>
        <w:br/>
        <w:t xml:space="preserve">    cursor: pointer;</w:t>
        <w:br/>
        <w:t xml:space="preserve">    border: 3px solid transparent;</w:t>
        <w:br/>
        <w:t xml:space="preserve">    background: linear-gradient(135deg, var(--primary), var(--secondary));</w:t>
        <w:br/>
        <w:t xml:space="preserve">    padding: 3px;</w:t>
        <w:br/>
        <w:t xml:space="preserve">    transition: var(--transition);</w:t>
        <w:br/>
        <w:t>}</w:t>
        <w:br/>
        <w:br/>
        <w:t>.friend-avatar:hover {</w:t>
        <w:br/>
        <w:t xml:space="preserve">    transform: scale(1.05);</w:t>
        <w:br/>
        <w:t>}</w:t>
        <w:br/>
        <w:br/>
        <w:t>.friend-avatar img {</w:t>
        <w:br/>
        <w:t xml:space="preserve">    width: 100%;</w:t>
        <w:br/>
        <w:t xml:space="preserve">    height: 100%;</w:t>
        <w:br/>
        <w:t xml:space="preserve">    border-radius: 50%;</w:t>
        <w:br/>
        <w:t xml:space="preserve">    object-fit: cover;</w:t>
        <w:br/>
        <w:t>}</w:t>
        <w:br/>
        <w:br/>
        <w:t>/* Friend Info */</w:t>
        <w:br/>
        <w:t>.friend-info {</w:t>
        <w:br/>
        <w:t xml:space="preserve">    text-align: center;</w:t>
        <w:br/>
        <w:t xml:space="preserve">    margin-bottom: 20px;</w:t>
        <w:br/>
        <w:t>}</w:t>
        <w:br/>
        <w:br/>
        <w:t>.friend-name {</w:t>
        <w:br/>
        <w:t xml:space="preserve">    font-size: 18px;</w:t>
        <w:br/>
        <w:t xml:space="preserve">    font-weight: 600;</w:t>
        <w:br/>
        <w:t xml:space="preserve">    color: var(--text-main);</w:t>
        <w:br/>
        <w:t xml:space="preserve">    margin-bottom: 4px;</w:t>
        <w:br/>
        <w:t>}</w:t>
        <w:br/>
        <w:br/>
        <w:t>.friend-details {</w:t>
        <w:br/>
        <w:t xml:space="preserve">    color: var(--text-muted);</w:t>
        <w:br/>
        <w:t xml:space="preserve">    font-size: 14px;</w:t>
        <w:br/>
        <w:t xml:space="preserve">    margin-bottom: 8px;</w:t>
        <w:br/>
        <w:t>}</w:t>
        <w:br/>
        <w:br/>
        <w:t>.friend-sport {</w:t>
        <w:br/>
        <w:t xml:space="preserve">    background: rgba(30, 144, 255, 0.1);</w:t>
        <w:br/>
        <w:t xml:space="preserve">    color: var(--primary);</w:t>
        <w:br/>
        <w:t xml:space="preserve">    padding: 4px 12px;</w:t>
        <w:br/>
        <w:t xml:space="preserve">    border-radius: 16px;</w:t>
        <w:br/>
        <w:t xml:space="preserve">    font-size: 12px;</w:t>
        <w:br/>
        <w:t xml:space="preserve">    font-weight: 600;</w:t>
        <w:br/>
        <w:t xml:space="preserve">    display: inline-block;</w:t>
        <w:br/>
        <w:t xml:space="preserve">    margin-bottom: 8px;</w:t>
        <w:br/>
        <w:t>}</w:t>
        <w:br/>
        <w:br/>
        <w:t>.last-active {</w:t>
        <w:br/>
        <w:t xml:space="preserve">    color: var(--text-light);</w:t>
        <w:br/>
        <w:t xml:space="preserve">    font-size: 12px;</w:t>
        <w:br/>
        <w:t>}</w:t>
        <w:br/>
        <w:br/>
        <w:t>/* Friend Actions */</w:t>
        <w:br/>
        <w:t>.friend-actions {</w:t>
        <w:br/>
        <w:t xml:space="preserve">    display: flex;</w:t>
        <w:br/>
        <w:t xml:space="preserve">    gap: 12px;</w:t>
        <w:br/>
        <w:t>}</w:t>
        <w:br/>
        <w:br/>
        <w:t>.action-btn {</w:t>
        <w:br/>
        <w:t xml:space="preserve">    flex: 1;</w:t>
        <w:br/>
        <w:t xml:space="preserve">    padding: 12px 16px;</w:t>
        <w:br/>
        <w:t xml:space="preserve">    border: none;</w:t>
        <w:br/>
        <w:t xml:space="preserve">    border-radius: var(--radius-small);</w:t>
        <w:br/>
        <w:t xml:space="preserve">    cursor: pointer;</w:t>
        <w:br/>
        <w:t xml:space="preserve">    font-weight: 600;</w:t>
        <w:br/>
        <w:t xml:space="preserve">    font-size: 13px;</w:t>
        <w:br/>
        <w:t xml:space="preserve">    transition: var(--transition);</w:t>
        <w:br/>
        <w:t>}</w:t>
        <w:br/>
        <w:br/>
        <w:t>.accept-btn {</w:t>
        <w:br/>
        <w:t xml:space="preserve">    background: linear-gradient(135deg, var(--secondary), #16a34a);</w:t>
        <w:br/>
        <w:t xml:space="preserve">    color: white;</w:t>
        <w:br/>
        <w:t xml:space="preserve">    box-shadow: 0 2px 8px rgba(34, 197, 94, 0.25);</w:t>
        <w:br/>
        <w:t>}</w:t>
        <w:br/>
        <w:br/>
        <w:t>.reject-btn {</w:t>
        <w:br/>
        <w:t xml:space="preserve">    background: rgba(239, 68, 68, 0.1);</w:t>
        <w:br/>
        <w:t xml:space="preserve">    color: #dc2626;</w:t>
        <w:br/>
        <w:t xml:space="preserve">    border: 1px solid rgba(239, 68, 68, 0.2);</w:t>
        <w:br/>
        <w:t>}</w:t>
        <w:br/>
        <w:br/>
        <w:t>.message-btn {</w:t>
        <w:br/>
        <w:t xml:space="preserve">    background: linear-gradient(135deg, var(--primary), var(--secondary));</w:t>
        <w:br/>
        <w:t xml:space="preserve">    color: white;</w:t>
        <w:br/>
        <w:t xml:space="preserve">    box-shadow: 0 2px 8px rgba(30, 144, 255, 0.25);</w:t>
        <w:br/>
        <w:t>}</w:t>
        <w:br/>
        <w:br/>
        <w:t>.remove-btn {</w:t>
        <w:br/>
        <w:t xml:space="preserve">    background: rgba(239, 68, 68, 0.1);</w:t>
        <w:br/>
        <w:t xml:space="preserve">    color: #dc2626;</w:t>
        <w:br/>
        <w:t xml:space="preserve">    border: 1px solid rgba(239, 68, 68, 0.2);</w:t>
        <w:br/>
        <w:t>}</w:t>
        <w:br/>
        <w:br/>
        <w:t>.play-btn {</w:t>
        <w:br/>
        <w:t xml:space="preserve">    background: linear-gradient(135deg, var(--warning), #f59e0b);</w:t>
        <w:br/>
        <w:t xml:space="preserve">    color: white;</w:t>
        <w:br/>
        <w:t xml:space="preserve">    box-shadow: 0 2px 8px rgba(245, 158, 11, 0.25);</w:t>
        <w:br/>
        <w:t>}</w:t>
        <w:br/>
        <w:br/>
        <w:t>.action-btn:hover {</w:t>
        <w:br/>
        <w:t xml:space="preserve">    transform: translateY(-1px);</w:t>
        <w:br/>
        <w:t>}</w:t>
        <w:br/>
        <w:br/>
        <w:t>.accept-btn:hover, .play-btn:hover {</w:t>
        <w:br/>
        <w:t xml:space="preserve">    box-shadow: 0 4px 12px rgba(34, 197, 94, 0.3);</w:t>
        <w:br/>
        <w:t>}</w:t>
        <w:br/>
        <w:br/>
        <w:t>.reject-btn:hover, .remove-btn:hover {</w:t>
        <w:br/>
        <w:t xml:space="preserve">    background: #dc2626;</w:t>
        <w:br/>
        <w:t xml:space="preserve">    color: white;</w:t>
        <w:br/>
        <w:t xml:space="preserve">    border-color: #dc2626;</w:t>
        <w:br/>
        <w:t>}</w:t>
        <w:br/>
        <w:br/>
        <w:t>.message-btn:hover {</w:t>
        <w:br/>
        <w:t xml:space="preserve">    box-shadow: 0 4px 12px rgba(30, 144, 255, 0.3);</w:t>
        <w:br/>
        <w:t>}</w:t>
        <w:br/>
        <w:br/>
        <w:t>/* Modal */</w:t>
        <w:br/>
        <w:t>.modal {</w:t>
        <w:br/>
        <w:t xml:space="preserve">    display: none;</w:t>
        <w:br/>
        <w:t xml:space="preserve">    position: fixed;</w:t>
        <w:br/>
        <w:t xml:space="preserve">    z-index: 1000;</w:t>
        <w:br/>
        <w:t xml:space="preserve">    left: 0;</w:t>
        <w:br/>
        <w:t xml:space="preserve">    top: 0;</w:t>
        <w:br/>
        <w:t xml:space="preserve">    width: 100%;</w:t>
        <w:br/>
        <w:t xml:space="preserve">    height: 100%;</w:t>
        <w:br/>
        <w:t xml:space="preserve">    background-color: rgba(0, 0, 0, 0.4);</w:t>
        <w:br/>
        <w:t xml:space="preserve">    backdrop-filter: blur(8px);</w:t>
        <w:br/>
        <w:t>}</w:t>
        <w:br/>
        <w:br/>
        <w:t>.modal-content {</w:t>
        <w:br/>
        <w:t xml:space="preserve">    background: var(--card-bg);</w:t>
        <w:br/>
        <w:t xml:space="preserve">    margin: 5% auto;</w:t>
        <w:br/>
        <w:t xml:space="preserve">    padding: 32px;</w:t>
        <w:br/>
        <w:t xml:space="preserve">    border-radius: var(--radius);</w:t>
        <w:br/>
        <w:t xml:space="preserve">    width: 90%;</w:t>
        <w:br/>
        <w:t xml:space="preserve">    max-width: 500px;</w:t>
        <w:br/>
        <w:t xml:space="preserve">    position: relative;</w:t>
        <w:br/>
        <w:t xml:space="preserve">    box-shadow: 0 20px 60px var(--shadow-strong);</w:t>
        <w:br/>
        <w:t xml:space="preserve">    border: 1px solid var(--border-subtle);</w:t>
        <w:br/>
        <w:t xml:space="preserve">    backdrop-filter: blur(12px);</w:t>
        <w:br/>
        <w:t>}</w:t>
        <w:br/>
        <w:br/>
        <w:t>.close {</w:t>
        <w:br/>
        <w:t xml:space="preserve">    position: absolute;</w:t>
        <w:br/>
        <w:t xml:space="preserve">    top: 16px;</w:t>
        <w:br/>
        <w:t xml:space="preserve">    right: 20px;</w:t>
        <w:br/>
        <w:t xml:space="preserve">    font-size: 24px;</w:t>
        <w:br/>
        <w:t xml:space="preserve">    font-weight: 600;</w:t>
        <w:br/>
        <w:t xml:space="preserve">    cursor: pointer;</w:t>
        <w:br/>
        <w:t xml:space="preserve">    color: var(--text-light);</w:t>
        <w:br/>
        <w:t xml:space="preserve">    transition: var(--transition);</w:t>
        <w:br/>
        <w:t>}</w:t>
        <w:br/>
        <w:br/>
        <w:t>.close:hover {</w:t>
        <w:br/>
        <w:t xml:space="preserve">    color: var(--text-main);</w:t>
        <w:br/>
        <w:t>}</w:t>
        <w:br/>
        <w:br/>
        <w:t>/* Empty States */</w:t>
        <w:br/>
        <w:t>.empty-state {</w:t>
        <w:br/>
        <w:t xml:space="preserve">    text-align: center;</w:t>
        <w:br/>
        <w:t xml:space="preserve">    padding: 40px 20px;</w:t>
        <w:br/>
        <w:t xml:space="preserve">    color: var(--text-light);</w:t>
        <w:br/>
        <w:t>}</w:t>
        <w:br/>
        <w:br/>
        <w:t>.empty-state h3 {</w:t>
        <w:br/>
        <w:t xml:space="preserve">    font-size: 18px;</w:t>
        <w:br/>
        <w:t xml:space="preserve">    margin-bottom: 8px;</w:t>
        <w:br/>
        <w:t>}</w:t>
        <w:br/>
        <w:br/>
        <w:t>.empty-state p {</w:t>
        <w:br/>
        <w:t xml:space="preserve">    font-size: 14px;</w:t>
        <w:br/>
        <w:t>}</w:t>
        <w:br/>
        <w:br/>
        <w:t>/* Responsive Design */</w:t>
        <w:br/>
        <w:t>@media (max-width: 768px) {</w:t>
        <w:br/>
        <w:t xml:space="preserve">    .container {</w:t>
        <w:br/>
        <w:t xml:space="preserve">        padding: 16px;</w:t>
        <w:br/>
        <w:t xml:space="preserve">    }</w:t>
        <w:br/>
        <w:t xml:space="preserve">    </w:t>
        <w:br/>
        <w:t xml:space="preserve">    .controls-section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</w:t>
        <w:br/>
        <w:t xml:space="preserve">    .search-bar {</w:t>
        <w:br/>
        <w:t xml:space="preserve">        min-width: unset;</w:t>
        <w:br/>
        <w:t xml:space="preserve">    }</w:t>
        <w:br/>
        <w:t xml:space="preserve">    </w:t>
        <w:br/>
        <w:t xml:space="preserve">    .filter-buttons {</w:t>
        <w:br/>
        <w:t xml:space="preserve">        justify-content: center;</w:t>
        <w:br/>
        <w:t xml:space="preserve">    }</w:t>
        <w:br/>
        <w:t xml:space="preserve">    </w:t>
        <w:br/>
        <w:t xml:space="preserve">    .header-stats {</w:t>
        <w:br/>
        <w:t xml:space="preserve">        gap: 16px;</w:t>
        <w:br/>
        <w:t xml:space="preserve">    }</w:t>
        <w:br/>
        <w:t xml:space="preserve">    </w:t>
        <w:br/>
        <w:t xml:space="preserve">    .stat-card {</w:t>
        <w:br/>
        <w:t xml:space="preserve">        min-width: 80px;</w:t>
        <w:br/>
        <w:t xml:space="preserve">        padding: 16px;</w:t>
        <w:br/>
        <w:t xml:space="preserve">    }</w:t>
        <w:br/>
        <w:t xml:space="preserve">    </w:t>
        <w:br/>
        <w:t xml:space="preserve">    .friends-grid, .requests-grid {</w:t>
        <w:br/>
        <w:t xml:space="preserve">        grid-template-columns: 1fr;</w:t>
        <w:br/>
        <w:t xml:space="preserve">    }</w:t>
        <w:br/>
        <w:t xml:space="preserve">    </w:t>
        <w:br/>
        <w:t xml:space="preserve">    .section-card {</w:t>
        <w:br/>
        <w:t xml:space="preserve">        padding: 20px;</w:t>
        <w:br/>
        <w:t xml:space="preserve">    }</w:t>
        <w:br/>
        <w:t xml:space="preserve">    </w:t>
        <w:br/>
        <w:t xml:space="preserve">    .friend-actions {</w:t>
        <w:br/>
        <w:t xml:space="preserve">        flex-direction: column;</w:t>
        <w:br/>
        <w:t xml:space="preserve">  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MyFriends\MyFriends.html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&lt;title&gt;My Friends - Book&amp;Play&lt;/title&gt;</w:t>
        <w:br/>
        <w:t xml:space="preserve">  &lt;link rel="stylesheet" href="MyFriends.css" /&gt;</w:t>
        <w:br/>
        <w:t xml:space="preserve">  &lt;link href="https://fonts.googleapis.com/css2?family=Inter:wght@300;400;500;600;700&amp;display=swap" rel="stylesheet" /&gt;</w:t>
        <w:br/>
        <w:t>&lt;/head&gt;</w:t>
        <w:br/>
        <w:t>&lt;body&gt;</w:t>
        <w:br/>
        <w:br/>
        <w:t xml:space="preserve">  &lt;div class="container"&gt;</w:t>
        <w:br/>
        <w:t xml:space="preserve">    &lt;!-- Header Section --&gt;</w:t>
        <w:br/>
        <w:t xml:space="preserve">    &lt;div class="page-header"&gt;</w:t>
        <w:br/>
        <w:t xml:space="preserve">      &lt;h1&gt;My Friends&lt;/h1&gt;</w:t>
        <w:br/>
        <w:t xml:space="preserve">      &lt;div class="header-stats"&gt;</w:t>
        <w:br/>
        <w:t xml:space="preserve">        &lt;div class="stat-card"&gt;</w:t>
        <w:br/>
        <w:t xml:space="preserve">          &lt;span class="stat-number" id="totalFriends"&gt;0&lt;/span&gt;</w:t>
        <w:br/>
        <w:t xml:space="preserve">          &lt;span class="stat-label"&gt;Friends&lt;/span&gt;</w:t>
        <w:br/>
        <w:t xml:space="preserve">        &lt;/div&gt;</w:t>
        <w:br/>
        <w:t xml:space="preserve">        &lt;div class="stat-card"&gt;</w:t>
        <w:br/>
        <w:t xml:space="preserve">          &lt;span class="stat-number" id="totalRequests"&gt;0&lt;/span&gt;</w:t>
        <w:br/>
        <w:t xml:space="preserve">          &lt;span class="stat-label"&gt;Requests&lt;/span&gt;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  &lt;!-- Search Section --&gt;</w:t>
        <w:br/>
        <w:t xml:space="preserve">    &lt;div class="controls-section"&gt;</w:t>
        <w:br/>
        <w:t xml:space="preserve">      &lt;div class="search-bar"&gt;</w:t>
        <w:br/>
        <w:t xml:space="preserve">        &lt;input type="text" id="friendSearch" placeholder="Search friends by name or sport..." /&gt;</w:t>
        <w:br/>
        <w:t xml:space="preserve">        &lt;button class="search-btn"&gt;🔍&lt;/button&gt;</w:t>
        <w:br/>
        <w:t xml:space="preserve">      &lt;/div&gt;</w:t>
        <w:br/>
        <w:t xml:space="preserve">    &lt;/div&gt;</w:t>
        <w:br/>
        <w:br/>
        <w:t xml:space="preserve">    &lt;!-- Friend Requests Section --&gt;</w:t>
        <w:br/>
        <w:t xml:space="preserve">    &lt;div class="section-card requests-section"&gt;</w:t>
        <w:br/>
        <w:t xml:space="preserve">      &lt;div class="section-header"&gt;</w:t>
        <w:br/>
        <w:t xml:space="preserve">        &lt;h2&gt;📩 Friend Requests&lt;/h2&gt;</w:t>
        <w:br/>
        <w:t xml:space="preserve">        &lt;span class="count-badge" id="requestsBadge"&gt;0&lt;/span&gt;</w:t>
        <w:br/>
        <w:t xml:space="preserve">      &lt;/div&gt;</w:t>
        <w:br/>
        <w:t xml:space="preserve">      &lt;div id="friendRequests" class="requests-grid"&gt;</w:t>
        <w:br/>
        <w:t xml:space="preserve">        &lt;!-- Friend requests populated by JS --&gt;</w:t>
        <w:br/>
        <w:t xml:space="preserve">      &lt;/div&gt;</w:t>
        <w:br/>
        <w:t xml:space="preserve">    &lt;/div&gt;</w:t>
        <w:br/>
        <w:br/>
        <w:t xml:space="preserve">    &lt;!-- Current Friends Section --&gt;</w:t>
        <w:br/>
        <w:t xml:space="preserve">    &lt;div class="section-card friends-section"&gt;</w:t>
        <w:br/>
        <w:t xml:space="preserve">      &lt;div class="section-header"&gt;</w:t>
        <w:br/>
        <w:t xml:space="preserve">        &lt;h2&gt;👥 My Friends&lt;/h2&gt;</w:t>
        <w:br/>
        <w:t xml:space="preserve">        &lt;span class="count-badge" id="friendsBadge"&gt;0&lt;/span&gt;</w:t>
        <w:br/>
        <w:t xml:space="preserve">      &lt;/div&gt;</w:t>
        <w:br/>
        <w:t xml:space="preserve">      &lt;div id="currentFriends" class="friends-grid"&gt;</w:t>
        <w:br/>
        <w:t xml:space="preserve">        &lt;!-- Current friends populated by JS --&gt;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&lt;!-- Friend Profile Modal --&gt;</w:t>
        <w:br/>
        <w:t xml:space="preserve">  &lt;div id="friendModal" class="modal"&gt;</w:t>
        <w:br/>
        <w:t xml:space="preserve">    &lt;div class="modal-content"&gt;</w:t>
        <w:br/>
        <w:t xml:space="preserve">      &lt;span class="close"&gt;&amp;times;&lt;/span&gt;</w:t>
        <w:br/>
        <w:t xml:space="preserve">      &lt;div id="friendModalBody"&gt;</w:t>
        <w:br/>
        <w:t xml:space="preserve">        &lt;!-- Friend details populated by JS --&gt;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src="MyFriends.js"&gt;&lt;/script&gt;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MyFriends\MyFriends.js</w:t>
      </w:r>
    </w:p>
    <w:p>
      <w:r>
        <w:rPr>
          <w:rFonts w:ascii="Courier New" w:hAnsi="Courier New"/>
          <w:sz w:val="16"/>
        </w:rPr>
        <w:t>// Cleaned MyFriends.js - Ready for DB integration</w:t>
        <w:br/>
        <w:br/>
        <w:t>let friendRequests = [];</w:t>
        <w:br/>
        <w:t>let currentFriends = [];</w:t>
        <w:br/>
        <w:br/>
        <w:t>const friendSearch = document.getElementById('friendSearch');</w:t>
        <w:br/>
        <w:t>const friendRequestsContainer = document.getElementById('friendRequests');</w:t>
        <w:br/>
        <w:t>const currentFriendsContainer = document.getElementById('currentFriends');</w:t>
        <w:br/>
        <w:t>const friendModal = document.getElementById('friendModal');</w:t>
        <w:br/>
        <w:t>const friendModalBody = document.getElementById('friendModalBody');</w:t>
        <w:br/>
        <w:t>const closeModal = document.querySelector('.close');</w:t>
        <w:br/>
        <w:br/>
        <w:t>document.addEventListener('DOMContentLoaded', function() {</w:t>
        <w:br/>
        <w:t xml:space="preserve">    console.log('My Friends page loaded');</w:t>
        <w:br/>
        <w:t xml:space="preserve">    updateStats();</w:t>
        <w:br/>
        <w:t xml:space="preserve">    renderFriendRequests();</w:t>
        <w:br/>
        <w:t xml:space="preserve">    renderCurrentFriends();</w:t>
        <w:br/>
        <w:t xml:space="preserve">    setupEventListeners();</w:t>
        <w:br/>
        <w:t>});</w:t>
        <w:br/>
        <w:br/>
        <w:t>function setupEventListeners() {</w:t>
        <w:br/>
        <w:t xml:space="preserve">    if (friendSearch) {</w:t>
        <w:br/>
        <w:t xml:space="preserve">        friendSearch.addEventListener('input', handleSearch);</w:t>
        <w:br/>
        <w:t xml:space="preserve">    }</w:t>
        <w:br/>
        <w:br/>
        <w:t xml:space="preserve">    if (closeModal) {</w:t>
        <w:br/>
        <w:t xml:space="preserve">        closeModal.addEventListener('click', () =&gt; {</w:t>
        <w:br/>
        <w:t xml:space="preserve">            friendModal.style.display = 'none';</w:t>
        <w:br/>
        <w:t xml:space="preserve">        });</w:t>
        <w:br/>
        <w:t xml:space="preserve">    }</w:t>
        <w:br/>
        <w:br/>
        <w:t xml:space="preserve">    window.addEventListener('click', (e) =&gt; {</w:t>
        <w:br/>
        <w:t xml:space="preserve">        if (e.target === friendModal) {</w:t>
        <w:br/>
        <w:t xml:space="preserve">            friendModal.style.display = 'none';</w:t>
        <w:br/>
        <w:t xml:space="preserve">        }</w:t>
        <w:br/>
        <w:t xml:space="preserve">    });</w:t>
        <w:br/>
        <w:t>}</w:t>
        <w:br/>
        <w:br/>
        <w:t>function updateStats() {</w:t>
        <w:br/>
        <w:t xml:space="preserve">    document.getElementById('totalFriends').textContent = currentFriends.length;</w:t>
        <w:br/>
        <w:t xml:space="preserve">    document.getElementById('totalRequests').textContent = friendRequests.length;</w:t>
        <w:br/>
        <w:t xml:space="preserve">    document.getElementById('requestsBadge').textContent = friendRequests.length;</w:t>
        <w:br/>
        <w:t xml:space="preserve">    document.getElementById('friendsBadge').textContent = currentFriends.length;</w:t>
        <w:br/>
        <w:t>}</w:t>
        <w:br/>
        <w:br/>
        <w:t>function renderFriendRequests() {</w:t>
        <w:br/>
        <w:t xml:space="preserve">    if (friendRequests.length === 0) {</w:t>
        <w:br/>
        <w:t xml:space="preserve">        friendRequestsContainer.innerHTML = `</w:t>
        <w:br/>
        <w:t xml:space="preserve">            &lt;div class="empty-state"&gt;</w:t>
        <w:br/>
        <w:t xml:space="preserve">                &lt;h3&gt;No Friend Requests&lt;/h3&gt;</w:t>
        <w:br/>
        <w:t xml:space="preserve">                &lt;p&gt;You're all caught up! No pending friend requests.&lt;/p&gt;</w:t>
        <w:br/>
        <w:t xml:space="preserve">            &lt;/div&gt;</w:t>
        <w:br/>
        <w:t xml:space="preserve">        `;</w:t>
        <w:br/>
        <w:t xml:space="preserve">        return;</w:t>
        <w:br/>
        <w:t xml:space="preserve">    }</w:t>
        <w:br/>
        <w:br/>
        <w:t xml:space="preserve">    friendRequestsContainer.innerHTML = ''; // Content will be dynamically injected later</w:t>
        <w:br/>
        <w:t>}</w:t>
        <w:br/>
        <w:br/>
        <w:t>function renderCurrentFriends() {</w:t>
        <w:br/>
        <w:t xml:space="preserve">    let filteredFriends = [...currentFriends];</w:t>
        <w:br/>
        <w:t xml:space="preserve">    const searchTerm = friendSearch ? friendSearch.value.toLowerCase().trim() : '';</w:t>
        <w:br/>
        <w:t xml:space="preserve">    if (searchTerm) {</w:t>
        <w:br/>
        <w:t xml:space="preserve">        filteredFriends = filteredFriends.filter(friend =&gt;</w:t>
        <w:br/>
        <w:t xml:space="preserve">            friend.first_name.toLowerCase().includes(searchTerm) ||</w:t>
        <w:br/>
        <w:t xml:space="preserve">            friend.last_name.toLowerCase().includes(searchTerm) ||</w:t>
        <w:br/>
        <w:t xml:space="preserve">            friend.sport.toLowerCase().includes(searchTerm)</w:t>
        <w:br/>
        <w:t xml:space="preserve">        );</w:t>
        <w:br/>
        <w:t xml:space="preserve">    }</w:t>
        <w:br/>
        <w:br/>
        <w:t xml:space="preserve">    if (filteredFriends.length === 0) {</w:t>
        <w:br/>
        <w:t xml:space="preserve">        currentFriendsContainer.innerHTML = `</w:t>
        <w:br/>
        <w:t xml:space="preserve">            &lt;div class="empty-state"&gt;</w:t>
        <w:br/>
        <w:t xml:space="preserve">                &lt;h3&gt;No Friends Found&lt;/h3&gt;</w:t>
        <w:br/>
        <w:t xml:space="preserve">                &lt;p&gt;No friends match your search criteria.&lt;/p&gt;</w:t>
        <w:br/>
        <w:t xml:space="preserve">            &lt;/div&gt;</w:t>
        <w:br/>
        <w:t xml:space="preserve">        `;</w:t>
        <w:br/>
        <w:t xml:space="preserve">        return;</w:t>
        <w:br/>
        <w:t xml:space="preserve">    }</w:t>
        <w:br/>
        <w:br/>
        <w:t xml:space="preserve">    currentFriendsContainer.innerHTML = ''; // Content will be dynamically injected later</w:t>
        <w:br/>
        <w:t>}</w:t>
        <w:br/>
        <w:br/>
        <w:t>function handleSearch() {</w:t>
        <w:br/>
        <w:t xml:space="preserve">    renderCurrentFriends();</w:t>
        <w:br/>
        <w:t>}</w:t>
        <w:br/>
        <w:br/>
        <w:t>function acceptFriendRequest(requestId) {</w:t>
        <w:br/>
        <w:t xml:space="preserve">    // To be implemented with database logic</w:t>
        <w:br/>
        <w:t>}</w:t>
        <w:br/>
        <w:br/>
        <w:t>function rejectFriendRequest(requestId) {</w:t>
        <w:br/>
        <w:t xml:space="preserve">    // To be implemented with database logic</w:t>
        <w:br/>
        <w:t>}</w:t>
        <w:br/>
        <w:br/>
        <w:t>function messageFriend(friendId) {</w:t>
        <w:br/>
        <w:t xml:space="preserve">    // To be implemented with chat system</w:t>
        <w:br/>
        <w:t>}</w:t>
        <w:br/>
        <w:br/>
        <w:t>function showFriendModal(friendId) {</w:t>
        <w:br/>
        <w:t xml:space="preserve">    // To be implemented with friend profile data</w:t>
        <w:br/>
        <w:t>}</w:t>
        <w:br/>
        <w:br/>
        <w:t>function goToFindPlayers() {}</w:t>
        <w:br/>
        <w:t>function goToBookings() {}</w:t>
        <w:br/>
        <w:t>function goToMessages() {}</w:t>
        <w:br/>
        <w:t>function goToProfile() {}</w:t>
        <w:br/>
        <w:t>function logout() {}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MyFriends\MyFriends.php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include '../navbar.php';</w:t>
        <w:br/>
        <w:t>include  '../sportsScroll.html';</w:t>
        <w:br/>
        <w:t>include  'MyFriends.html';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VenueDetails\SubmitRating.php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header('Content-Type: application/json');</w:t>
        <w:br/>
        <w:br/>
        <w:t>// Add debugging</w:t>
        <w:br/>
        <w:t>error_log("SubmitRating.php called");</w:t>
        <w:br/>
        <w:t>error_log("Session user_id: " . ($_SESSION['user_id'] ?? 'null'));</w:t>
        <w:br/>
        <w:br/>
        <w:t>$input = json_decode(file_get_contents("php://input"), true);</w:t>
        <w:br/>
        <w:t>error_log("Input data: " . json_encode($input));</w:t>
        <w:br/>
        <w:br/>
        <w:t>$username = $_SESSION['user_id'] ?? null;</w:t>
        <w:br/>
        <w:t>$facilityId = $input['facility_id'] ?? null;</w:t>
        <w:br/>
        <w:t>$rating = $input['rating'] ?? null;</w:t>
        <w:br/>
        <w:t>$comment = $input['comment'] ?? null;</w:t>
        <w:br/>
        <w:br/>
        <w:t>if (!$username || !$facilityId || !$rating || $comment === null) {</w:t>
        <w:br/>
        <w:t xml:space="preserve">    error_log("Missing data - username: $username, facilityId: $facilityId, rating: $rating, comment: $comment");</w:t>
        <w:br/>
        <w:t xml:space="preserve">    echo json_encode(['success' =&gt; false, 'message' =&gt; 'Missing data']);</w:t>
        <w:br/>
        <w:t xml:space="preserve">    exit;</w:t>
        <w:br/>
        <w:t>}</w:t>
        <w:br/>
        <w:br/>
        <w:t>$stmt = $conn-&gt;prepare("INSERT INTO ratings (facilities_id, username, rating_value, comment) VALUES (?, ?, ?, ?)");</w:t>
        <w:br/>
        <w:t>$stmt-&gt;bind_param("isis", $facilityId, $username, $rating, $comment);</w:t>
        <w:br/>
        <w:br/>
        <w:t>if ($stmt-&gt;execute()) {</w:t>
        <w:br/>
        <w:t xml:space="preserve">    error_log("Rating submitted successfully");</w:t>
        <w:br/>
        <w:t xml:space="preserve">    echo json_encode(['success' =&gt; true, 'message' =&gt; 'Rating submitted']);</w:t>
        <w:br/>
        <w:t>} else {</w:t>
        <w:br/>
        <w:t xml:space="preserve">    error_log("Failed to submit rating: " . $stmt-&gt;error);</w:t>
        <w:br/>
        <w:t xml:space="preserve">    echo json_encode(['success' =&gt; false, 'message' =&gt; 'Failed to submit rating']);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VenueDetails\SubmitReport.php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// Add debugging</w:t>
        <w:br/>
        <w:t>error_log("=== SUBMITREPORT.PHP DEBUG START ===");</w:t>
        <w:br/>
        <w:t>error_log("Request method: " . $_SERVER['REQUEST_METHOD']);</w:t>
        <w:br/>
        <w:t>error_log("Session user_id: " . ($_SESSION['user_id'] ?? 'null'));</w:t>
        <w:br/>
        <w:br/>
        <w:t>// Check if user is logged in</w:t>
        <w:br/>
        <w:t>if (!isset($_SESSION['user_id'])) {</w:t>
        <w:br/>
        <w:t xml:space="preserve">    error_log("❌ User not logged in");</w:t>
        <w:br/>
        <w:t xml:space="preserve">    echo json_encode(['success' =&gt; false, 'message' =&gt; 'User not logged in']);</w:t>
        <w:br/>
        <w:t xml:space="preserve">    exit;</w:t>
        <w:br/>
        <w:t>}</w:t>
        <w:br/>
        <w:br/>
        <w:t>// Check if it's a POST request</w:t>
        <w:br/>
        <w:t>if ($_SERVER['REQUEST_METHOD'] !== 'POST') {</w:t>
        <w:br/>
        <w:t xml:space="preserve">    error_log("❌ Not a POST request");</w:t>
        <w:br/>
        <w:t xml:space="preserve">    echo json_encode(['success' =&gt; false, 'message' =&gt; 'Only POST method allowed']);</w:t>
        <w:br/>
        <w:t xml:space="preserve">    exit;</w:t>
        <w:br/>
        <w:t>}</w:t>
        <w:br/>
        <w:br/>
        <w:t>// Get the JSON input</w:t>
        <w:br/>
        <w:t>$input = json_decode(file_get_contents('php://input'), true);</w:t>
        <w:br/>
        <w:br/>
        <w:t>if (!$input) {</w:t>
        <w:br/>
        <w:t xml:space="preserve">    error_log("❌ Invalid JSON input");</w:t>
        <w:br/>
        <w:t xml:space="preserve">    echo json_encode(['success' =&gt; false, 'message' =&gt; 'Invalid JSON input']);</w:t>
        <w:br/>
        <w:t xml:space="preserve">    exit;</w:t>
        <w:br/>
        <w:t>}</w:t>
        <w:br/>
        <w:br/>
        <w:t>// Extract data</w:t>
        <w:br/>
        <w:t>$facility_id = $input['facility_id'] ?? null;</w:t>
        <w:br/>
        <w:t>$reason = $input['reason'] ?? '';</w:t>
        <w:br/>
        <w:t>$details = $input['details'] ?? '';</w:t>
        <w:br/>
        <w:t>$username = $_SESSION['user_id'];</w:t>
        <w:br/>
        <w:br/>
        <w:t>error_log("Received data - facility_id: $facility_id, reason: $reason, details: $details, username: $username");</w:t>
        <w:br/>
        <w:br/>
        <w:t>// Validate required fields</w:t>
        <w:br/>
        <w:t>if (!$facility_id || !$reason) {</w:t>
        <w:br/>
        <w:t xml:space="preserve">    error_log("❌ Missing required fields");</w:t>
        <w:br/>
        <w:t xml:space="preserve">    echo json_encode(['success' =&gt; false, 'message' =&gt; 'Missing required fields']);</w:t>
        <w:br/>
        <w:t xml:space="preserve">    exit;</w:t>
        <w:br/>
        <w:t>}</w:t>
        <w:br/>
        <w:br/>
        <w:t>// Validate facility exists</w:t>
        <w:br/>
        <w:t>$check_stmt = $conn-&gt;prepare("SELECT facilities_id FROM sportfacilities WHERE facilities_id = ?");</w:t>
        <w:br/>
        <w:t>$check_stmt-&gt;bind_param("i", $facility_id);</w:t>
        <w:br/>
        <w:t>$check_stmt-&gt;execute();</w:t>
        <w:br/>
        <w:t>$result = $check_stmt-&gt;get_result();</w:t>
        <w:br/>
        <w:br/>
        <w:t>if ($result-&gt;num_rows === 0) {</w:t>
        <w:br/>
        <w:t xml:space="preserve">    error_log("❌ Venue not found for ID: $facility_id");</w:t>
        <w:br/>
        <w:t xml:space="preserve">    echo json_encode(['success' =&gt; false, 'message' =&gt; 'Venue not found']);</w:t>
        <w:br/>
        <w:t xml:space="preserve">    exit;</w:t>
        <w:br/>
        <w:t>}</w:t>
        <w:br/>
        <w:br/>
        <w:t>error_log("✅ Venue found, proceeding with report insertion");</w:t>
        <w:br/>
        <w:br/>
        <w:t>// Insert the report into database</w:t>
        <w:br/>
        <w:t>$stmt = $conn-&gt;prepare("INSERT INTO reports (username, type, facilities_id, Reason, message, created_at) VALUES (?, 'report_place', ?, ?, ?, NOW())");</w:t>
        <w:br/>
        <w:t>$stmt-&gt;bind_param("siss", $username, $facility_id, $reason, $details);</w:t>
        <w:br/>
        <w:br/>
        <w:t>if ($stmt-&gt;execute()) {</w:t>
        <w:br/>
        <w:t xml:space="preserve">    error_log("✅ Report submitted successfully");</w:t>
        <w:br/>
        <w:t xml:space="preserve">    echo json_encode(['success' =&gt; true, 'message' =&gt; 'Report submitted successfully']);</w:t>
        <w:br/>
        <w:t>} else {</w:t>
        <w:br/>
        <w:t xml:space="preserve">    error_log("❌ Failed to submit report: " . $conn-&gt;error);</w:t>
        <w:br/>
        <w:t xml:space="preserve">    echo json_encode(['success' =&gt; false, 'message' =&gt; 'Failed to submit report: ' . $conn-&gt;error]);</w:t>
        <w:br/>
        <w:t>}</w:t>
        <w:br/>
        <w:br/>
        <w:t>$stmt-&gt;close();</w:t>
        <w:br/>
        <w:t>error_log("=== SUBMITREPORT.PHP DEBUG END ===");</w:t>
        <w:br/>
        <w:t xml:space="preserve">?&gt;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VenueDetails\VenueAPI.php</w:t>
      </w:r>
    </w:p>
    <w:p>
      <w:r>
        <w:rPr>
          <w:rFonts w:ascii="Courier New" w:hAnsi="Courier New"/>
          <w:sz w:val="16"/>
        </w:rPr>
        <w:t>&lt;?php</w:t>
        <w:br/>
        <w:t>// VenueAPI.php - returns facility details + comments</w:t>
        <w:br/>
        <w:br/>
        <w:t>// Add debugging at the very beginning</w:t>
        <w:br/>
        <w:t>error_log("=== VENUEAPI.PHP DEBUG START ===");</w:t>
        <w:br/>
        <w:t>error_log("Script started at: " . date('Y-m-d H:i:s'));</w:t>
        <w:br/>
        <w:br/>
        <w:t>// Check if db.php exists and get its path</w:t>
        <w:br/>
        <w:t>$dbPath = '../../../db.php';</w:t>
        <w:br/>
        <w:t>$realDbPath = realpath($dbPath);</w:t>
        <w:br/>
        <w:t>error_log("DB file path requested: " . $dbPath);</w:t>
        <w:br/>
        <w:t>error_log("DB file real path: " . ($realDbPath ? $realDbPath : 'FILE NOT FOUND'));</w:t>
        <w:br/>
        <w:br/>
        <w:t>if (!$realDbPath) {</w:t>
        <w:br/>
        <w:t xml:space="preserve">    error_log("❌ CRITICAL ERROR: db.php file not found!");</w:t>
        <w:br/>
        <w:t xml:space="preserve">    echo json_encode(['success' =&gt; false, 'message' =&gt; 'Database file not found']);</w:t>
        <w:br/>
        <w:t xml:space="preserve">    exit;</w:t>
        <w:br/>
        <w:t>}</w:t>
        <w:br/>
        <w:br/>
        <w:t>require_once $dbPath;</w:t>
        <w:br/>
        <w:t>header('Content-Type: application/json');</w:t>
        <w:br/>
        <w:br/>
        <w:t>// Add debugging</w:t>
        <w:br/>
        <w:t>error_log("VenueAPI.php called with facility_id: " . ($_GET['facility_id'] ?? 'null'));</w:t>
        <w:br/>
        <w:t>error_log("Current working directory: " . getcwd());</w:t>
        <w:br/>
        <w:t>error_log("DB file path: " . realpath('../../../db.php'));</w:t>
        <w:br/>
        <w:br/>
        <w:t>// Simple test endpoint</w:t>
        <w:br/>
        <w:t>if (isset($_GET['test'])) {</w:t>
        <w:br/>
        <w:t xml:space="preserve">    echo json_encode(['success' =&gt; true, 'message' =&gt; 'API is working', 'timestamp' =&gt; date('Y-m-d H:i:s')]);</w:t>
        <w:br/>
        <w:t xml:space="preserve">    exit;</w:t>
        <w:br/>
        <w:t>}</w:t>
        <w:br/>
        <w:br/>
        <w:t>// Check database connection</w:t>
        <w:br/>
        <w:t>error_log("Checking database connection...");</w:t>
        <w:br/>
        <w:t>if ($conn-&gt;connect_error) {</w:t>
        <w:br/>
        <w:t xml:space="preserve">    error_log("❌ Database connection failed: " . $conn-&gt;connect_error);</w:t>
        <w:br/>
        <w:t xml:space="preserve">    echo json_encode(['success' =&gt; false, 'message' =&gt; 'Database connection failed: ' . $conn-&gt;connect_error]);</w:t>
        <w:br/>
        <w:t xml:space="preserve">    exit;</w:t>
        <w:br/>
        <w:t>}</w:t>
        <w:br/>
        <w:br/>
        <w:t>error_log("✅ Database connection successful");</w:t>
        <w:br/>
        <w:br/>
        <w:t>$facilityId = $_GET['facility_id'] ?? null;</w:t>
        <w:br/>
        <w:t>error_log("Facility ID received: " . $facilityId);</w:t>
        <w:br/>
        <w:br/>
        <w:t>if (!$facilityId) {</w:t>
        <w:br/>
        <w:t xml:space="preserve">    error_log("❌ No facility_id provided");</w:t>
        <w:br/>
        <w:t xml:space="preserve">    echo json_encode(['success' =&gt; false, 'message' =&gt; 'Facility ID is missing']);</w:t>
        <w:br/>
        <w:t xml:space="preserve">    exit;</w:t>
        <w:br/>
        <w:t>}</w:t>
        <w:br/>
        <w:br/>
        <w:t>error_log("Processing facility_id: " . $facilityId);</w:t>
        <w:br/>
        <w:br/>
        <w:t>// Test database query first</w:t>
        <w:br/>
        <w:t>error_log("Testing basic database query...");</w:t>
        <w:br/>
        <w:t>$testQuery = "SELECT COUNT(*) as count FROM sportfacilities";</w:t>
        <w:br/>
        <w:t>$testResult = $conn-&gt;query($testQuery);</w:t>
        <w:br/>
        <w:t>if (!$testResult) {</w:t>
        <w:br/>
        <w:t xml:space="preserve">    error_log("❌ Basic database query failed: " . $conn-&gt;error);</w:t>
        <w:br/>
        <w:t xml:space="preserve">    echo json_encode(['success' =&gt; false, 'message' =&gt; 'Database query failed: ' . $conn-&gt;error]);</w:t>
        <w:br/>
        <w:t xml:space="preserve">    exit;</w:t>
        <w:br/>
        <w:t>}</w:t>
        <w:br/>
        <w:t>$testRow = $testResult-&gt;fetch_assoc();</w:t>
        <w:br/>
        <w:t>error_log("✅ Database query test successful. Total facilities: " . $testRow['count']);</w:t>
        <w:br/>
        <w:br/>
        <w:t>// Fetch facility details with owner information</w:t>
        <w:br/>
        <w:t>error_log("Preparing facility query...");</w:t>
        <w:br/>
        <w:t>$stmt = $conn-&gt;prepare("</w:t>
        <w:br/>
        <w:t xml:space="preserve">    SELECT sf.* </w:t>
        <w:br/>
        <w:t xml:space="preserve">    FROM sportfacilities sf </w:t>
        <w:br/>
        <w:t xml:space="preserve">    WHERE sf.facilities_id = ?</w:t>
        <w:br/>
        <w:t>");</w:t>
        <w:br/>
        <w:br/>
        <w:t>if (!$stmt) {</w:t>
        <w:br/>
        <w:t xml:space="preserve">    error_log("❌ Prepare failed: " . $conn-&gt;error);</w:t>
        <w:br/>
        <w:t xml:space="preserve">    echo json_encode(['success' =&gt; false, 'message' =&gt; 'Database prepare failed: ' . $conn-&gt;error]);</w:t>
        <w:br/>
        <w:t xml:space="preserve">    exit;</w:t>
        <w:br/>
        <w:t>}</w:t>
        <w:br/>
        <w:br/>
        <w:t>error_log("✅ Prepare successful, binding parameters...");</w:t>
        <w:br/>
        <w:t>$stmt-&gt;bind_param("i", $facilityId);</w:t>
        <w:br/>
        <w:t>error_log("✅ Parameters bound, executing query...");</w:t>
        <w:br/>
        <w:t>$stmt-&gt;execute();</w:t>
        <w:br/>
        <w:t>$result = $stmt-&gt;get_result();</w:t>
        <w:br/>
        <w:br/>
        <w:t>if (!$row = $result-&gt;fetch_assoc()) {</w:t>
        <w:br/>
        <w:t xml:space="preserve">    error_log("❌ No facility found for ID: " . $facilityId);</w:t>
        <w:br/>
        <w:t xml:space="preserve">    echo json_encode(['success' =&gt; false, 'message' =&gt; 'Facility not found with ID: ' . $facilityId]);</w:t>
        <w:br/>
        <w:t xml:space="preserve">    exit;</w:t>
        <w:br/>
        <w:t>}</w:t>
        <w:br/>
        <w:br/>
        <w:t>error_log("✅ Facility found: " . json_encode($row));</w:t>
        <w:br/>
        <w:br/>
        <w:t>// Fetch comments for this facility</w:t>
        <w:br/>
        <w:t>error_log("Fetching comments for facility_id: " . $facilityId);</w:t>
        <w:br/>
        <w:t>$commentsStmt = $conn-&gt;prepare("SELECT username, rating_value, comment FROM ratings WHERE facilities_id = ?");</w:t>
        <w:br/>
        <w:t>if (!$commentsStmt) {</w:t>
        <w:br/>
        <w:t xml:space="preserve">    error_log("❌ Comments prepare failed: " . $conn-&gt;error);</w:t>
        <w:br/>
        <w:t xml:space="preserve">    echo json_encode(['success' =&gt; false, 'message' =&gt; 'Comments query failed: ' . $conn-&gt;error]);</w:t>
        <w:br/>
        <w:t xml:space="preserve">    exit;</w:t>
        <w:br/>
        <w:t>}</w:t>
        <w:br/>
        <w:br/>
        <w:t>$commentsStmt-&gt;bind_param("i", $facilityId);</w:t>
        <w:br/>
        <w:t>$commentsStmt-&gt;execute();</w:t>
        <w:br/>
        <w:t>$commentsResult = $commentsStmt-&gt;get_result();</w:t>
        <w:br/>
        <w:br/>
        <w:t>$comments = [];</w:t>
        <w:br/>
        <w:t>while ($commentRow = $commentsResult-&gt;fetch_assoc()) {</w:t>
        <w:br/>
        <w:t xml:space="preserve">    $comments[] = $commentRow;</w:t>
        <w:br/>
        <w:t>}</w:t>
        <w:br/>
        <w:br/>
        <w:t>error_log("✅ Comments fetched: " . count($comments) . " comments");</w:t>
        <w:br/>
        <w:br/>
        <w:t>// Calculate average rating</w:t>
        <w:br/>
        <w:t>error_log("Calculating average rating...");</w:t>
        <w:br/>
        <w:t>$avgRatingStmt = $conn-&gt;prepare("SELECT AVG(rating_value) as avg_rating FROM ratings WHERE facilities_id = ?");</w:t>
        <w:br/>
        <w:t>if (!$avgRatingStmt) {</w:t>
        <w:br/>
        <w:t xml:space="preserve">    error_log("❌ Average rating prepare failed: " . $conn-&gt;error);</w:t>
        <w:br/>
        <w:t xml:space="preserve">    echo json_encode(['success' =&gt; false, 'message' =&gt; 'Average rating query failed: ' . $conn-&gt;error]);</w:t>
        <w:br/>
        <w:t xml:space="preserve">    exit;</w:t>
        <w:br/>
        <w:t>}</w:t>
        <w:br/>
        <w:br/>
        <w:t>$avgRatingStmt-&gt;bind_param("i", $facilityId);</w:t>
        <w:br/>
        <w:t>$avgRatingStmt-&gt;execute();</w:t>
        <w:br/>
        <w:t>$avgRatingResult = $avgRatingStmt-&gt;get_result();</w:t>
        <w:br/>
        <w:t>$avgRow = $avgRatingResult-&gt;fetch_assoc();</w:t>
        <w:br/>
        <w:t>$averageRating = round($avgRow['avg_rating'], 1); // e.g., 3.7</w:t>
        <w:br/>
        <w:br/>
        <w:t>error_log("✅ Average rating calculated: " . $averageRating);</w:t>
        <w:br/>
        <w:br/>
        <w:t>// Return combined JSON</w:t>
        <w:br/>
        <w:t>$response = [</w:t>
        <w:br/>
        <w:t xml:space="preserve">  'success' =&gt; true,</w:t>
        <w:br/>
        <w:t xml:space="preserve">  'facility' =&gt; $row,</w:t>
        <w:br/>
        <w:t xml:space="preserve">  'comments' =&gt; $comments,</w:t>
        <w:br/>
        <w:t xml:space="preserve">  'average_rating' =&gt; $averageRating</w:t>
        <w:br/>
        <w:t>];</w:t>
        <w:br/>
        <w:br/>
        <w:t>error_log("✅ Preparing final response...");</w:t>
        <w:br/>
        <w:t>error_log("Response data: " . json_encode($response));</w:t>
        <w:br/>
        <w:t>echo json_encode($response);</w:t>
        <w:br/>
        <w:t>error_log("=== VENUEAPI.PHP DEBUG END ===");</w:t>
        <w:br/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VenueDetails\VenueDetails.css</w:t>
      </w:r>
    </w:p>
    <w:p>
      <w:r>
        <w:rPr>
          <w:rFonts w:ascii="Courier New" w:hAnsi="Courier New"/>
          <w:sz w:val="16"/>
        </w:rPr>
        <w:t>.container {</w:t>
        <w:br/>
        <w:t xml:space="preserve">  max-width: 1100px;</w:t>
        <w:br/>
        <w:t xml:space="preserve">  margin: 40px auto;</w:t>
        <w:br/>
        <w:t xml:space="preserve">  background: var(--card-bg);</w:t>
        <w:br/>
        <w:t xml:space="preserve">  border-radius: 16px;</w:t>
        <w:br/>
        <w:t xml:space="preserve">  padding: 24px;</w:t>
        <w:br/>
        <w:t xml:space="preserve">  box-shadow: 0 4px 10px var(--shadow-light);</w:t>
        <w:br/>
        <w:t>}</w:t>
        <w:br/>
        <w:br/>
        <w:t>/* Align venue image &amp; info */</w:t>
        <w:br/>
        <w:t>.venue-header {</w:t>
        <w:br/>
        <w:t xml:space="preserve">  display: flex;</w:t>
        <w:br/>
        <w:t xml:space="preserve">  gap: 24px;</w:t>
        <w:br/>
        <w:t xml:space="preserve">  flex-wrap: wrap;</w:t>
        <w:br/>
        <w:t>}</w:t>
        <w:br/>
        <w:br/>
        <w:t>.venue-image img {</w:t>
        <w:br/>
        <w:t xml:space="preserve">  width: 100%;</w:t>
        <w:br/>
        <w:t xml:space="preserve">  max-width: 500px;</w:t>
        <w:br/>
        <w:t xml:space="preserve">  height: 320px;</w:t>
        <w:br/>
        <w:t xml:space="preserve">  object-fit: cover;</w:t>
        <w:br/>
        <w:t xml:space="preserve">  border-radius: var(--radius);</w:t>
        <w:br/>
        <w:t xml:space="preserve">  box-shadow: 0 4px 12px rgba(0,0,0,0.1);</w:t>
        <w:br/>
        <w:t>}</w:t>
        <w:br/>
        <w:br/>
        <w:t>/* Title row to align Report button beside the venue name */</w:t>
        <w:br/>
        <w:t>.venue-title-row {</w:t>
        <w:br/>
        <w:t xml:space="preserve">  display: flex;</w:t>
        <w:br/>
        <w:t xml:space="preserve">  align-items: center;</w:t>
        <w:br/>
        <w:t xml:space="preserve">  gap: 16px;</w:t>
        <w:br/>
        <w:t xml:space="preserve">  flex-wrap: wrap;</w:t>
        <w:br/>
        <w:t>}</w:t>
        <w:br/>
        <w:br/>
        <w:t>.venue-info h1 {</w:t>
        <w:br/>
        <w:t xml:space="preserve">  margin: 0;</w:t>
        <w:br/>
        <w:t xml:space="preserve">  font-size: 32px;</w:t>
        <w:br/>
        <w:t>}</w:t>
        <w:br/>
        <w:br/>
        <w:t>.info {</w:t>
        <w:br/>
        <w:t xml:space="preserve">  margin: 8px 0;</w:t>
        <w:br/>
        <w:t xml:space="preserve">  font-size: 16px;</w:t>
        <w:br/>
        <w:t>}</w:t>
        <w:br/>
        <w:br/>
        <w:t>.price {</w:t>
        <w:br/>
        <w:t xml:space="preserve">  font-weight: bold;</w:t>
        <w:br/>
        <w:t xml:space="preserve">  color: var(--secondary);</w:t>
        <w:br/>
        <w:t xml:space="preserve">  font-size: 20px;</w:t>
        <w:br/>
        <w:t>}</w:t>
        <w:br/>
        <w:br/>
        <w:t>.stars {</w:t>
        <w:br/>
        <w:t xml:space="preserve">  font-size: 26px;</w:t>
        <w:br/>
        <w:t xml:space="preserve">  color: #facc15;</w:t>
        <w:br/>
        <w:t>}</w:t>
        <w:br/>
        <w:br/>
        <w:t>.section-title {</w:t>
        <w:br/>
        <w:t xml:space="preserve">  margin-top: 40px;</w:t>
        <w:br/>
        <w:t xml:space="preserve">  font-size: 24px;</w:t>
        <w:br/>
        <w:t xml:space="preserve">  border-bottom: 2px solid var(--border-subtle);</w:t>
        <w:br/>
        <w:t xml:space="preserve">  padding-bottom: 10px;</w:t>
        <w:br/>
        <w:t>}</w:t>
        <w:br/>
        <w:br/>
        <w:t>/* Comments */</w:t>
        <w:br/>
        <w:t>.comments {</w:t>
        <w:br/>
        <w:t xml:space="preserve">  margin-top: 20px;</w:t>
        <w:br/>
        <w:t>}</w:t>
        <w:br/>
        <w:br/>
        <w:t>.comment-card {</w:t>
        <w:br/>
        <w:t xml:space="preserve">  background: var(--bg-light);</w:t>
        <w:br/>
        <w:t xml:space="preserve">  border-radius: var(--radius);</w:t>
        <w:br/>
        <w:t xml:space="preserve">  padding: 16px;</w:t>
        <w:br/>
        <w:t xml:space="preserve">  margin-bottom: 16px;</w:t>
        <w:br/>
        <w:t xml:space="preserve">  box-shadow: 0 2px 5px rgba(0,0,0,0.1);</w:t>
        <w:br/>
        <w:t>}</w:t>
        <w:br/>
        <w:br/>
        <w:t>.user {</w:t>
        <w:br/>
        <w:t xml:space="preserve">  font-weight: bold;</w:t>
        <w:br/>
        <w:t xml:space="preserve">  margin-bottom: 8px;</w:t>
        <w:br/>
        <w:t>}</w:t>
        <w:br/>
        <w:br/>
        <w:t>.comment-stars {</w:t>
        <w:br/>
        <w:t xml:space="preserve">  margin-bottom: 8px;</w:t>
        <w:br/>
        <w:t xml:space="preserve">  color: #facc15;</w:t>
        <w:br/>
        <w:t xml:space="preserve">  font-size: 20px;</w:t>
        <w:br/>
        <w:t>}</w:t>
        <w:br/>
        <w:br/>
        <w:t>/* Add Comment */</w:t>
        <w:br/>
        <w:t>.add-comment {</w:t>
        <w:br/>
        <w:t xml:space="preserve">  margin-top: 40px;</w:t>
        <w:br/>
        <w:t>}</w:t>
        <w:br/>
        <w:br/>
        <w:t>textarea {</w:t>
        <w:br/>
        <w:t xml:space="preserve">  width: 100%;</w:t>
        <w:br/>
        <w:t xml:space="preserve">  border-radius: var(--radius-small);</w:t>
        <w:br/>
        <w:t xml:space="preserve">  padding: 12px;</w:t>
        <w:br/>
        <w:t xml:space="preserve">  font-size: 16px;</w:t>
        <w:br/>
        <w:t xml:space="preserve">  border: 1px solid var(--card-border);</w:t>
        <w:br/>
        <w:t xml:space="preserve">  resize: none;</w:t>
        <w:br/>
        <w:t>}</w:t>
        <w:br/>
        <w:br/>
        <w:t>.submit-btn {</w:t>
        <w:br/>
        <w:t xml:space="preserve">  margin-top: 16px;</w:t>
        <w:br/>
        <w:t xml:space="preserve">  padding: 12px 24px;</w:t>
        <w:br/>
        <w:t xml:space="preserve">  border: none;</w:t>
        <w:br/>
        <w:t xml:space="preserve">  background: linear-gradient(135deg, var(--primary), var(--secondary));</w:t>
        <w:br/>
        <w:t xml:space="preserve">  color: #fff;</w:t>
        <w:br/>
        <w:t xml:space="preserve">  font-weight: 600;</w:t>
        <w:br/>
        <w:t xml:space="preserve">  border-radius: var(--radius-small);</w:t>
        <w:br/>
        <w:t xml:space="preserve">  cursor: pointer;</w:t>
        <w:br/>
        <w:t xml:space="preserve">  transition: var(--transition);</w:t>
        <w:br/>
        <w:t>}</w:t>
        <w:br/>
        <w:br/>
        <w:t>.submit-btn:hover {</w:t>
        <w:br/>
        <w:t xml:space="preserve">  transform: translateY(-1px);</w:t>
        <w:br/>
        <w:t xml:space="preserve">  box-shadow: 0 4px 12px rgba(30, 144, 255, 0.3);</w:t>
        <w:br/>
        <w:t>}</w:t>
        <w:br/>
        <w:br/>
        <w:t>.rating-stars {</w:t>
        <w:br/>
        <w:t xml:space="preserve">  display: flex;</w:t>
        <w:br/>
        <w:t xml:space="preserve">  gap: 8px;</w:t>
        <w:br/>
        <w:t xml:space="preserve">  margin-top: 10px;</w:t>
        <w:br/>
        <w:t xml:space="preserve">  font-size: 30px;</w:t>
        <w:br/>
        <w:t xml:space="preserve">  cursor: pointer;</w:t>
        <w:br/>
        <w:t>}</w:t>
        <w:br/>
        <w:br/>
        <w:t>.rating-stars i {</w:t>
        <w:br/>
        <w:t xml:space="preserve">  color: #e5e7eb;</w:t>
        <w:br/>
        <w:t xml:space="preserve">  transition: color 0.3s;</w:t>
        <w:br/>
        <w:t>}</w:t>
        <w:br/>
        <w:br/>
        <w:t>.rating-stars i.filled {</w:t>
        <w:br/>
        <w:t xml:space="preserve">  color: #facc15;</w:t>
        <w:br/>
        <w:t>}</w:t>
        <w:br/>
        <w:br/>
        <w:t>/* Back button */</w:t>
        <w:br/>
        <w:t>.back-button {</w:t>
        <w:br/>
        <w:t xml:space="preserve">  margin-bottom: 20px;</w:t>
        <w:br/>
        <w:t>}</w:t>
        <w:br/>
        <w:br/>
        <w:t>.back-button a {</w:t>
        <w:br/>
        <w:t xml:space="preserve">  display: inline-block;</w:t>
        <w:br/>
        <w:t xml:space="preserve">  padding: 10px 20px;</w:t>
        <w:br/>
        <w:t xml:space="preserve">  background: linear-gradient(135deg, var(--primary), var(--secondary));</w:t>
        <w:br/>
        <w:t xml:space="preserve">  color: white;</w:t>
        <w:br/>
        <w:t xml:space="preserve">  border-radius: var(--radius-small);</w:t>
        <w:br/>
        <w:t xml:space="preserve">  text-decoration: none;</w:t>
        <w:br/>
        <w:t xml:space="preserve">  font-weight: 600;</w:t>
        <w:br/>
        <w:t xml:space="preserve">  box-shadow: 0 2px 8px var(--shadow-light);</w:t>
        <w:br/>
        <w:t xml:space="preserve">  transition: var(--transition);</w:t>
        <w:br/>
        <w:t>}</w:t>
        <w:br/>
        <w:br/>
        <w:t>.back-button a:hover {</w:t>
        <w:br/>
        <w:t xml:space="preserve">  transform: translateY(-2px);</w:t>
        <w:br/>
        <w:t xml:space="preserve">  box-shadow: 0 4px 16px var(--shadow-medium);</w:t>
        <w:br/>
        <w:t>}</w:t>
        <w:br/>
        <w:br/>
        <w:t>/* View more comments button */</w:t>
        <w:br/>
        <w:t>.view-more-btn {</w:t>
        <w:br/>
        <w:t xml:space="preserve">  padding: 10px 20px;</w:t>
        <w:br/>
        <w:t xml:space="preserve">  margin: 20px auto;</w:t>
        <w:br/>
        <w:t xml:space="preserve">  display: block;</w:t>
        <w:br/>
        <w:t xml:space="preserve">  background: linear-gradient(to right, #1e90ff, #22c55e);</w:t>
        <w:br/>
        <w:t xml:space="preserve">  color: white;</w:t>
        <w:br/>
        <w:t xml:space="preserve">  border: none;</w:t>
        <w:br/>
        <w:t xml:space="preserve">  border-radius: 8px;</w:t>
        <w:br/>
        <w:t xml:space="preserve">  font-weight: 600;</w:t>
        <w:br/>
        <w:t xml:space="preserve">  cursor: pointer;</w:t>
        <w:br/>
        <w:t xml:space="preserve">  transition: 0.3s;</w:t>
        <w:br/>
        <w:t>}</w:t>
        <w:br/>
        <w:br/>
        <w:t>.view-more-btn:hover {</w:t>
        <w:br/>
        <w:t xml:space="preserve">  background: linear-gradient(to right, #22c55e, #1e90ff);</w:t>
        <w:br/>
        <w:t>}</w:t>
        <w:br/>
        <w:br/>
        <w:t>/* Report Button */</w:t>
        <w:br/>
        <w:t>.report-btn {</w:t>
        <w:br/>
        <w:t xml:space="preserve">  background: #f87171;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8px;</w:t>
        <w:br/>
        <w:t xml:space="preserve">  font-weight: 600;</w:t>
        <w:br/>
        <w:t xml:space="preserve">  font-size: 14px;</w:t>
        <w:br/>
        <w:t xml:space="preserve">  cursor: pointer;</w:t>
        <w:br/>
        <w:t xml:space="preserve">  transition: all 0.3s;</w:t>
        <w:br/>
        <w:t>}</w:t>
        <w:br/>
        <w:br/>
        <w:t>.report-btn:hover {</w:t>
        <w:br/>
        <w:t xml:space="preserve">  background: #dc2626;</w:t>
        <w:br/>
        <w:t>}</w:t>
        <w:br/>
        <w:br/>
        <w:t>/* Modal Styling */</w:t>
        <w:br/>
        <w:t>.modal {</w:t>
        <w:br/>
        <w:t xml:space="preserve">  display: none;</w:t>
        <w:br/>
        <w:t xml:space="preserve">  position: fixed;</w:t>
        <w:br/>
        <w:t xml:space="preserve">  z-index: 9999;</w:t>
        <w:br/>
        <w:t xml:space="preserve">  left: 0; top: 0; right: 0; bottom: 0;</w:t>
        <w:br/>
        <w:t xml:space="preserve">  background-color: rgba(0,0,0,0.4);</w:t>
        <w:br/>
        <w:t xml:space="preserve">  justify-content: center;</w:t>
        <w:br/>
        <w:t xml:space="preserve">  align-items: center;</w:t>
        <w:br/>
        <w:t>}</w:t>
        <w:br/>
        <w:br/>
        <w:t>.modal-content {</w:t>
        <w:br/>
        <w:t xml:space="preserve">  background: #fff;</w:t>
        <w:br/>
        <w:t xml:space="preserve">  border-radius: 12px;</w:t>
        <w:br/>
        <w:t xml:space="preserve">  padding: 20px;</w:t>
        <w:br/>
        <w:t xml:space="preserve">  width: 400px;</w:t>
        <w:br/>
        <w:t xml:space="preserve">  box-shadow: 0 4px 12px rgba(0,0,0,0.3);</w:t>
        <w:br/>
        <w:t>}</w:t>
        <w:br/>
        <w:br/>
        <w:t>.modal-content h3 {</w:t>
        <w:br/>
        <w:t xml:space="preserve">  margin-bottom: 15px;</w:t>
        <w:br/>
        <w:t xml:space="preserve">  font-size: 20px;</w:t>
        <w:br/>
        <w:t xml:space="preserve">  font-weight: 600;</w:t>
        <w:br/>
        <w:t>}</w:t>
        <w:br/>
        <w:br/>
        <w:t>.modal-content select, .modal-content textarea {</w:t>
        <w:br/>
        <w:t xml:space="preserve">  width: 100%;</w:t>
        <w:br/>
        <w:t xml:space="preserve">  padding: 10px;</w:t>
        <w:br/>
        <w:t xml:space="preserve">  border: 1px solid #ddd;</w:t>
        <w:br/>
        <w:t xml:space="preserve">  border-radius: 8px;</w:t>
        <w:br/>
        <w:t xml:space="preserve">  margin-bottom: 15px;</w:t>
        <w:br/>
        <w:t xml:space="preserve">  font-size: 14px;</w:t>
        <w:br/>
        <w:t>}</w:t>
        <w:br/>
        <w:br/>
        <w:t>.modal-buttons {</w:t>
        <w:br/>
        <w:t xml:space="preserve">  display: flex;</w:t>
        <w:br/>
        <w:t xml:space="preserve">  justify-content: flex-end;</w:t>
        <w:br/>
        <w:t xml:space="preserve">  gap: 10px;</w:t>
        <w:br/>
        <w:t>}</w:t>
        <w:br/>
        <w:br/>
        <w:t>.modal-buttons button {</w:t>
        <w:br/>
        <w:t xml:space="preserve">  padding: 8px 16px;</w:t>
        <w:br/>
        <w:t xml:space="preserve">  border-radius: 8px;</w:t>
        <w:br/>
        <w:t xml:space="preserve">  font-weight: 600;</w:t>
        <w:br/>
        <w:t xml:space="preserve">  cursor: pointer;</w:t>
        <w:br/>
        <w:t xml:space="preserve">  border: none;</w:t>
        <w:br/>
        <w:t xml:space="preserve">  transition: all 0.3s;</w:t>
        <w:br/>
        <w:t>}</w:t>
        <w:br/>
        <w:br/>
        <w:t>.modal-buttons button:first-child {</w:t>
        <w:br/>
        <w:t xml:space="preserve">  background: #1e90ff;</w:t>
        <w:br/>
        <w:t xml:space="preserve">  color: white;</w:t>
        <w:br/>
        <w:t>}</w:t>
        <w:br/>
        <w:br/>
        <w:t>.modal-buttons button:last-child {</w:t>
        <w:br/>
        <w:t xml:space="preserve">  background: #e5e7eb;</w:t>
        <w:br/>
        <w:t>}</w:t>
        <w:br/>
        <w:t>.char-counter {</w:t>
        <w:br/>
        <w:t xml:space="preserve">  font-size: 12px;</w:t>
        <w:br/>
        <w:t xml:space="preserve">  color: var(--text-muted);</w:t>
        <w:br/>
        <w:t xml:space="preserve">  text-align: right;</w:t>
        <w:br/>
        <w:t xml:space="preserve">  margin-top: -10px;</w:t>
        <w:br/>
        <w:t xml:space="preserve">  margin-bottom: 10px;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&lt;title&gt;Venue Details - Book&amp;Play&lt;/title&gt;</w:t>
        <w:br/>
        <w:t xml:space="preserve">  &lt;link href="https://fonts.googleapis.com/css2?family=Inter:wght@300;400;500;600;700&amp;display=swap" rel="stylesheet"&gt;</w:t>
        <w:br/>
        <w:t xml:space="preserve">  &lt;link rel="stylesheet" href="../global.css"&gt;</w:t>
        <w:br/>
        <w:t xml:space="preserve">  &lt;link rel="stylesheet" href="VenueDetails.css"&gt;</w:t>
        <w:br/>
        <w:t>&lt;/head&gt;</w:t>
        <w:br/>
        <w:br/>
        <w:t>&lt;body&gt;</w:t>
        <w:br/>
        <w:t xml:space="preserve">  &lt;div class="container"&gt;</w:t>
        <w:br/>
        <w:br/>
        <w:t xml:space="preserve">    &lt;!-- Back Button --&gt;</w:t>
        <w:br/>
        <w:t xml:space="preserve">    &lt;div class="back-button"&gt;</w:t>
        <w:br/>
        <w:t xml:space="preserve">      &lt;a href="../BookVenue/BookVenue.php"&gt;← Back to Venues&lt;/a&gt;</w:t>
        <w:br/>
        <w:t xml:space="preserve">    &lt;/div&gt;</w:t>
        <w:br/>
        <w:br/>
        <w:t xml:space="preserve">    &lt;!-- Venue Header --&gt;</w:t>
        <w:br/>
        <w:t xml:space="preserve">    &lt;div class="venue-header-wrapper"&gt;</w:t>
        <w:br/>
        <w:t xml:space="preserve">      &lt;div class="venue-header"&gt;</w:t>
        <w:br/>
        <w:t xml:space="preserve">        &lt;div class="venue-image"&gt;</w:t>
        <w:br/>
        <w:t xml:space="preserve">          &lt;img id="venue-image" src="" alt="Venue Image"&gt;</w:t>
        <w:br/>
        <w:t xml:space="preserve">        &lt;/div&gt;</w:t>
        <w:br/>
        <w:br/>
        <w:t xml:space="preserve">        &lt;div class="venue-info"&gt;</w:t>
        <w:br/>
        <w:t xml:space="preserve">          &lt;div class="venue-title-row"&gt;</w:t>
        <w:br/>
        <w:t xml:space="preserve">            &lt;h1 id="venue-name"&gt;Loading...&lt;/h1&gt;</w:t>
        <w:br/>
        <w:t xml:space="preserve">            &lt;button class="report-btn" onclick="openReportModal()"&gt;Report Venue&lt;/button&gt;</w:t>
        <w:br/>
        <w:t xml:space="preserve">          &lt;/div&gt;</w:t>
        <w:br/>
        <w:br/>
        <w:t xml:space="preserve">          &lt;div class="info" id="venue-location"&gt;&lt;/div&gt;</w:t>
        <w:br/>
        <w:t xml:space="preserve">          &lt;div class="info" id="venue-sport"&gt;&lt;/div&gt;</w:t>
        <w:br/>
        <w:t xml:space="preserve">          &lt;div class="info" id="venue-owner"&gt;&lt;/div&gt;</w:t>
        <w:br/>
        <w:t xml:space="preserve">          &lt;div class="info price" id="venue-price"&gt;&lt;/div&gt;</w:t>
        <w:br/>
        <w:t xml:space="preserve">          &lt;div class="stars" id="venue-stars"&gt;★★★★☆&lt;/div&gt;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  &lt;!-- Description --&gt;</w:t>
        <w:br/>
        <w:t xml:space="preserve">    &lt;h2 class="section-title"&gt;Description&lt;/h2&gt;</w:t>
        <w:br/>
        <w:t xml:space="preserve">    &lt;p id="venue-description"&gt;Loading description...&lt;/p&gt;</w:t>
        <w:br/>
        <w:br/>
        <w:t xml:space="preserve">    &lt;!-- Reviews --&gt;</w:t>
        <w:br/>
        <w:t xml:space="preserve">    &lt;h2 class="section-title"&gt;Reviews&lt;/h2&gt;</w:t>
        <w:br/>
        <w:t xml:space="preserve">    &lt;div class="comments" id="commentsContainer"&gt;</w:t>
        <w:br/>
        <w:t xml:space="preserve">      &lt;!-- Comments will be dynamically inserted here --&gt;</w:t>
        <w:br/>
        <w:t xml:space="preserve">    &lt;/div&gt;</w:t>
        <w:br/>
        <w:br/>
        <w:t xml:space="preserve">    &lt;!-- View More / View Less Buttons --&gt;</w:t>
        <w:br/>
        <w:t xml:space="preserve">    &lt;button id="view-more-btn" class="view-more-btn" style="display: none;"&gt;View More Comments&lt;/button&gt;</w:t>
        <w:br/>
        <w:t xml:space="preserve">    &lt;button id="view-less-btn" class="view-more-btn" style="display: none;"&gt;View Less Comments&lt;/button&gt;</w:t>
        <w:br/>
        <w:br/>
        <w:t xml:space="preserve">    &lt;!-- Add Review --&gt;</w:t>
        <w:br/>
        <w:t xml:space="preserve">    &lt;div class="add-comment"&gt;</w:t>
        <w:br/>
        <w:t xml:space="preserve">      &lt;h3&gt;Add your review:&lt;/h3&gt;</w:t>
        <w:br/>
        <w:t xml:space="preserve">      &lt;textarea rows="3" placeholder="Write your comment..."&gt;&lt;/textarea&gt;</w:t>
        <w:br/>
        <w:t xml:space="preserve">      &lt;div class="rating-stars" id="rating"&gt;</w:t>
        <w:br/>
        <w:t xml:space="preserve">        &lt;i data-value="1"&gt;&amp;#9733;&lt;/i&gt;</w:t>
        <w:br/>
        <w:t xml:space="preserve">        &lt;i data-value="2"&gt;&amp;#9733;&lt;/i&gt;</w:t>
        <w:br/>
        <w:t xml:space="preserve">        &lt;i data-value="3"&gt;&amp;#9733;&lt;/i&gt;</w:t>
        <w:br/>
        <w:t xml:space="preserve">        &lt;i data-value="4"&gt;&amp;#9733;&lt;/i&gt;</w:t>
        <w:br/>
        <w:t xml:space="preserve">        &lt;i data-value="5"&gt;&amp;#9733;&lt;/i&gt;</w:t>
        <w:br/>
        <w:t xml:space="preserve">      &lt;/div&gt;</w:t>
        <w:br/>
        <w:t xml:space="preserve">      &lt;button class="submit-btn"&gt;Submit Review&lt;/button&gt;</w:t>
        <w:br/>
        <w:t xml:space="preserve">    &lt;/div&gt;</w:t>
        <w:br/>
        <w:t xml:space="preserve">  &lt;/div&gt;</w:t>
        <w:br/>
        <w:br/>
        <w:t xml:space="preserve">  &lt;!-- Report Modal --&gt;</w:t>
        <w:br/>
        <w:t xml:space="preserve">  &lt;div id="reportModal" class="modal"&gt;</w:t>
        <w:br/>
        <w:t xml:space="preserve">    &lt;div class="modal-content"&gt;</w:t>
        <w:br/>
        <w:t xml:space="preserve">      &lt;h3&gt;Report Venue&lt;/h3&gt;</w:t>
        <w:br/>
        <w:t xml:space="preserve">      &lt;label for="reason"&gt;Reason:&lt;/label&gt;</w:t>
        <w:br/>
        <w:t xml:space="preserve">      &lt;select id="reason"&gt;</w:t>
        <w:br/>
        <w:t xml:space="preserve">        &lt;option value="" disabled selected&gt;Select a reason&lt;/option&gt;</w:t>
        <w:br/>
        <w:t xml:space="preserve">        &lt;option&gt;Inaccurate Information&lt;/option&gt;</w:t>
        <w:br/>
        <w:t xml:space="preserve">        &lt;option&gt;Offensive Content&lt;/option&gt;</w:t>
        <w:br/>
        <w:t xml:space="preserve">        &lt;option&gt;Duplicate Listing&lt;/option&gt;</w:t>
        <w:br/>
        <w:t xml:space="preserve">        &lt;option&gt;Wrong Owner&lt;/option&gt;</w:t>
        <w:br/>
        <w:t xml:space="preserve">        &lt;option&gt;Fake Images&lt;/option&gt;</w:t>
        <w:br/>
        <w:t xml:space="preserve">        &lt;option&gt;Other&lt;/option&gt;</w:t>
        <w:br/>
        <w:t xml:space="preserve">      &lt;/select&gt;</w:t>
        <w:br/>
        <w:t xml:space="preserve">      &lt;label for="details"&gt;Additional Details:&lt;/label&gt;</w:t>
        <w:br/>
        <w:t xml:space="preserve">      &lt;textarea id="details" rows="3" placeholder="Write details..." maxlength="100"&gt;&lt;/textarea&gt;</w:t>
        <w:br/>
        <w:t xml:space="preserve">      &lt;div class="char-counter" id="charCounter"&gt;0 / 100&lt;/div&gt;</w:t>
        <w:br/>
        <w:t xml:space="preserve">      &lt;div class="modal-buttons"&gt;</w:t>
        <w:br/>
        <w:t xml:space="preserve">        &lt;button onclick="submitReport()"&gt;Submit&lt;/button&gt;</w:t>
        <w:br/>
        <w:t xml:space="preserve">        &lt;button onclick="closeReportModal()"&gt;Cancel&lt;/button&gt;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src="VenueDetails.js"&gt;&lt;/script&gt;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VenueDetails\VenueDetails.js</w:t>
      </w:r>
    </w:p>
    <w:p>
      <w:r>
        <w:rPr>
          <w:rFonts w:ascii="Courier New" w:hAnsi="Courier New"/>
          <w:sz w:val="16"/>
        </w:rPr>
        <w:t>// Make currentRating global</w:t>
        <w:br/>
        <w:t>let currentRating = 0;</w:t>
        <w:br/>
        <w:br/>
        <w:t>document.addEventListener('DOMContentLoaded', () =&gt; {</w:t>
        <w:br/>
        <w:t xml:space="preserve">  console.log('🚀 VenueDetails.js DOMContentLoaded triggered');</w:t>
        <w:br/>
        <w:t xml:space="preserve">  </w:t>
        <w:br/>
        <w:t xml:space="preserve">  const params = new URLSearchParams(window.location.search);</w:t>
        <w:br/>
        <w:t xml:space="preserve">  const facilityId = params.get('facility_id');</w:t>
        <w:br/>
        <w:br/>
        <w:t xml:space="preserve">  console.log('🔍 VenueDetails loading for facility_id:', facilityId);</w:t>
        <w:br/>
        <w:t xml:space="preserve">  console.log('📍 Current URL:', window.location.href);</w:t>
        <w:br/>
        <w:t xml:space="preserve">  console.log('🔗 All URL params:', Object.fromEntries(params));</w:t>
        <w:br/>
        <w:br/>
        <w:t xml:space="preserve">  if (!facilityId) {</w:t>
        <w:br/>
        <w:t xml:space="preserve">    console.error('❌ No facility_id found in URL');</w:t>
        <w:br/>
        <w:t xml:space="preserve">    alert("Facility ID not found in URL.");</w:t>
        <w:br/>
        <w:t xml:space="preserve">    return;</w:t>
        <w:br/>
        <w:t xml:space="preserve">  }</w:t>
        <w:br/>
        <w:br/>
        <w:t xml:space="preserve">  console.log('📡 Making API request to VenueAPI.php...');</w:t>
        <w:br/>
        <w:t xml:space="preserve">  fetch(`VenueAPI.php?facility_id=${facilityId}`)</w:t>
        <w:br/>
        <w:t xml:space="preserve">    .then(res =&gt; {</w:t>
        <w:br/>
        <w:t xml:space="preserve">      console.log('📡 API Response status:', res.status);</w:t>
        <w:br/>
        <w:t xml:space="preserve">      console.log('📡 API Response headers:', res.headers);</w:t>
        <w:br/>
        <w:t xml:space="preserve">      if (!res.ok) {</w:t>
        <w:br/>
        <w:t xml:space="preserve">        throw new Error(`HTTP error! status: ${res.status}`);</w:t>
        <w:br/>
        <w:t xml:space="preserve">      }</w:t>
        <w:br/>
        <w:t xml:space="preserve">      return res.json();</w:t>
        <w:br/>
        <w:t xml:space="preserve">    })</w:t>
        <w:br/>
        <w:t xml:space="preserve">    .then(data =&gt; {</w:t>
        <w:br/>
        <w:t xml:space="preserve">      console.log('📊 API Response data:', data);</w:t>
        <w:br/>
        <w:t xml:space="preserve">      </w:t>
        <w:br/>
        <w:t xml:space="preserve">      if (!data.success) {</w:t>
        <w:br/>
        <w:t xml:space="preserve">        console.error('❌ API returned error:', data.message);</w:t>
        <w:br/>
        <w:t xml:space="preserve">        alert("Error loading facility: " + data.message);</w:t>
        <w:br/>
        <w:t xml:space="preserve">        return;</w:t>
        <w:br/>
        <w:t xml:space="preserve">      }</w:t>
        <w:br/>
        <w:br/>
        <w:t xml:space="preserve">      console.log('✅ API call successful, populating data...');</w:t>
        <w:br/>
        <w:br/>
        <w:t xml:space="preserve">      // Show average rating in stars</w:t>
        <w:br/>
        <w:t xml:space="preserve">      const starsContainer = document.getElementById('venue-stars');</w:t>
        <w:br/>
        <w:t xml:space="preserve">      const average = parseFloat(data.average_rating || 0);</w:t>
        <w:br/>
        <w:br/>
        <w:t xml:space="preserve">      const fullStars = Math.floor(average);</w:t>
        <w:br/>
        <w:t xml:space="preserve">      const halfStar = average - fullStars &gt;= 0.5;</w:t>
        <w:br/>
        <w:t xml:space="preserve">      let starsHTML = '';</w:t>
        <w:br/>
        <w:br/>
        <w:t xml:space="preserve">      for (let i = 1; i &lt;= 5; i++) {</w:t>
        <w:br/>
        <w:t xml:space="preserve">        if (i &lt;= fullStars) {</w:t>
        <w:br/>
        <w:t xml:space="preserve">          starsHTML += '★'; // full star</w:t>
        <w:br/>
        <w:t xml:space="preserve">        } else {</w:t>
        <w:br/>
        <w:t xml:space="preserve">          starsHTML += '☆'; // empty star</w:t>
        <w:br/>
        <w:t xml:space="preserve">        }</w:t>
        <w:br/>
        <w:t xml:space="preserve">      }</w:t>
        <w:br/>
        <w:t xml:space="preserve">      starsContainer.textContent = starsHTML;</w:t>
        <w:br/>
        <w:br/>
        <w:t xml:space="preserve">      const facility = data.facility;</w:t>
        <w:br/>
        <w:t xml:space="preserve">      console.log('🏟️ Facility data:', facility);</w:t>
        <w:br/>
        <w:br/>
        <w:t xml:space="preserve">      // Populate venue info</w:t>
        <w:br/>
        <w:t xml:space="preserve">      const imageElement = document.getElementById('venue-image');</w:t>
        <w:br/>
        <w:t xml:space="preserve">      const imagePath = `../../../uploads/venues/${facility.image_url}`;</w:t>
        <w:br/>
        <w:t xml:space="preserve">      console.log('🖼️ Setting image path:', imagePath);</w:t>
        <w:br/>
        <w:t xml:space="preserve">      imageElement.src = imagePath;</w:t>
        <w:br/>
        <w:t xml:space="preserve">      </w:t>
        <w:br/>
        <w:t xml:space="preserve">      document.getElementById('venue-name').textContent = facility.place_name;</w:t>
        <w:br/>
        <w:t xml:space="preserve">      document.getElementById('venue-location').textContent = `📍 Location: ${facility.location}`;</w:t>
        <w:br/>
        <w:t xml:space="preserve">      document.getElementById('venue-sport').textContent = `⚽ Sport: ${facility.SportCategory}`;</w:t>
        <w:br/>
        <w:t xml:space="preserve">      document.getElementById('venue-owner').textContent = `👤 Owner: ${facility.owner_username || 'Not specified'}`;</w:t>
        <w:br/>
        <w:t xml:space="preserve">      document.getElementById('venue-price').textContent = `₪${facility.price} / hour`;</w:t>
        <w:br/>
        <w:t xml:space="preserve">      document.getElementById('venue-description').textContent = facility.description || 'No description available.';</w:t>
        <w:br/>
        <w:br/>
        <w:t xml:space="preserve">      // Populate comments</w:t>
        <w:br/>
        <w:t xml:space="preserve">      const commentsContainer = document.getElementById('commentsContainer');</w:t>
        <w:br/>
        <w:t xml:space="preserve">      const viewMoreBtn = document.getElementById('view-more-btn');</w:t>
        <w:br/>
        <w:t xml:space="preserve">      const viewLessBtn = document.getElementById('view-less-btn');</w:t>
        <w:br/>
        <w:t xml:space="preserve">      commentsContainer.innerHTML = '';</w:t>
        <w:br/>
        <w:br/>
        <w:t xml:space="preserve">      const allComments = [];</w:t>
        <w:br/>
        <w:br/>
        <w:t xml:space="preserve">      data.comments.forEach((comment, index) =&gt; {</w:t>
        <w:br/>
        <w:t xml:space="preserve">        const card = document.createElement('div');</w:t>
        <w:br/>
        <w:t xml:space="preserve">        card.className = 'comment-card';</w:t>
        <w:br/>
        <w:t xml:space="preserve">        card.style.backgroundColor = '#e0f7ff';</w:t>
        <w:br/>
        <w:br/>
        <w:t xml:space="preserve">        const user = document.createElement('div');</w:t>
        <w:br/>
        <w:t xml:space="preserve">        user.className = 'user';</w:t>
        <w:br/>
        <w:t xml:space="preserve">        user.textContent = comment.username;</w:t>
        <w:br/>
        <w:br/>
        <w:t xml:space="preserve">        const stars = document.createElement('div');</w:t>
        <w:br/>
        <w:t xml:space="preserve">        stars.className = 'comment-stars';</w:t>
        <w:br/>
        <w:t xml:space="preserve">        stars.textContent = '★'.repeat(comment.rating_value) + '☆'.repeat(5 - comment.rating_value);</w:t>
        <w:br/>
        <w:br/>
        <w:t xml:space="preserve">        const text = document.createElement('div');</w:t>
        <w:br/>
        <w:t xml:space="preserve">        text.className = 'text';</w:t>
        <w:br/>
        <w:t xml:space="preserve">        text.textContent = comment.comment;</w:t>
        <w:br/>
        <w:br/>
        <w:t xml:space="preserve">        card.appendChild(user);</w:t>
        <w:br/>
        <w:t xml:space="preserve">        card.appendChild(stars);</w:t>
        <w:br/>
        <w:t xml:space="preserve">        card.appendChild(text);</w:t>
        <w:br/>
        <w:t xml:space="preserve">        card.style.display = index &lt; 3 ? 'block' : 'none';</w:t>
        <w:br/>
        <w:br/>
        <w:t xml:space="preserve">        commentsContainer.appendChild(card);</w:t>
        <w:br/>
        <w:t xml:space="preserve">        allComments.push(card);</w:t>
        <w:br/>
        <w:t xml:space="preserve">      });</w:t>
        <w:br/>
        <w:br/>
        <w:t xml:space="preserve">      if (allComments.length &gt; 3) {</w:t>
        <w:br/>
        <w:t xml:space="preserve">        viewMoreBtn.style.display = 'block';</w:t>
        <w:br/>
        <w:t xml:space="preserve">        viewLessBtn.style.display = 'none';</w:t>
        <w:br/>
        <w:br/>
        <w:t xml:space="preserve">        viewMoreBtn.onclick = () =&gt; {</w:t>
        <w:br/>
        <w:t xml:space="preserve">          allComments.forEach(card =&gt; card.style.display = 'block');</w:t>
        <w:br/>
        <w:t xml:space="preserve">          viewMoreBtn.style.display = 'none';</w:t>
        <w:br/>
        <w:t xml:space="preserve">          viewLessBtn.style.display = 'block';</w:t>
        <w:br/>
        <w:t xml:space="preserve">        };</w:t>
        <w:br/>
        <w:br/>
        <w:t xml:space="preserve">        viewLessBtn.onclick = () =&gt; {</w:t>
        <w:br/>
        <w:t xml:space="preserve">          allComments.forEach((card, index) =&gt; {</w:t>
        <w:br/>
        <w:t xml:space="preserve">            card.style.display = index &lt; 3 ? 'block' : 'none';</w:t>
        <w:br/>
        <w:t xml:space="preserve">          });</w:t>
        <w:br/>
        <w:t xml:space="preserve">          viewMoreBtn.style.display = 'block';</w:t>
        <w:br/>
        <w:t xml:space="preserve">          viewLessBtn.style.display = 'none';</w:t>
        <w:br/>
        <w:t xml:space="preserve">        };</w:t>
        <w:br/>
        <w:t xml:space="preserve">      } else {</w:t>
        <w:br/>
        <w:t xml:space="preserve">        viewMoreBtn.style.display = 'none';</w:t>
        <w:br/>
        <w:t xml:space="preserve">        viewLessBtn.style.display = 'none';</w:t>
        <w:br/>
        <w:t xml:space="preserve">      }</w:t>
        <w:br/>
        <w:t xml:space="preserve">    })</w:t>
        <w:br/>
        <w:t xml:space="preserve">    .catch(err =&gt; {</w:t>
        <w:br/>
        <w:t xml:space="preserve">      console.error("Fetch error:", err);</w:t>
        <w:br/>
        <w:t xml:space="preserve">      alert("Failed to fetch facility data.");</w:t>
        <w:br/>
        <w:t xml:space="preserve">    });</w:t>
        <w:br/>
        <w:br/>
        <w:t xml:space="preserve">  // Star Rating UI</w:t>
        <w:br/>
        <w:t xml:space="preserve">  const stars = document.querySelectorAll('#rating i');</w:t>
        <w:br/>
        <w:t xml:space="preserve">  stars.forEach(star =&gt; {</w:t>
        <w:br/>
        <w:t xml:space="preserve">    star.addEventListener('mouseover', () =&gt; {</w:t>
        <w:br/>
        <w:t xml:space="preserve">      resetStars();</w:t>
        <w:br/>
        <w:t xml:space="preserve">      highlightStars(star.dataset.value);</w:t>
        <w:br/>
        <w:t xml:space="preserve">    });</w:t>
        <w:br/>
        <w:t xml:space="preserve">    star.addEventListener('mouseout', () =&gt; {</w:t>
        <w:br/>
        <w:t xml:space="preserve">      resetStars();</w:t>
        <w:br/>
        <w:t xml:space="preserve">      highlightStars(currentRating);</w:t>
        <w:br/>
        <w:t xml:space="preserve">    });</w:t>
        <w:br/>
        <w:t xml:space="preserve">    star.addEventListener('click', () =&gt; {</w:t>
        <w:br/>
        <w:t xml:space="preserve">      currentRating = parseInt(star.dataset.value); // Store globally</w:t>
        <w:br/>
        <w:t xml:space="preserve">      highlightStars(currentRating);</w:t>
        <w:br/>
        <w:t xml:space="preserve">    });</w:t>
        <w:br/>
        <w:t xml:space="preserve">  });</w:t>
        <w:br/>
        <w:br/>
        <w:t xml:space="preserve">  function highlightStars(rating) {</w:t>
        <w:br/>
        <w:t xml:space="preserve">    stars.forEach(star =&gt; {</w:t>
        <w:br/>
        <w:t xml:space="preserve">      if (parseInt(star.dataset.value) &lt;= rating) {</w:t>
        <w:br/>
        <w:t xml:space="preserve">        star.classList.add('filled');</w:t>
        <w:br/>
        <w:t xml:space="preserve">      }</w:t>
        <w:br/>
        <w:t xml:space="preserve">    });</w:t>
        <w:br/>
        <w:t xml:space="preserve">  }</w:t>
        <w:br/>
        <w:br/>
        <w:t xml:space="preserve">  function resetStars() {</w:t>
        <w:br/>
        <w:t xml:space="preserve">    stars.forEach(star =&gt; {</w:t>
        <w:br/>
        <w:t xml:space="preserve">      star.classList.remove('filled');</w:t>
        <w:br/>
        <w:t xml:space="preserve">    });</w:t>
        <w:br/>
        <w:t xml:space="preserve">  }</w:t>
        <w:br/>
        <w:br/>
        <w:t xml:space="preserve">  // Character counter</w:t>
        <w:br/>
        <w:t xml:space="preserve">  const detailsInput = document.getElementById("details");</w:t>
        <w:br/>
        <w:t xml:space="preserve">  const charCounter = document.getElementById("charCounter");</w:t>
        <w:br/>
        <w:t xml:space="preserve">  detailsInput?.addEventListener('input', () =&gt; {</w:t>
        <w:br/>
        <w:t xml:space="preserve">    charCounter.textContent = `${detailsInput.value.length} / 100`;</w:t>
        <w:br/>
        <w:t xml:space="preserve">  });</w:t>
        <w:br/>
        <w:t>});</w:t>
        <w:br/>
        <w:br/>
        <w:t>// Report modal handling</w:t>
        <w:br/>
        <w:t>function openReportModal() {</w:t>
        <w:br/>
        <w:t xml:space="preserve">  document.getElementById("reportModal").style.display = "flex";</w:t>
        <w:br/>
        <w:t>}</w:t>
        <w:br/>
        <w:t>function closeReportModal() {</w:t>
        <w:br/>
        <w:t xml:space="preserve">  document.getElementById("reportModal").style.display = "none";</w:t>
        <w:br/>
        <w:t>}</w:t>
        <w:br/>
        <w:t>function submitReport() {</w:t>
        <w:br/>
        <w:t xml:space="preserve">  const reason = document.getElementById("reason").value;</w:t>
        <w:br/>
        <w:t xml:space="preserve">  const details = document.getElementById("details").value;</w:t>
        <w:br/>
        <w:t xml:space="preserve">  </w:t>
        <w:br/>
        <w:t xml:space="preserve">  if (!reason) {</w:t>
        <w:br/>
        <w:t xml:space="preserve">    alert("Please select a reason.");</w:t>
        <w:br/>
        <w:t xml:space="preserve">    return;</w:t>
        <w:br/>
        <w:t xml:space="preserve">  }</w:t>
        <w:br/>
        <w:br/>
        <w:t xml:space="preserve">  // Get facility ID from URL</w:t>
        <w:br/>
        <w:t xml:space="preserve">  const params = new URLSearchParams(window.location.search);</w:t>
        <w:br/>
        <w:t xml:space="preserve">  const facilityId = params.get('facility_id');</w:t>
        <w:br/>
        <w:t xml:space="preserve">  </w:t>
        <w:br/>
        <w:t xml:space="preserve">  if (!facilityId) {</w:t>
        <w:br/>
        <w:t xml:space="preserve">    alert("Venue ID not found. Please try again.");</w:t>
        <w:br/>
        <w:t xml:space="preserve">    return;</w:t>
        <w:br/>
        <w:t xml:space="preserve">  }</w:t>
        <w:br/>
        <w:br/>
        <w:t xml:space="preserve">  // Send report to backend</w:t>
        <w:br/>
        <w:t xml:space="preserve">  fetch('SubmitReport.php', {</w:t>
        <w:br/>
        <w:t xml:space="preserve">    method: 'POST',</w:t>
        <w:br/>
        <w:t xml:space="preserve">    headers: { 'Content-Type': 'application/json' },</w:t>
        <w:br/>
        <w:t xml:space="preserve">    body: JSON.stringify({ </w:t>
        <w:br/>
        <w:t xml:space="preserve">      facility_id: facilityId, </w:t>
        <w:br/>
        <w:t xml:space="preserve">      reason: reason, </w:t>
        <w:br/>
        <w:t xml:space="preserve">      details: details </w:t>
        <w:br/>
        <w:t xml:space="preserve">    })</w:t>
        <w:br/>
        <w:t xml:space="preserve">  })</w:t>
        <w:br/>
        <w:t xml:space="preserve">  .then(res =&gt; res.json())</w:t>
        <w:br/>
        <w:t xml:space="preserve">  .then(data =&gt; {</w:t>
        <w:br/>
        <w:t xml:space="preserve">    if (data.success) {</w:t>
        <w:br/>
        <w:t xml:space="preserve">      alert("Thank you for your report! It has been submitted successfully.");</w:t>
        <w:br/>
        <w:t xml:space="preserve">      closeReportModal();</w:t>
        <w:br/>
        <w:t xml:space="preserve">      // Clear the form</w:t>
        <w:br/>
        <w:t xml:space="preserve">      document.getElementById("reason").value = "";</w:t>
        <w:br/>
        <w:t xml:space="preserve">      document.getElementById("details").value = "";</w:t>
        <w:br/>
        <w:t xml:space="preserve">      document.getElementById("charCounter").textContent = "0 / 100";</w:t>
        <w:br/>
        <w:t xml:space="preserve">    } else {</w:t>
        <w:br/>
        <w:t xml:space="preserve">      alert("Failed to submit report: " + data.message);</w:t>
        <w:br/>
        <w:t xml:space="preserve">    }</w:t>
        <w:br/>
        <w:t xml:space="preserve">  })</w:t>
        <w:br/>
        <w:t xml:space="preserve">  .catch(err =&gt; {</w:t>
        <w:br/>
        <w:t xml:space="preserve">    console.error("Report submission error:", err);</w:t>
        <w:br/>
        <w:t xml:space="preserve">    alert("An error occurred while submitting your report. Please try again.");</w:t>
        <w:br/>
        <w:t xml:space="preserve">  });</w:t>
        <w:br/>
        <w:t>}</w:t>
        <w:br/>
        <w:br/>
        <w:t>// Submit review</w:t>
        <w:br/>
        <w:t>document.querySelector('.submit-btn').addEventListener('click', () =&gt; {</w:t>
        <w:br/>
        <w:t xml:space="preserve">  const params = new URLSearchParams(window.location.search);</w:t>
        <w:br/>
        <w:t xml:space="preserve">  const facilityId = params.get('facility_id');</w:t>
        <w:br/>
        <w:t xml:space="preserve">  const rating = parseInt(currentRating);</w:t>
        <w:br/>
        <w:t xml:space="preserve">  const comment = document.querySelector('.add-comment textarea').value.trim();</w:t>
        <w:br/>
        <w:br/>
        <w:t xml:space="preserve">  if (!rating || comment === "") {</w:t>
        <w:br/>
        <w:t xml:space="preserve">    alert("Please provide both rating and comment.");</w:t>
        <w:br/>
        <w:t xml:space="preserve">    return;</w:t>
        <w:br/>
        <w:t xml:space="preserve">  }</w:t>
        <w:br/>
        <w:br/>
        <w:t xml:space="preserve">  fetch('SubmitRating.php', {</w:t>
        <w:br/>
        <w:t xml:space="preserve">    method: 'POST',</w:t>
        <w:br/>
        <w:t xml:space="preserve">    headers: { 'Content-Type': 'application/json' },</w:t>
        <w:br/>
        <w:t xml:space="preserve">    body: JSON.stringify({ facility_id: facilityId, rating, comment })</w:t>
        <w:br/>
        <w:t xml:space="preserve">  })</w:t>
        <w:br/>
        <w:t xml:space="preserve">    .then(res =&gt; res.json())</w:t>
        <w:br/>
        <w:t xml:space="preserve">    .then(data =&gt; {</w:t>
        <w:br/>
        <w:t xml:space="preserve">      if (data.success) {</w:t>
        <w:br/>
        <w:t xml:space="preserve">        alert("Thank you for your feedback!");</w:t>
        <w:br/>
        <w:t xml:space="preserve">        location.reload(); // Optional: reload to see new comment</w:t>
        <w:br/>
        <w:t xml:space="preserve">      } else {</w:t>
        <w:br/>
        <w:t xml:space="preserve">        alert("Failed to submit: " + data.message);</w:t>
        <w:br/>
        <w:t xml:space="preserve">      }</w:t>
        <w:br/>
        <w:t xml:space="preserve">    })</w:t>
        <w:br/>
        <w:t xml:space="preserve">    .catch(err =&gt; {</w:t>
        <w:br/>
        <w:t xml:space="preserve">      console.error("Submit error:", err);</w:t>
        <w:br/>
        <w:t xml:space="preserve">      alert("An error occurred while submitting your rating.");</w:t>
        <w:br/>
        <w:t xml:space="preserve">  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$_SESSION['previous_page'] = $_SERVER['PHP_SELF'];</w:t>
        <w:br/>
        <w:br/>
        <w:t>// ✅ 1. Check request to fetch user image</w:t>
        <w:br/>
        <w:t>if (isset($_GET['action']) &amp;&amp; $_GET['action'] === 'get_user_image') {</w:t>
        <w:br/>
        <w:t xml:space="preserve">    $username = $_SESSION['user_id'] ?? '';</w:t>
        <w:br/>
        <w:br/>
        <w:t xml:space="preserve">    if (!$username) {</w:t>
        <w:br/>
        <w:t xml:space="preserve">        echo json_encode(['error' =&gt; 'Not logged in']);</w:t>
        <w:br/>
        <w:t xml:space="preserve">        exit;</w:t>
        <w:br/>
        <w:t xml:space="preserve">    }</w:t>
        <w:br/>
        <w:t>}</w:t>
        <w:br/>
        <w:br/>
        <w:t>include 'VenueDetails.html';</w:t>
        <w:br/>
        <w:t>exit;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global.css</w:t>
      </w:r>
    </w:p>
    <w:p>
      <w:r>
        <w:rPr>
          <w:rFonts w:ascii="Courier New" w:hAnsi="Courier New"/>
          <w:sz w:val="16"/>
        </w:rPr>
        <w:t>/* ===================== CSS VARIABLES ===================== */</w:t>
        <w:br/>
        <w:t>:root {</w:t>
        <w:br/>
        <w:t xml:space="preserve">    /* Primary Colors */</w:t>
        <w:br/>
        <w:t xml:space="preserve">    --primary: #1e90ff;</w:t>
        <w:br/>
        <w:t xml:space="preserve">    --primary-alt: #00bcd4;</w:t>
        <w:br/>
        <w:t xml:space="preserve">    --secondary: #22c55e;</w:t>
        <w:br/>
        <w:t xml:space="preserve">    --secondary-alt: #4caf50;</w:t>
        <w:br/>
        <w:t xml:space="preserve">    --accent: #f59e0b;</w:t>
        <w:br/>
        <w:t xml:space="preserve">    --danger: #ef4444;</w:t>
        <w:br/>
        <w:t xml:space="preserve">    --danger-alt: #f44336;</w:t>
        <w:br/>
        <w:t xml:space="preserve">    </w:t>
        <w:br/>
        <w:t xml:space="preserve">    /* Gradients */</w:t>
        <w:br/>
        <w:t xml:space="preserve">    --gradient-primary: linear-gradient(to right, #4fc3f7, #81c784);</w:t>
        <w:br/>
        <w:t xml:space="preserve">    --gradient-secondary: linear-gradient(to right, #00bcd4, #4caf50);</w:t>
        <w:br/>
        <w:t xml:space="preserve">    --gradient-danger: linear-gradient(to right, #f44336, #ff7961);</w:t>
        <w:br/>
        <w:t xml:space="preserve">    --gradient-success: linear-gradient(to right, #4caf50, #81c784);</w:t>
        <w:br/>
        <w:t xml:space="preserve">    --gradient-bg: linear-gradient(to bottom right, #e0f7fa, #d0f8ce);</w:t>
        <w:br/>
        <w:t xml:space="preserve">    --gradient-navbar: linear-gradient(to right, #e0f7fa, #d0f8ce);</w:t>
        <w:br/>
        <w:t xml:space="preserve">    </w:t>
        <w:br/>
        <w:t xml:space="preserve">    /* Text Colors */</w:t>
        <w:br/>
        <w:t xml:space="preserve">    --text-main: #0f172a;</w:t>
        <w:br/>
        <w:t xml:space="preserve">    --text-secondary: #1e293b;</w:t>
        <w:br/>
        <w:t xml:space="preserve">    --text-muted: #6b7280;</w:t>
        <w:br/>
        <w:t xml:space="preserve">    --text-light: #9ca3af;</w:t>
        <w:br/>
        <w:t xml:space="preserve">    </w:t>
        <w:br/>
        <w:t xml:space="preserve">    /* Background Colors */</w:t>
        <w:br/>
        <w:t xml:space="preserve">    --background: #f8fafc;</w:t>
        <w:br/>
        <w:t xml:space="preserve">    --light-bg: #f8f6f0;</w:t>
        <w:br/>
        <w:t xml:space="preserve">    --card-bg: rgba(255, 255, 255, 0.85);</w:t>
        <w:br/>
        <w:t xml:space="preserve">    --card-bg-alt: rgba(255, 255, 255, 0.8);</w:t>
        <w:br/>
        <w:t xml:space="preserve">    --card-bg-blur: rgba(255, 255, 255, 0.6);</w:t>
        <w:br/>
        <w:t xml:space="preserve">    </w:t>
        <w:br/>
        <w:t xml:space="preserve">    /* Borders &amp; Shadows */</w:t>
        <w:br/>
        <w:t xml:space="preserve">    --card-border: #d1d5db;</w:t>
        <w:br/>
        <w:t xml:space="preserve">    --border-subtle: rgba(0, 0, 0, 0.08);</w:t>
        <w:br/>
        <w:t xml:space="preserve">    --radius: 12px;</w:t>
        <w:br/>
        <w:t xml:space="preserve">    --radius-lg: 16px;</w:t>
        <w:br/>
        <w:t xml:space="preserve">    --radius-xl: 20px;</w:t>
        <w:br/>
        <w:t xml:space="preserve">    --shadow: 0 4px 20px rgba(0, 0, 0, 0.08);</w:t>
        <w:br/>
        <w:t xml:space="preserve">    --shadow-md: 0 6px 20px rgba(30, 144, 255, 0.1);</w:t>
        <w:br/>
        <w:t xml:space="preserve">    --shadow-lg: 0 0 30px rgba(0, 128, 128, 0.2);</w:t>
        <w:br/>
        <w:t xml:space="preserve">    --shadow-xl: 0 0 40px rgba(0, 150, 136, 0.25);</w:t>
        <w:br/>
        <w:t xml:space="preserve">    </w:t>
        <w:br/>
        <w:t xml:space="preserve">    /* Layout */</w:t>
        <w:br/>
        <w:t xml:space="preserve">    --container-max-width: 1200px;</w:t>
        <w:br/>
        <w:t xml:space="preserve">    --navbar-height: 80px;</w:t>
        <w:br/>
        <w:t xml:space="preserve">    </w:t>
        <w:br/>
        <w:t xml:space="preserve">    /* Transitions */</w:t>
        <w:br/>
        <w:t xml:space="preserve">    --transition: all 0.3s ease;</w:t>
        <w:br/>
        <w:t xml:space="preserve">    --transition-fast: all 0.2s ease;</w:t>
        <w:br/>
        <w:t xml:space="preserve">  }</w:t>
        <w:br/>
        <w:t xml:space="preserve">  </w:t>
        <w:br/>
        <w:t xml:space="preserve">  /* ===================== GLOBAL RESET &amp; BASE STYLES ===================== */</w:t>
        <w:br/>
        <w:t xml:space="preserve">  * {</w:t>
        <w:br/>
        <w:t xml:space="preserve">    box-sizing: border-box;</w:t>
        <w:br/>
        <w:t xml:space="preserve">    margin: 0;</w:t>
        <w:br/>
        <w:t xml:space="preserve">    padding: 0;</w:t>
        <w:br/>
        <w:t xml:space="preserve">  }</w:t>
        <w:br/>
        <w:t xml:space="preserve">  </w:t>
        <w:br/>
        <w:t xml:space="preserve">  body {</w:t>
        <w:br/>
        <w:t xml:space="preserve">    font-family: 'Outfit', -apple-system, BlinkMacSystemFont, 'Segoe UI', Roboto, sans-serif;</w:t>
        <w:br/>
        <w:t xml:space="preserve">    background: var(--gradient-bg);</w:t>
        <w:br/>
        <w:t xml:space="preserve">    color: var(--text-main);</w:t>
        <w:br/>
        <w:t xml:space="preserve">    line-height: 1.6;</w:t>
        <w:br/>
        <w:t xml:space="preserve">    margin: 0;</w:t>
        <w:br/>
        <w:t xml:space="preserve">    padding: 0;</w:t>
        <w:br/>
        <w:t xml:space="preserve">    min-height: 100vh;</w:t>
        <w:br/>
        <w:t xml:space="preserve">    overflow-x: hidden;</w:t>
        <w:br/>
        <w:t xml:space="preserve">  }</w:t>
        <w:br/>
        <w:t xml:space="preserve">  </w:t>
        <w:br/>
        <w:t xml:space="preserve">  /* ===================== TYPOGRAPHY ===================== */</w:t>
        <w:br/>
        <w:t xml:space="preserve">  h1, h2, h3, h4, h5, h6 {</w:t>
        <w:br/>
        <w:t xml:space="preserve">    font-weight: 600;</w:t>
        <w:br/>
        <w:t xml:space="preserve">    line-height: 1.3;</w:t>
        <w:br/>
        <w:t xml:space="preserve">    margin-bottom: 0.5em;</w:t>
        <w:br/>
        <w:t xml:space="preserve">  }</w:t>
        <w:br/>
        <w:t xml:space="preserve">  </w:t>
        <w:br/>
        <w:t xml:space="preserve">  h1 { font-size: 2.5rem; }</w:t>
        <w:br/>
        <w:t xml:space="preserve">  h2 { </w:t>
        <w:br/>
        <w:t xml:space="preserve">    font-size: 2rem;</w:t>
        <w:br/>
        <w:t xml:space="preserve">    text-align: center;</w:t>
        <w:br/>
        <w:t xml:space="preserve">    background: var(--gradient-secondary);</w:t>
        <w:br/>
        <w:t xml:space="preserve">    -webkit-background-clip: text;</w:t>
        <w:br/>
        <w:t xml:space="preserve">    -webkit-text-fill-color: transparent;</w:t>
        <w:br/>
        <w:t xml:space="preserve">    background-clip: text;</w:t>
        <w:br/>
        <w:t xml:space="preserve">  }</w:t>
        <w:br/>
        <w:t xml:space="preserve">  h3 { font-size: 1.75rem; }</w:t>
        <w:br/>
        <w:t xml:space="preserve">  h4 { font-size: 1.5rem; }</w:t>
        <w:br/>
        <w:t xml:space="preserve">  h5 { font-size: 1.25rem; }</w:t>
        <w:br/>
        <w:t xml:space="preserve">  h6 { font-size: 1rem; }</w:t>
        <w:br/>
        <w:t xml:space="preserve">  </w:t>
        <w:br/>
        <w:t xml:space="preserve">  p {</w:t>
        <w:br/>
        <w:t xml:space="preserve">    margin-bottom: 1rem;</w:t>
        <w:br/>
        <w:t xml:space="preserve">  }</w:t>
        <w:br/>
        <w:t xml:space="preserve">  </w:t>
        <w:br/>
        <w:t xml:space="preserve">  /* ===================== NAVBAR STYLES ===================== */</w:t>
        <w:br/>
        <w:t xml:space="preserve">  .admin-navbar,</w:t>
        <w:br/>
        <w:t xml:space="preserve">  .facility-owner-navbar,</w:t>
        <w:br/>
        <w:t xml:space="preserve">  .fresh-navbar {</w:t>
        <w:br/>
        <w:t xml:space="preserve">    background: var(--gradient-navbar);</w:t>
        <w:br/>
        <w:t xml:space="preserve">    box-shadow: var(--shadow);</w:t>
        <w:br/>
        <w:t xml:space="preserve">    padding: 16px 0;</w:t>
        <w:br/>
        <w:t xml:space="preserve">    position: sticky;</w:t>
        <w:br/>
        <w:t xml:space="preserve">    top: 0;</w:t>
        <w:br/>
        <w:t xml:space="preserve">    z-index: 1000;</w:t>
        <w:br/>
        <w:t xml:space="preserve">    width: 100%;</w:t>
        <w:br/>
        <w:t xml:space="preserve">  }</w:t>
        <w:br/>
        <w:t xml:space="preserve">  </w:t>
        <w:br/>
        <w:t xml:space="preserve">  .nav-container {</w:t>
        <w:br/>
        <w:t xml:space="preserve">    max-width: var(--container-max-width);</w:t>
        <w:br/>
        <w:t xml:space="preserve">    margin: auto;</w:t>
        <w:br/>
        <w:t xml:space="preserve">    padding: 0 20px;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flex-wrap: wrap;</w:t>
        <w:br/>
        <w:t xml:space="preserve">    gap: 15px;</w:t>
        <w:br/>
        <w:t xml:space="preserve">  }</w:t>
        <w:br/>
        <w:t xml:space="preserve">  </w:t>
        <w:br/>
        <w:t xml:space="preserve">  .logo {</w:t>
        <w:br/>
        <w:t xml:space="preserve">    font-size: 24px;</w:t>
        <w:br/>
        <w:t xml:space="preserve">    font-weight: bold;</w:t>
        <w:br/>
        <w:t xml:space="preserve">    background: var(--gradient-secondary);</w:t>
        <w:br/>
        <w:t xml:space="preserve">    -webkit-background-clip: text;</w:t>
        <w:br/>
        <w:t xml:space="preserve">    -webkit-text-fill-color: transparent;</w:t>
        <w:br/>
        <w:t xml:space="preserve">    background-clip: text;</w:t>
        <w:br/>
        <w:t xml:space="preserve">    margin: 0;</w:t>
        <w:br/>
        <w:t xml:space="preserve">  }</w:t>
        <w:br/>
        <w:t xml:space="preserve">  </w:t>
        <w:br/>
        <w:t xml:space="preserve">  .nav-links {</w:t>
        <w:br/>
        <w:t xml:space="preserve">    list-style: none;</w:t>
        <w:br/>
        <w:t xml:space="preserve">    display: flex;</w:t>
        <w:br/>
        <w:t xml:space="preserve">    gap: 15px;</w:t>
        <w:br/>
        <w:t xml:space="preserve">    margin: 0;</w:t>
        <w:br/>
        <w:t xml:space="preserve">    padding: 0;</w:t>
        <w:br/>
        <w:t xml:space="preserve">    flex-wrap: wrap;</w:t>
        <w:br/>
        <w:t xml:space="preserve">  }</w:t>
        <w:br/>
        <w:t xml:space="preserve">  </w:t>
        <w:br/>
        <w:t xml:space="preserve">  .nav-links li a {</w:t>
        <w:br/>
        <w:t xml:space="preserve">    text-decoration: none;</w:t>
        <w:br/>
        <w:t xml:space="preserve">    font-weight: 500;</w:t>
        <w:br/>
        <w:t xml:space="preserve">    font-size: 15px;</w:t>
        <w:br/>
        <w:t xml:space="preserve">    padding: 10px 18px;</w:t>
        <w:br/>
        <w:t xml:space="preserve">    border-radius: var(--radius);</w:t>
        <w:br/>
        <w:t xml:space="preserve">    transition: var(--transition);</w:t>
        <w:br/>
        <w:t xml:space="preserve">    color: var(--text-main);</w:t>
        <w:br/>
        <w:t xml:space="preserve">    background: var(--card-bg-blur);</w:t>
        <w:br/>
        <w:t xml:space="preserve">    backdrop-filter: blur(6px);</w:t>
        <w:br/>
        <w:t xml:space="preserve">    display: inline-block;</w:t>
        <w:br/>
        <w:t xml:space="preserve">    text-align: center;</w:t>
        <w:br/>
        <w:t xml:space="preserve">  }</w:t>
        <w:br/>
        <w:t xml:space="preserve">  </w:t>
        <w:br/>
        <w:t xml:space="preserve">  .nav-links li a:hover,</w:t>
        <w:br/>
        <w:t xml:space="preserve">  .nav-links li a.active {</w:t>
        <w:br/>
        <w:t xml:space="preserve">    background: var(--gradient-primary);</w:t>
        <w:br/>
        <w:t xml:space="preserve">    color: white;</w:t>
        <w:br/>
        <w:t xml:space="preserve">    transform: translateY(-1px);</w:t>
        <w:br/>
        <w:t xml:space="preserve">  }</w:t>
        <w:br/>
        <w:t xml:space="preserve">  </w:t>
        <w:br/>
        <w:t xml:space="preserve">  .nav-links li a.logout {</w:t>
        <w:br/>
        <w:t xml:space="preserve">    background: rgba(244, 67, 54, 0.15);</w:t>
        <w:br/>
        <w:t xml:space="preserve">    color: var(--danger-alt);</w:t>
        <w:br/>
        <w:t xml:space="preserve">    font-weight: 600;</w:t>
        <w:br/>
        <w:t xml:space="preserve">  }</w:t>
        <w:br/>
        <w:t xml:space="preserve">  </w:t>
        <w:br/>
        <w:t xml:space="preserve">  .nav-links li a.logout:hover {</w:t>
        <w:br/>
        <w:t xml:space="preserve">    background: var(--danger-alt);</w:t>
        <w:br/>
        <w:t xml:space="preserve">    color: white;</w:t>
        <w:br/>
        <w:t xml:space="preserve">  }</w:t>
        <w:br/>
        <w:t xml:space="preserve">  </w:t>
        <w:br/>
        <w:t xml:space="preserve">  /* Mobile Menu Toggle */</w:t>
        <w:br/>
        <w:t xml:space="preserve">  .menu-toggle {</w:t>
        <w:br/>
        <w:t xml:space="preserve">    display: none;</w:t>
        <w:br/>
        <w:t xml:space="preserve">    flex-direction: column;</w:t>
        <w:br/>
        <w:t xml:space="preserve">    justify-content: space-between;</w:t>
        <w:br/>
        <w:t xml:space="preserve">    width: 30px;</w:t>
        <w:br/>
        <w:t xml:space="preserve">    height: 21px;</w:t>
        <w:br/>
        <w:t xml:space="preserve">    cursor: pointer;</w:t>
        <w:br/>
        <w:t xml:space="preserve">  }</w:t>
        <w:br/>
        <w:t xml:space="preserve">  </w:t>
        <w:br/>
        <w:t xml:space="preserve">  .menu-toggle span {</w:t>
        <w:br/>
        <w:t xml:space="preserve">    display: block;</w:t>
        <w:br/>
        <w:t xml:space="preserve">    height: 3px;</w:t>
        <w:br/>
        <w:t xml:space="preserve">    width: 100%;</w:t>
        <w:br/>
        <w:t xml:space="preserve">    background-color: var(--text-main);</w:t>
        <w:br/>
        <w:t xml:space="preserve">    border-radius: 3px;</w:t>
        <w:br/>
        <w:t xml:space="preserve">    transition: var(--transition);</w:t>
        <w:br/>
        <w:t xml:space="preserve">  }</w:t>
        <w:br/>
        <w:t xml:space="preserve">  </w:t>
        <w:br/>
        <w:t xml:space="preserve">  /* ===================== CARD STYLES ===================== */</w:t>
        <w:br/>
        <w:t xml:space="preserve">  .card,</w:t>
        <w:br/>
        <w:t xml:space="preserve">  .fresh-card,</w:t>
        <w:br/>
        <w:t xml:space="preserve">  .venue-card {</w:t>
        <w:br/>
        <w:t xml:space="preserve">    background: var(--card-bg);</w:t>
        <w:br/>
        <w:t xml:space="preserve">    border-radius: var(--radius-xl);</w:t>
        <w:br/>
        <w:t xml:space="preserve">    box-shadow: var(--shadow-xl);</w:t>
        <w:br/>
        <w:t xml:space="preserve">    padding: 25px;</w:t>
        <w:br/>
        <w:t xml:space="preserve">    margin: 20px auto;</w:t>
        <w:br/>
        <w:t xml:space="preserve">    backdrop-filter: blur(10px);</w:t>
        <w:br/>
        <w:t xml:space="preserve">    border: 1px solid var(--card-border);</w:t>
        <w:br/>
        <w:t xml:space="preserve">    transition: var(--transition);</w:t>
        <w:br/>
        <w:t xml:space="preserve">  }</w:t>
        <w:br/>
        <w:t xml:space="preserve">  </w:t>
        <w:br/>
        <w:t xml:space="preserve">  .fresh-card {</w:t>
        <w:br/>
        <w:t xml:space="preserve">    width: 95%;</w:t>
        <w:br/>
        <w:t xml:space="preserve">    max-width: 1000px;</w:t>
        <w:br/>
        <w:t xml:space="preserve">    animation: fadeInUp 0.4s ease;</w:t>
        <w:br/>
        <w:t xml:space="preserve">  }</w:t>
        <w:br/>
        <w:t xml:space="preserve">  </w:t>
        <w:br/>
        <w:t xml:space="preserve">  .venue-card {</w:t>
        <w:br/>
        <w:t xml:space="preserve">    max-width: 700px;</w:t>
        <w:br/>
        <w:t xml:space="preserve">    width: 95%;</w:t>
        <w:br/>
        <w:t xml:space="preserve">    margin-top: 60px;</w:t>
        <w:br/>
        <w:t xml:space="preserve">  }</w:t>
        <w:br/>
        <w:t xml:space="preserve">  </w:t>
        <w:br/>
        <w:t xml:space="preserve">  .card:hover,</w:t>
        <w:br/>
        <w:t xml:space="preserve">  .fresh-card:hover,</w:t>
        <w:br/>
        <w:t xml:space="preserve">  .venue-card:hover {</w:t>
        <w:br/>
        <w:t xml:space="preserve">    transform: translateY(-2px);</w:t>
        <w:br/>
        <w:t xml:space="preserve">    box-shadow: 0 8px 32px rgba(0, 150, 136, 0.3);</w:t>
        <w:br/>
        <w:t xml:space="preserve">  }</w:t>
        <w:br/>
        <w:t xml:space="preserve">  </w:t>
        <w:br/>
        <w:t xml:space="preserve">  /* ===================== BUTTON STYLES ===================== */</w:t>
        <w:br/>
        <w:t xml:space="preserve">  .btn {</w:t>
        <w:br/>
        <w:t xml:space="preserve">    padding: 10px 20px;</w:t>
        <w:br/>
        <w:t xml:space="preserve">    border: none;</w:t>
        <w:br/>
        <w:t xml:space="preserve">    border-radius: var(--radius);</w:t>
        <w:br/>
        <w:t xml:space="preserve">    font-weight: bold;</w:t>
        <w:br/>
        <w:t xml:space="preserve">    font-size: 14px;</w:t>
        <w:br/>
        <w:t xml:space="preserve">    cursor: pointer;</w:t>
        <w:br/>
        <w:t xml:space="preserve">    transition: var(--transition);</w:t>
        <w:br/>
        <w:t xml:space="preserve">    display: inline-block;</w:t>
        <w:br/>
        <w:t xml:space="preserve">    text-align: center;</w:t>
        <w:br/>
        <w:t xml:space="preserve">    text-decoration: none;</w:t>
        <w:br/>
        <w:t xml:space="preserve">    min-width: 100px;</w:t>
        <w:br/>
        <w:t xml:space="preserve">  }</w:t>
        <w:br/>
        <w:t xml:space="preserve">  </w:t>
        <w:br/>
        <w:t xml:space="preserve">  .btn:hover {</w:t>
        <w:br/>
        <w:t xml:space="preserve">    transform: translateY(-2px) scale(1.05);</w:t>
        <w:br/>
        <w:t xml:space="preserve">  }</w:t>
        <w:br/>
        <w:t xml:space="preserve">  </w:t>
        <w:br/>
        <w:t xml:space="preserve">  .btn.primary,</w:t>
        <w:br/>
        <w:t xml:space="preserve">  .btn-view {</w:t>
        <w:br/>
        <w:t xml:space="preserve">    background: var(--gradient-primary);</w:t>
        <w:br/>
        <w:t xml:space="preserve">    color: white;</w:t>
        <w:br/>
        <w:t xml:space="preserve">    box-shadow: 0 0 10px rgba(79, 195, 247, 0.5);</w:t>
        <w:br/>
        <w:t xml:space="preserve">  }</w:t>
        <w:br/>
        <w:t xml:space="preserve">  </w:t>
        <w:br/>
        <w:t xml:space="preserve">  .btn.secondary,</w:t>
        <w:br/>
        <w:t xml:space="preserve">  .btn.green,</w:t>
        <w:br/>
        <w:t xml:space="preserve">  .btn.accept,</w:t>
        <w:br/>
        <w:t xml:space="preserve">  .btn-resolve {</w:t>
        <w:br/>
        <w:t xml:space="preserve">    background: var(--gradient-success);</w:t>
        <w:br/>
        <w:t xml:space="preserve">    color: white;</w:t>
        <w:br/>
        <w:t xml:space="preserve">    box-shadow: 0 0 10px rgba(76, 175, 80, 0.5);</w:t>
        <w:br/>
        <w:t xml:space="preserve">  }</w:t>
        <w:br/>
        <w:t xml:space="preserve">  </w:t>
        <w:br/>
        <w:t xml:space="preserve">  .btn.blue {</w:t>
        <w:br/>
        <w:t xml:space="preserve">    background: var(--primary);</w:t>
        <w:br/>
        <w:t xml:space="preserve">    color: white;</w:t>
        <w:br/>
        <w:t xml:space="preserve">  }</w:t>
        <w:br/>
        <w:t xml:space="preserve">  </w:t>
        <w:br/>
        <w:t xml:space="preserve">  .btn.danger,</w:t>
        <w:br/>
        <w:t xml:space="preserve">  .btn.delete,</w:t>
        <w:br/>
        <w:t xml:space="preserve">  .btn-remove {</w:t>
        <w:br/>
        <w:t xml:space="preserve">    background: var(--gradient-danger);</w:t>
        <w:br/>
        <w:t xml:space="preserve">    color: white;</w:t>
        <w:br/>
        <w:t xml:space="preserve">    box-shadow: 0 0 10px rgba(244, 67, 54, 0.5);</w:t>
        <w:br/>
        <w:t xml:space="preserve">  }</w:t>
        <w:br/>
        <w:t xml:space="preserve">  </w:t>
        <w:br/>
        <w:t xml:space="preserve">  .btn-back {</w:t>
        <w:br/>
        <w:t xml:space="preserve">    background: var(--gradient-primary);</w:t>
        <w:br/>
        <w:t xml:space="preserve">    color: white;</w:t>
        <w:br/>
        <w:t xml:space="preserve">    font-size: 20px;</w:t>
        <w:br/>
        <w:t xml:space="preserve">    padding: 16px 36px;</w:t>
        <w:br/>
        <w:t xml:space="preserve">    border-radius: var(--radius-lg);</w:t>
        <w:br/>
        <w:t xml:space="preserve">    font-weight: 600;</w:t>
        <w:br/>
        <w:t xml:space="preserve">    box-shadow: 0 0 20px rgba(79, 195, 247, 0.4);</w:t>
        <w:br/>
        <w:t xml:space="preserve">  }</w:t>
        <w:br/>
        <w:t xml:space="preserve">  </w:t>
        <w:br/>
        <w:t xml:space="preserve">  .btn-back:hover {</w:t>
        <w:br/>
        <w:t xml:space="preserve">    transform: translateY(-3px) scale(1.04);</w:t>
        <w:br/>
        <w:t xml:space="preserve">    box-shadow: 0 0 25px rgba(129, 199, 132, 0.5);</w:t>
        <w:br/>
        <w:t xml:space="preserve">  }</w:t>
        <w:br/>
        <w:t xml:space="preserve">  </w:t>
        <w:br/>
        <w:t xml:space="preserve">  /* ===================== TABLE STYLES ===================== */</w:t>
        <w:br/>
        <w:t xml:space="preserve">  table,</w:t>
        <w:br/>
        <w:t xml:space="preserve">  .fresh-table {</w:t>
        <w:br/>
        <w:t xml:space="preserve">    width: 100%;</w:t>
        <w:br/>
        <w:t xml:space="preserve">    border-collapse: collapse;</w:t>
        <w:br/>
        <w:t xml:space="preserve">    margin-top: 25px;</w:t>
        <w:br/>
        <w:t xml:space="preserve">    border: 1px solid #e2e8f0;</w:t>
        <w:br/>
        <w:t xml:space="preserve">  }</w:t>
        <w:br/>
        <w:t xml:space="preserve">  </w:t>
        <w:br/>
        <w:t xml:space="preserve">  .table-container {</w:t>
        <w:br/>
        <w:t xml:space="preserve">    width: 100%;</w:t>
        <w:br/>
        <w:t xml:space="preserve">    overflow-x: auto;</w:t>
        <w:br/>
        <w:t xml:space="preserve">    -webkit-overflow-scrolling: touch;</w:t>
        <w:br/>
        <w:t xml:space="preserve">  }</w:t>
        <w:br/>
        <w:t xml:space="preserve">  </w:t>
        <w:br/>
        <w:t xml:space="preserve">  th, td,</w:t>
        <w:br/>
        <w:t xml:space="preserve">  .fresh-table th,</w:t>
        <w:br/>
        <w:t xml:space="preserve">  .fresh-table td {</w:t>
        <w:br/>
        <w:t xml:space="preserve">    padding: 14px;</w:t>
        <w:br/>
        <w:t xml:space="preserve">    text-align: center;</w:t>
        <w:br/>
        <w:t xml:space="preserve">    border: 1px solid #e2e8f0;</w:t>
        <w:br/>
        <w:t xml:space="preserve">    background-color: var(--card-bg);</w:t>
        <w:br/>
        <w:t xml:space="preserve">  }</w:t>
        <w:br/>
        <w:t xml:space="preserve">  </w:t>
        <w:br/>
        <w:t xml:space="preserve">  th {</w:t>
        <w:br/>
        <w:t xml:space="preserve">    background-color: #f1f5f9;</w:t>
        <w:br/>
        <w:t xml:space="preserve">    font-weight: 600;</w:t>
        <w:br/>
        <w:t xml:space="preserve">  }</w:t>
        <w:br/>
        <w:t xml:space="preserve">  </w:t>
        <w:br/>
        <w:t xml:space="preserve">  /* ===================== FORM STYLES ===================== */</w:t>
        <w:br/>
        <w:t xml:space="preserve">  input, textarea, select {</w:t>
        <w:br/>
        <w:t xml:space="preserve">    padding: 12px;</w:t>
        <w:br/>
        <w:t xml:space="preserve">    font-size: 15px;</w:t>
        <w:br/>
        <w:t xml:space="preserve">    border: 1px solid #cbd5e1;</w:t>
        <w:br/>
        <w:t xml:space="preserve">    border-radius: 8px;</w:t>
        <w:br/>
        <w:t xml:space="preserve">    background-color: #f8fafc;</w:t>
        <w:br/>
        <w:t xml:space="preserve">    color: var(--text-main);</w:t>
        <w:br/>
        <w:t xml:space="preserve">    transition: var(--transition);</w:t>
        <w:br/>
        <w:t xml:space="preserve">    width: 100%;</w:t>
        <w:br/>
        <w:t xml:space="preserve">    max-width: 100%;</w:t>
        <w:br/>
        <w:t xml:space="preserve">  }</w:t>
        <w:br/>
        <w:t xml:space="preserve">  </w:t>
        <w:br/>
        <w:t xml:space="preserve">  input:focus, textarea:focus, select:focus {</w:t>
        <w:br/>
        <w:t xml:space="preserve">    outline: none;</w:t>
        <w:br/>
        <w:t xml:space="preserve">    border-color: var(--primary);</w:t>
        <w:br/>
        <w:t xml:space="preserve">    box-shadow: 0 0 0 3px rgba(30, 144, 255, 0.1);</w:t>
        <w:br/>
        <w:t xml:space="preserve">  }</w:t>
        <w:br/>
        <w:t xml:space="preserve">  </w:t>
        <w:br/>
        <w:t xml:space="preserve">  .add-sport-form {</w:t>
        <w:br/>
        <w:t xml:space="preserve">    display: flex;</w:t>
        <w:br/>
        <w:t xml:space="preserve">    gap: 15px;</w:t>
        <w:br/>
        <w:t xml:space="preserve">    justify-content: center;</w:t>
        <w:br/>
        <w:t xml:space="preserve">    margin-top: 20px;</w:t>
        <w:br/>
        <w:t xml:space="preserve">    flex-wrap: wrap;</w:t>
        <w:br/>
        <w:t xml:space="preserve">  }</w:t>
        <w:br/>
        <w:t xml:space="preserve">  </w:t>
        <w:br/>
        <w:t xml:space="preserve">  .add-sport-form input {</w:t>
        <w:br/>
        <w:t xml:space="preserve">    width: 250px;</w:t>
        <w:br/>
        <w:t xml:space="preserve">    max-width: 100%;</w:t>
        <w:br/>
        <w:t xml:space="preserve">  }</w:t>
        <w:br/>
        <w:t xml:space="preserve">  </w:t>
        <w:br/>
        <w:t xml:space="preserve">  /* ===================== MODAL STYLES ===================== */</w:t>
        <w:br/>
        <w:t xml:space="preserve">  .modal {</w:t>
        <w:br/>
        <w:t xml:space="preserve">    display: none;</w:t>
        <w:br/>
        <w:t xml:space="preserve">    position: fixed;</w:t>
        <w:br/>
        <w:t xml:space="preserve">    z-index: 2000;</w:t>
        <w:br/>
        <w:t xml:space="preserve">    left: 0;</w:t>
        <w:br/>
        <w:t xml:space="preserve">    top: 0;</w:t>
        <w:br/>
        <w:t xml:space="preserve">    width: 100%;</w:t>
        <w:br/>
        <w:t xml:space="preserve">    height: 100%;</w:t>
        <w:br/>
        <w:t xml:space="preserve">    overflow: auto;</w:t>
        <w:br/>
        <w:t xml:space="preserve">    background-color: rgba(0, 0, 0, 0.5);</w:t>
        <w:br/>
        <w:t xml:space="preserve">    backdrop-filter: blur(4px);</w:t>
        <w:br/>
        <w:t xml:space="preserve">    align-items: center;</w:t>
        <w:br/>
        <w:t xml:space="preserve">    justify-content: center;</w:t>
        <w:br/>
        <w:t xml:space="preserve">  }</w:t>
        <w:br/>
        <w:t xml:space="preserve">  </w:t>
        <w:br/>
        <w:t xml:space="preserve">  .modal-content {</w:t>
        <w:br/>
        <w:t xml:space="preserve">    background: white;</w:t>
        <w:br/>
        <w:t xml:space="preserve">    margin: auto;</w:t>
        <w:br/>
        <w:t xml:space="preserve">    padding: 30px;</w:t>
        <w:br/>
        <w:t xml:space="preserve">    border-radius: var(--radius-xl);</w:t>
        <w:br/>
        <w:t xml:space="preserve">    width: 80%;</w:t>
        <w:br/>
        <w:t xml:space="preserve">    max-width: 700px;</w:t>
        <w:br/>
        <w:t xml:space="preserve">    max-height: 90vh;</w:t>
        <w:br/>
        <w:t xml:space="preserve">    overflow-y: auto;</w:t>
        <w:br/>
        <w:t xml:space="preserve">    box-shadow: 0 0 30px rgba(0, 0, 0, 0.3);</w:t>
        <w:br/>
        <w:t xml:space="preserve">    position: relative;</w:t>
        <w:br/>
        <w:t xml:space="preserve">    animation: modalFadeIn 0.3s ease;</w:t>
        <w:br/>
        <w:t xml:space="preserve">  }</w:t>
        <w:br/>
        <w:t xml:space="preserve">  </w:t>
        <w:br/>
        <w:t xml:space="preserve">  @keyframes modalFadeIn {</w:t>
        <w:br/>
        <w:t xml:space="preserve">    from { opacity: 0; transform: translateY(-20px); }</w:t>
        <w:br/>
        <w:t xml:space="preserve">    to { opacity: 1; transform: translateY(0); }</w:t>
        <w:br/>
        <w:t xml:space="preserve">  }</w:t>
        <w:br/>
        <w:t xml:space="preserve">  </w:t>
        <w:br/>
        <w:t xml:space="preserve">  .close,</w:t>
        <w:br/>
        <w:t xml:space="preserve">  .close-btn {</w:t>
        <w:br/>
        <w:t xml:space="preserve">    position: absolute;</w:t>
        <w:br/>
        <w:t xml:space="preserve">    right: 20px;</w:t>
        <w:br/>
        <w:t xml:space="preserve">    top: 20px;</w:t>
        <w:br/>
        <w:t xml:space="preserve">    font-size: 24px;</w:t>
        <w:br/>
        <w:t xml:space="preserve">    font-weight: bold;</w:t>
        <w:br/>
        <w:t xml:space="preserve">    cursor: pointer;</w:t>
        <w:br/>
        <w:t xml:space="preserve">    color: #999;</w:t>
        <w:br/>
        <w:t xml:space="preserve">    height: 30px;</w:t>
        <w:br/>
        <w:t xml:space="preserve">    width: 30px;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background: #f1f1f1;</w:t>
        <w:br/>
        <w:t xml:space="preserve">    border-radius: 50%;</w:t>
        <w:br/>
        <w:t xml:space="preserve">    transition: var(--transition);</w:t>
        <w:br/>
        <w:t xml:space="preserve">  }</w:t>
        <w:br/>
        <w:t xml:space="preserve">  </w:t>
        <w:br/>
        <w:t xml:space="preserve">  .close:hover,</w:t>
        <w:br/>
        <w:t xml:space="preserve">  .close-btn:hover {</w:t>
        <w:br/>
        <w:t xml:space="preserve">    color: #333;</w:t>
        <w:br/>
        <w:t xml:space="preserve">    background: #e0e0e0;</w:t>
        <w:br/>
        <w:t xml:space="preserve">    transform: scale(1.1);</w:t>
        <w:br/>
        <w:t xml:space="preserve">  }</w:t>
        <w:br/>
        <w:t xml:space="preserve">  </w:t>
        <w:br/>
        <w:t xml:space="preserve">  /* Modal Images */</w:t>
        <w:br/>
        <w:t xml:space="preserve">  .modal-content .images {</w:t>
        <w:br/>
        <w:t xml:space="preserve">    display: flex;</w:t>
        <w:br/>
        <w:t xml:space="preserve">    flex-wrap: wrap;</w:t>
        <w:br/>
        <w:t xml:space="preserve">    gap: 10px;</w:t>
        <w:br/>
        <w:t xml:space="preserve">    margin-bottom: 20px;</w:t>
        <w:br/>
        <w:t xml:space="preserve">    justify-content: center;</w:t>
        <w:br/>
        <w:t xml:space="preserve">  }</w:t>
        <w:br/>
        <w:t xml:space="preserve">  </w:t>
        <w:br/>
        <w:t xml:space="preserve">  .modal-content .images img {</w:t>
        <w:br/>
        <w:t xml:space="preserve">    width: 120px;</w:t>
        <w:br/>
        <w:t xml:space="preserve">    height: 80px;</w:t>
        <w:br/>
        <w:t xml:space="preserve">    object-fit: cover;</w:t>
        <w:br/>
        <w:t xml:space="preserve">    border-radius: var(--radius);</w:t>
        <w:br/>
        <w:t xml:space="preserve">  }</w:t>
        <w:br/>
        <w:t xml:space="preserve">  </w:t>
        <w:br/>
        <w:t xml:space="preserve">  /* ===================== UTILITY CLASSES ===================== */</w:t>
        <w:br/>
        <w:t xml:space="preserve">  .container {</w:t>
        <w:br/>
        <w:t xml:space="preserve">    max-width: var(--container-max-width);</w:t>
        <w:br/>
        <w:t xml:space="preserve">    margin: 0 auto;</w:t>
        <w:br/>
        <w:t xml:space="preserve">    padding: 0 20px;</w:t>
        <w:br/>
        <w:t xml:space="preserve">  }</w:t>
        <w:br/>
        <w:t xml:space="preserve">  </w:t>
        <w:br/>
        <w:t xml:space="preserve">  .text-center { text-align: center; }</w:t>
        <w:br/>
        <w:t xml:space="preserve">  .text-left { text-align: left; }</w:t>
        <w:br/>
        <w:t xml:space="preserve">  .text-right { text-align: right; }</w:t>
        <w:br/>
        <w:t xml:space="preserve">  </w:t>
        <w:br/>
        <w:t xml:space="preserve">  .hidden { display: none; }</w:t>
        <w:br/>
        <w:t xml:space="preserve">  .visible { display: block; }</w:t>
        <w:br/>
        <w:t xml:space="preserve">  </w:t>
        <w:br/>
        <w:t xml:space="preserve">  .mt-1 { margin-top: 0.25rem; }</w:t>
        <w:br/>
        <w:t xml:space="preserve">  .mt-2 { margin-top: 0.5rem; }</w:t>
        <w:br/>
        <w:t xml:space="preserve">  .mt-3 { margin-top: 1rem; }</w:t>
        <w:br/>
        <w:t xml:space="preserve">  .mt-4 { margin-top: 1.5rem; }</w:t>
        <w:br/>
        <w:t xml:space="preserve">  .mt-5 { margin-top: 3rem; }</w:t>
        <w:br/>
        <w:t xml:space="preserve">  </w:t>
        <w:br/>
        <w:t xml:space="preserve">  .mb-1 { margin-bottom: 0.25rem; }</w:t>
        <w:br/>
        <w:t xml:space="preserve">  .mb-2 { margin-bottom: 0.5rem; }</w:t>
        <w:br/>
        <w:t xml:space="preserve">  .mb-3 { margin-bottom: 1rem; }</w:t>
        <w:br/>
        <w:t xml:space="preserve">  .mb-4 { margin-bottom: 1.5rem; }</w:t>
        <w:br/>
        <w:t xml:space="preserve">  .mb-5 { margin-bottom: 3rem; }</w:t>
        <w:br/>
        <w:t xml:space="preserve">  </w:t>
        <w:br/>
        <w:t xml:space="preserve">  /* ===================== MESSAGE STYLES ===================== */</w:t>
        <w:br/>
        <w:t xml:space="preserve">  .message-box {</w:t>
        <w:br/>
        <w:t xml:space="preserve">    margin: 10px 0;</w:t>
        <w:br/>
        <w:t xml:space="preserve">    padding: 10px;</w:t>
        <w:br/>
        <w:t xml:space="preserve">    font-weight: bold;</w:t>
        <w:br/>
        <w:t xml:space="preserve">    border-radius: 8px;</w:t>
        <w:br/>
        <w:t xml:space="preserve">    display: none;</w:t>
        <w:br/>
        <w:t xml:space="preserve">    width: 100%;</w:t>
        <w:br/>
        <w:t xml:space="preserve">    text-align: center;</w:t>
        <w:br/>
        <w:t xml:space="preserve">  }</w:t>
        <w:br/>
        <w:t xml:space="preserve">  </w:t>
        <w:br/>
        <w:t xml:space="preserve">  .message-success {</w:t>
        <w:br/>
        <w:t xml:space="preserve">    color: green;</w:t>
        <w:br/>
        <w:t xml:space="preserve">    background-color: #e3f9e5;</w:t>
        <w:br/>
        <w:t xml:space="preserve">    border: 1px solid #8bd48b;</w:t>
        <w:br/>
        <w:t xml:space="preserve">  }</w:t>
        <w:br/>
        <w:t xml:space="preserve">  </w:t>
        <w:br/>
        <w:t xml:space="preserve">  .message-error,</w:t>
        <w:br/>
        <w:t xml:space="preserve">  .error-message {</w:t>
        <w:br/>
        <w:t xml:space="preserve">    color: var(--danger-alt);</w:t>
        <w:br/>
        <w:t xml:space="preserve">    background-color: #ffebee;</w:t>
        <w:br/>
        <w:t xml:space="preserve">    border: 1px solid #ffcdd2;</w:t>
        <w:br/>
        <w:t xml:space="preserve">    font-weight: 500;</w:t>
        <w:br/>
        <w:t xml:space="preserve">    text-align: center;</w:t>
        <w:br/>
        <w:t xml:space="preserve">    padding: 15px;</w:t>
        <w:br/>
        <w:t xml:space="preserve">    border-radius: var(--radius);</w:t>
        <w:br/>
        <w:t xml:space="preserve">  }</w:t>
        <w:br/>
        <w:t xml:space="preserve">  </w:t>
        <w:br/>
        <w:t xml:space="preserve">  /* ===================== ANIMATIONS ===================== */</w:t>
        <w:br/>
        <w:t xml:space="preserve">  @keyframes fadeInUp {</w:t>
        <w:br/>
        <w:t xml:space="preserve">    from { opacity: 0; transform: translateY(20px); }</w:t>
        <w:br/>
        <w:t xml:space="preserve">    to { opacity: 1; transform: translateY(0); }</w:t>
        <w:br/>
        <w:t xml:space="preserve">  }</w:t>
        <w:br/>
        <w:t xml:space="preserve">  </w:t>
        <w:br/>
        <w:t xml:space="preserve">  @keyframes spin {</w:t>
        <w:br/>
        <w:t xml:space="preserve">    0% { transform: rotate(0deg); }</w:t>
        <w:br/>
        <w:t xml:space="preserve">    100% { transform: rotate(360deg); }</w:t>
        <w:br/>
        <w:t xml:space="preserve">  }</w:t>
        <w:br/>
        <w:t xml:space="preserve">  </w:t>
        <w:br/>
        <w:t xml:space="preserve">  /* ===================== RESPONSIVE DESIGN ===================== */</w:t>
        <w:br/>
        <w:t xml:space="preserve">  </w:t>
        <w:br/>
        <w:t xml:space="preserve">  /* Large devices (desktops, less than 1200px) */</w:t>
        <w:br/>
        <w:t xml:space="preserve">  @media screen and (max-width: 1200px) {</w:t>
        <w:br/>
        <w:t xml:space="preserve">    .fresh-card, .venue-card {</w:t>
        <w:br/>
        <w:t xml:space="preserve">      padding: 25px;</w:t>
        <w:br/>
        <w:t xml:space="preserve">      width: 95%;</w:t>
        <w:br/>
        <w:t xml:space="preserve">    }</w:t>
        <w:br/>
        <w:t xml:space="preserve">  }</w:t>
        <w:br/>
        <w:t xml:space="preserve">  </w:t>
        <w:br/>
        <w:t xml:space="preserve">  /* Medium devices (tablets, less than 992px) */</w:t>
        <w:br/>
        <w:t xml:space="preserve">  @media screen and (max-width: 992px) {</w:t>
        <w:br/>
        <w:t xml:space="preserve">    .nav-container {</w:t>
        <w:br/>
        <w:t xml:space="preserve">      padding: 0 15px;</w:t>
        <w:br/>
        <w:t xml:space="preserve">    }</w:t>
        <w:br/>
        <w:t xml:space="preserve">    </w:t>
        <w:br/>
        <w:t xml:space="preserve">    .nav-links li a {</w:t>
        <w:br/>
        <w:t xml:space="preserve">      padding: 8px 14px;</w:t>
        <w:br/>
        <w:t xml:space="preserve">      font-size: 14px;</w:t>
        <w:br/>
        <w:t xml:space="preserve">    }</w:t>
        <w:br/>
        <w:t xml:space="preserve">    </w:t>
        <w:br/>
        <w:t xml:space="preserve">    .logo {</w:t>
        <w:br/>
        <w:t xml:space="preserve">      font-size: 22px;</w:t>
        <w:br/>
        <w:t xml:space="preserve">    }</w:t>
        <w:br/>
        <w:t xml:space="preserve">    </w:t>
        <w:br/>
        <w:t xml:space="preserve">    .fresh-card, .venue-card {</w:t>
        <w:br/>
        <w:t xml:space="preserve">      padding: 20px;</w:t>
        <w:br/>
        <w:t xml:space="preserve">    }</w:t>
        <w:br/>
        <w:t xml:space="preserve">    </w:t>
        <w:br/>
        <w:t xml:space="preserve">    .fresh-table th, .fresh-table td,</w:t>
        <w:br/>
        <w:t xml:space="preserve">    th, td {</w:t>
        <w:br/>
        <w:t xml:space="preserve">      padding: 12px 10px;</w:t>
        <w:br/>
        <w:t xml:space="preserve">      font-size: 14px;</w:t>
        <w:br/>
        <w:t xml:space="preserve">    }</w:t>
        <w:br/>
        <w:t xml:space="preserve">    </w:t>
        <w:br/>
        <w:t xml:space="preserve">    .btn {</w:t>
        <w:br/>
        <w:t xml:space="preserve">      padding: 10px 15px;</w:t>
        <w:br/>
        <w:t xml:space="preserve">      font-size: 13px;</w:t>
        <w:br/>
        <w:t xml:space="preserve">    }</w:t>
        <w:br/>
        <w:t xml:space="preserve">  }</w:t>
        <w:br/>
        <w:t xml:space="preserve">  </w:t>
        <w:br/>
        <w:t xml:space="preserve">  /* Small devices (landscape phones, less than 768px) */</w:t>
        <w:br/>
        <w:t xml:space="preserve">  @media screen and (max-width: 768px) {</w:t>
        <w:br/>
        <w:t xml:space="preserve">    body {</w:t>
        <w:br/>
        <w:t xml:space="preserve">      padding: 15px;</w:t>
        <w:br/>
        <w:t xml:space="preserve">    }</w:t>
        <w:br/>
        <w:t xml:space="preserve">    </w:t>
        <w:br/>
        <w:t xml:space="preserve">    .nav-container {</w:t>
        <w:br/>
        <w:t xml:space="preserve">      justify-content: center;</w:t>
        <w:br/>
        <w:t xml:space="preserve">      flex-direction: column;</w:t>
        <w:br/>
        <w:t xml:space="preserve">    }</w:t>
        <w:br/>
        <w:t xml:space="preserve">    </w:t>
        <w:br/>
        <w:t xml:space="preserve">    .nav-links {</w:t>
        <w:br/>
        <w:t xml:space="preserve">      width: 100%;</w:t>
        <w:br/>
        <w:t xml:space="preserve">      justify-content: center;</w:t>
        <w:br/>
        <w:t xml:space="preserve">      margin-top: 15px;</w:t>
        <w:br/>
        <w:t xml:space="preserve">    }</w:t>
        <w:br/>
        <w:t xml:space="preserve">    </w:t>
        <w:br/>
        <w:t xml:space="preserve">    .fresh-card, .venue-card {</w:t>
        <w:br/>
        <w:t xml:space="preserve">      padding: 20px 15px;</w:t>
        <w:br/>
        <w:t xml:space="preserve">      width: 100%;</w:t>
        <w:br/>
        <w:t xml:space="preserve">      margin-top: 40px;</w:t>
        <w:br/>
        <w:t xml:space="preserve">    }</w:t>
        <w:br/>
        <w:t xml:space="preserve">    </w:t>
        <w:br/>
        <w:t xml:space="preserve">    h2 {</w:t>
        <w:br/>
        <w:t xml:space="preserve">      font-size: 24px;</w:t>
        <w:br/>
        <w:t xml:space="preserve">    }</w:t>
        <w:br/>
        <w:t xml:space="preserve">    </w:t>
        <w:br/>
        <w:t xml:space="preserve">    .btn-back {</w:t>
        <w:br/>
        <w:t xml:space="preserve">      font-size: 18px;</w:t>
        <w:br/>
        <w:t xml:space="preserve">      padding: 14px 30px;</w:t>
        <w:br/>
        <w:t xml:space="preserve">    }</w:t>
        <w:br/>
        <w:t xml:space="preserve">    </w:t>
        <w:br/>
        <w:t xml:space="preserve">    .add-sport-form {</w:t>
        <w:br/>
        <w:t xml:space="preserve">      flex-direction: column;</w:t>
        <w:br/>
        <w:t xml:space="preserve">      align-items: center;</w:t>
        <w:br/>
        <w:t xml:space="preserve">    }</w:t>
        <w:br/>
        <w:t xml:space="preserve">    </w:t>
        <w:br/>
        <w:t xml:space="preserve">    .add-sport-form input {</w:t>
        <w:br/>
        <w:t xml:space="preserve">      width: 100%;</w:t>
        <w:br/>
        <w:t xml:space="preserve">      max-width: 300px;</w:t>
        <w:br/>
        <w:t xml:space="preserve">    }</w:t>
        <w:br/>
        <w:t xml:space="preserve">  }</w:t>
        <w:br/>
        <w:t xml:space="preserve">  </w:t>
        <w:br/>
        <w:t xml:space="preserve">  /* Extra small devices (portrait phones, less than 576px) */</w:t>
        <w:br/>
        <w:t xml:space="preserve">  @media screen and (max-width: 576px) {</w:t>
        <w:br/>
        <w:t xml:space="preserve">    body {</w:t>
        <w:br/>
        <w:t xml:space="preserve">      padding: 10px;</w:t>
        <w:br/>
        <w:t xml:space="preserve">    }</w:t>
        <w:br/>
        <w:t xml:space="preserve">    </w:t>
        <w:br/>
        <w:t xml:space="preserve">    /* Mobile navbar */</w:t>
        <w:br/>
        <w:t xml:space="preserve">    .menu-toggle {</w:t>
        <w:br/>
        <w:t xml:space="preserve">      display: flex;</w:t>
        <w:br/>
        <w:t xml:space="preserve">      position: absolute;</w:t>
        <w:br/>
        <w:t xml:space="preserve">      right: 20px;</w:t>
        <w:br/>
        <w:t xml:space="preserve">      top: 20px;</w:t>
        <w:br/>
        <w:t xml:space="preserve">    }</w:t>
        <w:br/>
        <w:t xml:space="preserve">    </w:t>
        <w:br/>
        <w:t xml:space="preserve">    .nav-container {</w:t>
        <w:br/>
        <w:t xml:space="preserve">      flex-direction: column;</w:t>
        <w:br/>
        <w:t xml:space="preserve">      align-items: center;</w:t>
        <w:br/>
        <w:t xml:space="preserve">      padding-top: 15px;</w:t>
        <w:br/>
        <w:t xml:space="preserve">    }</w:t>
        <w:br/>
        <w:t xml:space="preserve">    </w:t>
        <w:br/>
        <w:t xml:space="preserve">    .nav-links {</w:t>
        <w:br/>
        <w:t xml:space="preserve">      flex-direction: column;</w:t>
        <w:br/>
        <w:t xml:space="preserve">      width: 100%;</w:t>
        <w:br/>
        <w:t xml:space="preserve">      gap: 8px;</w:t>
        <w:br/>
        <w:t xml:space="preserve">      max-height: 0;</w:t>
        <w:br/>
        <w:t xml:space="preserve">      overflow: hidden;</w:t>
        <w:br/>
        <w:t xml:space="preserve">      transition: max-height 0.5s ease;</w:t>
        <w:br/>
        <w:t xml:space="preserve">    }</w:t>
        <w:br/>
        <w:t xml:space="preserve">    </w:t>
        <w:br/>
        <w:t xml:space="preserve">    .nav-links.active {</w:t>
        <w:br/>
        <w:t xml:space="preserve">      max-height: 500px;</w:t>
        <w:br/>
        <w:t xml:space="preserve">    }</w:t>
        <w:br/>
        <w:t xml:space="preserve">    </w:t>
        <w:br/>
        <w:t xml:space="preserve">    .nav-links li {</w:t>
        <w:br/>
        <w:t xml:space="preserve">      width: 100%;</w:t>
        <w:br/>
        <w:t xml:space="preserve">    }</w:t>
        <w:br/>
        <w:t xml:space="preserve">    </w:t>
        <w:br/>
        <w:t xml:space="preserve">    .nav-links li a {</w:t>
        <w:br/>
        <w:t xml:space="preserve">      text-align: center;</w:t>
        <w:br/>
        <w:t xml:space="preserve">      width: 100%;</w:t>
        <w:br/>
        <w:t xml:space="preserve">    }</w:t>
        <w:br/>
        <w:t xml:space="preserve">    </w:t>
        <w:br/>
        <w:t xml:space="preserve">    .fresh-card, .venue-card {</w:t>
        <w:br/>
        <w:t xml:space="preserve">      padding: 15px 10px;</w:t>
        <w:br/>
        <w:t xml:space="preserve">      margin-top: 30px;</w:t>
        <w:br/>
        <w:t xml:space="preserve">    }</w:t>
        <w:br/>
        <w:t xml:space="preserve">    </w:t>
        <w:br/>
        <w:t xml:space="preserve">    h2 {</w:t>
        <w:br/>
        <w:t xml:space="preserve">      font-size: 20px;</w:t>
        <w:br/>
        <w:t xml:space="preserve">    }</w:t>
        <w:br/>
        <w:t xml:space="preserve">    </w:t>
        <w:br/>
        <w:t xml:space="preserve">    .btn {</w:t>
        <w:br/>
        <w:t xml:space="preserve">      width: 100%;</w:t>
        <w:br/>
        <w:t xml:space="preserve">      max-width: 300px;</w:t>
        <w:br/>
        <w:t xml:space="preserve">    }</w:t>
        <w:br/>
        <w:t xml:space="preserve">    </w:t>
        <w:br/>
        <w:t xml:space="preserve">    .btn-back {</w:t>
        <w:br/>
        <w:t xml:space="preserve">      font-size: 16px;</w:t>
        <w:br/>
        <w:t xml:space="preserve">      padding: 12px 25px;</w:t>
        <w:br/>
        <w:t xml:space="preserve">      width: 80%;</w:t>
        <w:br/>
        <w:t xml:space="preserve">      max-width: 250px;</w:t>
        <w:br/>
        <w:t xml:space="preserve">    }</w:t>
        <w:br/>
        <w:t xml:space="preserve">    </w:t>
        <w:br/>
        <w:t xml:space="preserve">    .fresh-table th, .fresh-table td,</w:t>
        <w:br/>
        <w:t xml:space="preserve">    th, td {</w:t>
        <w:br/>
        <w:t xml:space="preserve">      padding: 8px 5px;</w:t>
        <w:br/>
        <w:t xml:space="preserve">      font-size: 12px;</w:t>
        <w:br/>
        <w:t xml:space="preserve">    }</w:t>
        <w:br/>
        <w:t xml:space="preserve">    </w:t>
        <w:br/>
        <w:t xml:space="preserve">    .modal-content {</w:t>
        <w:br/>
        <w:t xml:space="preserve">      padding: 15px;</w:t>
        <w:br/>
        <w:t xml:space="preserve">      width: 95%;</w:t>
        <w:br/>
        <w:t xml:space="preserve">    }</w:t>
        <w:br/>
        <w:t xml:space="preserve">  }</w:t>
        <w:br/>
        <w:t xml:space="preserve">  </w:t>
        <w:br/>
        <w:t xml:space="preserve">  /* ===================== PRINT STYLES ===================== */</w:t>
        <w:br/>
        <w:t xml:space="preserve">  @media print {</w:t>
        <w:br/>
        <w:t xml:space="preserve">    .nav-links,</w:t>
        <w:br/>
        <w:t xml:space="preserve">    .btn,</w:t>
        <w:br/>
        <w:t xml:space="preserve">    .modal,</w:t>
        <w:br/>
        <w:t xml:space="preserve">    .menu-toggle {</w:t>
        <w:br/>
        <w:t xml:space="preserve">      display: none !important;</w:t>
        <w:br/>
        <w:t xml:space="preserve">    }</w:t>
        <w:br/>
        <w:t xml:space="preserve">    </w:t>
        <w:br/>
        <w:t xml:space="preserve">    body {</w:t>
        <w:br/>
        <w:t xml:space="preserve">      padding: 0;</w:t>
        <w:br/>
        <w:t xml:space="preserve">      background: white;</w:t>
        <w:br/>
        <w:t xml:space="preserve">    }</w:t>
        <w:br/>
        <w:t xml:space="preserve">    </w:t>
        <w:br/>
        <w:t xml:space="preserve">    .card, .fresh-card, .venue-card {</w:t>
        <w:br/>
        <w:t xml:space="preserve">      box-shadow: none;</w:t>
        <w:br/>
        <w:t xml:space="preserve">      border: 1px solid #ddd;</w:t>
        <w:br/>
        <w:t xml:space="preserve">    }</w:t>
        <w:br/>
        <w:t xml:space="preserve">  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navbar.php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Admin Navbar Component</w:t>
        <w:br/>
        <w:t xml:space="preserve"> * For Admin only with conditions to determine active page</w:t>
        <w:br/>
        <w:t xml:space="preserve"> */</w:t>
        <w:br/>
        <w:br/>
        <w:t>// Get current page name</w:t>
        <w:br/>
        <w:t>$current_page = basename($_SERVER['PHP_SELF'], '.php');</w:t>
        <w:br/>
        <w:t>$current_folder = basename(dirname($_SERVER['PHP_SELF']));</w:t>
        <w:br/>
        <w:br/>
        <w:t>// Determine active page based on conditions</w:t>
        <w:br/>
        <w:t>$active_page = '';</w:t>
        <w:br/>
        <w:br/>
        <w:t>if ($current_page == 'HomePage' || $current_folder == 'HomePage') {</w:t>
        <w:br/>
        <w:t xml:space="preserve">    $active_page = 'HomePage';</w:t>
        <w:br/>
        <w:t>} elseif ($current_page == 'ManageVenueRequests' || $current_folder == 'ManageVenueRequests') {</w:t>
        <w:br/>
        <w:t xml:space="preserve">    $active_page = 'ManageVenueRequests';</w:t>
        <w:br/>
        <w:t>} elseif ($current_page == 'MangeSports' || $current_folder == 'MangeSports') {</w:t>
        <w:br/>
        <w:t xml:space="preserve">    $active_page = 'MangeSports';</w:t>
        <w:br/>
        <w:t>} elseif ($current_page == 'ReviewComplaints' || $current_folder == 'ReviewComplaints') {</w:t>
        <w:br/>
        <w:t xml:space="preserve">    $active_page = 'ReviewComplaints';</w:t>
        <w:br/>
        <w:t>}</w:t>
        <w:br/>
        <w:br/>
        <w:t>// Function to check if page is active</w:t>
        <w:br/>
        <w:t>function isActive($pageName) {</w:t>
        <w:br/>
        <w:t xml:space="preserve">    global $active_page;</w:t>
        <w:br/>
        <w:t xml:space="preserve">    return ($active_page === $pageName) ? 'active' : '';</w:t>
        <w:br/>
        <w:t>}</w:t>
        <w:br/>
        <w:t>?&gt;</w:t>
        <w:br/>
        <w:br/>
        <w:t>&lt;!-- Admin Navbar --&gt;</w:t>
        <w:br/>
        <w:t>&lt;link rel="stylesheet" href="../global.css"&gt;</w:t>
        <w:br/>
        <w:t>&lt;nav class="admin-navbar"&gt;</w:t>
        <w:br/>
        <w:t xml:space="preserve">    &lt;div class="nav-container"&gt;</w:t>
        <w:br/>
        <w:t xml:space="preserve">        &lt;h1 class="logo"&gt;Book&amp;Play Admin Panel&lt;/h1&gt;</w:t>
        <w:br/>
        <w:t xml:space="preserve">        &lt;ul class="nav-links"&gt;</w:t>
        <w:br/>
        <w:t xml:space="preserve">            &lt;li&gt;&lt;a href="../HomePage/HomePage.php" class="&lt;?php echo isActive('HomePage'); ?&gt;"&gt;HomePage&lt;/a&gt;&lt;/li&gt;</w:t>
        <w:br/>
        <w:t xml:space="preserve">            &lt;li&gt;&lt;a href="../ManageVenueRequests/ManageVenueRequests.php" class="&lt;?php echo isActive('ManageVenueRequests'); ?&gt;"&gt;Manage Venue Requests&lt;/a&gt;&lt;/li&gt;</w:t>
        <w:br/>
        <w:t xml:space="preserve">            &lt;li&gt;&lt;a href="../MangeSports/MangeSports.php" class="&lt;?php echo isActive('MangeSports'); ?&gt;"&gt;Manage Sports&lt;/a&gt;&lt;/li&gt;</w:t>
        <w:br/>
        <w:t xml:space="preserve">            &lt;li&gt;&lt;a href="../ReviewComplaints/ReviewComplaints.php" class="&lt;?php echo isActive('ReviewComplaints'); ?&gt;"&gt;Review Complaints&lt;/a&gt;&lt;/li&gt;</w:t>
        <w:br/>
        <w:t xml:space="preserve">            &lt;li&gt;&lt;a href="../../../logout.php" class="logout"&gt;Logout&lt;/a&gt;&lt;/li&gt;</w:t>
        <w:br/>
        <w:t xml:space="preserve">        &lt;/ul&gt;</w:t>
        <w:br/>
        <w:t xml:space="preserve">    &lt;/div&gt;</w:t>
        <w:br/>
        <w:t>&lt;/nav&gt;</w:t>
        <w:br/>
        <w:br/>
        <w:t>&lt;!-- Debug Information --&gt;</w:t>
        <w:br/>
        <w:t>&lt;script&gt;</w:t>
        <w:br/>
        <w:t>console.log('=== ADMIN NAVBAR DEBUG ===');</w:t>
        <w:br/>
        <w:t>console.log('Current Page:', '&lt;?php echo $current_page; ?&gt;');</w:t>
        <w:br/>
        <w:t>console.log('Current Folder:', '&lt;?php echo $current_folder; ?&gt;');</w:t>
        <w:br/>
        <w:t>console.log('Active Page:', '&lt;?php echo $active_page; ?&gt;');</w:t>
        <w:br/>
        <w:t>&lt;/script&gt;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HomePage\HomePage.css</w:t>
      </w:r>
    </w:p>
    <w:p>
      <w:r>
        <w:rPr>
          <w:rFonts w:ascii="Courier New" w:hAnsi="Courier New"/>
          <w:sz w:val="16"/>
        </w:rPr>
        <w:t>/* Light Elegant Theme - FreshGlow UI for Admin - Responsive Version */</w:t>
        <w:br/>
        <w:br/>
        <w:t>:root {</w:t>
        <w:br/>
        <w:t xml:space="preserve">  --primary: #1e90ff;</w:t>
        <w:br/>
        <w:t xml:space="preserve">  --secondary: #22c55e;</w:t>
        <w:br/>
        <w:t xml:space="preserve">  --light-bg: #f8f6f0;</w:t>
        <w:br/>
        <w:t xml:space="preserve">  --card-bg: #ffffff;</w:t>
        <w:br/>
        <w:t xml:space="preserve">  --card-border: #d1d5db;</w:t>
        <w:br/>
        <w:t xml:space="preserve">  --text-main: #1e293b;</w:t>
        <w:br/>
        <w:t xml:space="preserve">  --muted-text: #6b7280;</w:t>
        <w:br/>
        <w:t xml:space="preserve">  --accent-glow: rgba(30, 144, 255, 0.3);</w:t>
        <w:br/>
        <w:t xml:space="preserve">  --radius: 0.75rem;</w:t>
        <w:br/>
        <w:t>}</w:t>
        <w:br/>
        <w:br/>
        <w:t>* {</w:t>
        <w:br/>
        <w:t xml:space="preserve">  box-sizing: border-box;</w:t>
        <w:br/>
        <w:t xml:space="preserve">  margin: 0;</w:t>
        <w:br/>
        <w:t xml:space="preserve">  padding: 0;</w:t>
        <w:br/>
        <w:t>}</w:t>
        <w:br/>
        <w:br/>
        <w:t>body {</w:t>
        <w:br/>
        <w:t xml:space="preserve">  margin: 0;</w:t>
        <w:br/>
        <w:t xml:space="preserve">  font-family: 'Outfit', sans-serif;</w:t>
        <w:br/>
        <w:t xml:space="preserve">  background: linear-gradient(135deg, #e0f7fa, #d0f8ce);</w:t>
        <w:br/>
        <w:t xml:space="preserve">  color: var(--text-main);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overflow-x: hidden;</w:t>
        <w:br/>
        <w:t xml:space="preserve">  padding: 0 15px;</w:t>
        <w:br/>
        <w:t>}</w:t>
        <w:br/>
        <w:br/>
        <w:br/>
        <w:br/>
        <w:t>.header-bar {</w:t>
        <w:br/>
        <w:t xml:space="preserve">    width: 100%;</w:t>
        <w:br/>
        <w:t xml:space="preserve">    padding: 20px 40px;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box-sizing: border-box;</w:t>
        <w:br/>
        <w:t xml:space="preserve">  }</w:t>
        <w:br/>
        <w:t xml:space="preserve">  .logo-title {</w:t>
        <w:br/>
        <w:t xml:space="preserve">    font-size: 32px;</w:t>
        <w:br/>
        <w:t xml:space="preserve">    font-weight: bold;</w:t>
        <w:br/>
        <w:t xml:space="preserve">    background: linear-gradient(to right, #1e90ff, #22c55e);</w:t>
        <w:br/>
        <w:t xml:space="preserve">    -webkit-background-clip: text;</w:t>
        <w:br/>
        <w:t xml:space="preserve">    background-clip: text;</w:t>
        <w:br/>
        <w:t xml:space="preserve">    -webkit-text-fill-color: transparent;</w:t>
        <w:br/>
        <w:t xml:space="preserve">  }</w:t>
        <w:br/>
        <w:t xml:space="preserve">  .logo-title span {</w:t>
        <w:br/>
        <w:t xml:space="preserve">    color: #f472b6;</w:t>
        <w:br/>
        <w:t xml:space="preserve">  }</w:t>
        <w:br/>
        <w:br/>
        <w:t>.logo-title small {</w:t>
        <w:br/>
        <w:t xml:space="preserve">  font-size: 16px;</w:t>
        <w:br/>
        <w:t xml:space="preserve">  font-weight: normal;</w:t>
        <w:br/>
        <w:t xml:space="preserve">  color: var(--muted-text);</w:t>
        <w:br/>
        <w:t xml:space="preserve">  margin-left: 10px;</w:t>
        <w:br/>
        <w:t xml:space="preserve">  display: inline-block;</w:t>
        <w:br/>
        <w:t>}</w:t>
        <w:br/>
        <w:br/>
        <w:t>/* Card grid */</w:t>
        <w:br/>
        <w:t>.admin-buttons {</w:t>
        <w:br/>
        <w:t xml:space="preserve">  display: flex;</w:t>
        <w:br/>
        <w:t xml:space="preserve">  flex-wrap: wrap;</w:t>
        <w:br/>
        <w:t xml:space="preserve">  justify-content: center;</w:t>
        <w:br/>
        <w:t xml:space="preserve">  gap: 40px;</w:t>
        <w:br/>
        <w:t xml:space="preserve">  padding: 0 20px 60px;</w:t>
        <w:br/>
        <w:t xml:space="preserve">  margin-bottom: 40px;</w:t>
        <w:br/>
        <w:t xml:space="preserve">  width: 100%;</w:t>
        <w:br/>
        <w:t xml:space="preserve">  max-width: 1200px;</w:t>
        <w:br/>
        <w:t>}</w:t>
        <w:br/>
        <w:br/>
        <w:t>/* Design for each card */</w:t>
        <w:br/>
        <w:t>.glow-card {</w:t>
        <w:br/>
        <w:t xml:space="preserve">  width: 200px;</w:t>
        <w:br/>
        <w:t xml:space="preserve">  height: 200px;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text-align: center;</w:t>
        <w:br/>
        <w:t xml:space="preserve">  color: var(--text-main);</w:t>
        <w:br/>
        <w:t xml:space="preserve">  box-shadow: 0 4px 12px rgba(30, 144, 255, 0.05);</w:t>
        <w:br/>
        <w:t xml:space="preserve">  transition: all 0.3s ease;</w:t>
        <w:br/>
        <w:t xml:space="preserve">  cursor: pointer;</w:t>
        <w:br/>
        <w:t xml:space="preserve">  display: flex;</w:t>
        <w:br/>
        <w:t xml:space="preserve">  flex-direction: column;</w:t>
        <w:br/>
        <w:t xml:space="preserve">  justify-content: center;</w:t>
        <w:br/>
        <w:t xml:space="preserve">  align-items: center;</w:t>
        <w:br/>
        <w:t>}</w:t>
        <w:br/>
        <w:br/>
        <w:t>.glow-card img.icon {</w:t>
        <w:br/>
        <w:t xml:space="preserve">  width: 80px;</w:t>
        <w:br/>
        <w:t xml:space="preserve">  margin-bottom: 12px;</w:t>
        <w:br/>
        <w:t xml:space="preserve">  max-width: 100%;</w:t>
        <w:br/>
        <w:t xml:space="preserve">  height: auto;</w:t>
        <w:br/>
        <w:t>}</w:t>
        <w:br/>
        <w:br/>
        <w:t>.glow-card span {</w:t>
        <w:br/>
        <w:t xml:space="preserve">  font-size: 15px;</w:t>
        <w:br/>
        <w:t xml:space="preserve">  font-weight: 500;</w:t>
        <w:br/>
        <w:t xml:space="preserve">  color: var(--text-main);</w:t>
        <w:br/>
        <w:t xml:space="preserve">  text-align: center;</w:t>
        <w:br/>
        <w:t>}</w:t>
        <w:br/>
        <w:br/>
        <w:t>.glow-card:hover {</w:t>
        <w:br/>
        <w:t xml:space="preserve">  transform: translateY(-5px);</w:t>
        <w:br/>
        <w:t xml:space="preserve">  box-shadow: 0 6px 20px rgba(30, 144, 255, 0.15);</w:t>
        <w:br/>
        <w:t>}</w:t>
        <w:br/>
        <w:br/>
        <w:t>/* Glow colors according to card type */</w:t>
        <w:br/>
        <w:t>.btn-VenueRequests { box-shadow: 0 0 12px #22c55e; }</w:t>
        <w:br/>
        <w:t>.btn-complaints    { box-shadow: 0 0 12px gold; }</w:t>
        <w:br/>
        <w:t>.btn-sports        { box-shadow: 0 0 12px #38bdf8; }</w:t>
        <w:br/>
        <w:t>.btn-logout        { box-shadow: 0 0 12px #f43f5e; }</w:t>
        <w:br/>
        <w:br/>
        <w:t>/* Footer */</w:t>
        <w:br/>
        <w:t>footer {</w:t>
        <w:br/>
        <w:t xml:space="preserve">  background-color: transparent;</w:t>
        <w:br/>
        <w:t xml:space="preserve">  padding: 20px;</w:t>
        <w:br/>
        <w:t xml:space="preserve">  width: 100%;</w:t>
        <w:br/>
        <w:t xml:space="preserve">  text-align: center;</w:t>
        <w:br/>
        <w:t xml:space="preserve">  font-size: 14px;</w:t>
        <w:br/>
        <w:t xml:space="preserve">  color: var(--muted-text);</w:t>
        <w:br/>
        <w:t xml:space="preserve">  margin-top: auto;</w:t>
        <w:br/>
        <w:t>}</w:t>
        <w:br/>
        <w:br/>
        <w:t>.footer-content {</w:t>
        <w:br/>
        <w:t xml:space="preserve">  max-width: 1200px;</w:t>
        <w:br/>
        <w:t xml:space="preserve">  margin: auto;</w:t>
        <w:br/>
        <w:t xml:space="preserve">  padding: 0 15px;</w:t>
        <w:br/>
        <w:t>}</w:t>
        <w:br/>
        <w:br/>
        <w:t>@keyframes fadeInUp {</w:t>
        <w:br/>
        <w:t xml:space="preserve">  from { opacity: 0; transform: translateY(20px); }</w:t>
        <w:br/>
        <w:t xml:space="preserve">  to   { opacity: 1; transform: translateY(0); }</w:t>
        <w:br/>
        <w:t>}</w:t>
        <w:br/>
        <w:br/>
        <w:t>/* Responsive Media Queries */</w:t>
        <w:br/>
        <w:br/>
        <w:t>/* Large devices (desktops, less than 1200px) */</w:t>
        <w:br/>
        <w:t>@media screen and (max-width: 1200px) {</w:t>
        <w:br/>
        <w:t xml:space="preserve">  .admin-buttons {</w:t>
        <w:br/>
        <w:t xml:space="preserve">      gap: 30px;</w:t>
        <w:br/>
        <w:t xml:space="preserve">  }</w:t>
        <w:br/>
        <w:t>}</w:t>
        <w:br/>
        <w:br/>
        <w:t>/* Medium devices (tablets, less than 992px) */</w:t>
        <w:br/>
        <w:t>@media screen and (max-width: 992px) {</w:t>
        <w:br/>
        <w:t xml:space="preserve">  .logo-title {</w:t>
        <w:br/>
        <w:t xml:space="preserve">      font-size: 36px;</w:t>
        <w:br/>
        <w:t xml:space="preserve">      margin-bottom: 50px;</w:t>
        <w:br/>
        <w:t xml:space="preserve">  }</w:t>
        <w:br/>
        <w:t xml:space="preserve">  </w:t>
        <w:br/>
        <w:t xml:space="preserve">  .admin-title {</w:t>
        <w:br/>
        <w:t xml:space="preserve">      margin-top: 50px;</w:t>
        <w:br/>
        <w:t xml:space="preserve">  }</w:t>
        <w:br/>
        <w:t xml:space="preserve">  </w:t>
        <w:br/>
        <w:t xml:space="preserve">  .glow-card {</w:t>
        <w:br/>
        <w:t xml:space="preserve">      width: 180px;</w:t>
        <w:br/>
        <w:t xml:space="preserve">      height: 180px;</w:t>
        <w:br/>
        <w:t xml:space="preserve">  }</w:t>
        <w:br/>
        <w:t xml:space="preserve">  </w:t>
        <w:br/>
        <w:t xml:space="preserve">  .glow-card img.icon {</w:t>
        <w:br/>
        <w:t xml:space="preserve">      width: 70px;</w:t>
        <w:br/>
        <w:t xml:space="preserve">  }</w:t>
        <w:br/>
        <w:t xml:space="preserve">  </w:t>
        <w:br/>
        <w:t xml:space="preserve">  .admin-buttons {</w:t>
        <w:br/>
        <w:t xml:space="preserve">      gap: 25px;</w:t>
        <w:br/>
        <w:t xml:space="preserve">      padding-bottom: 50px;</w:t>
        <w:br/>
        <w:t xml:space="preserve">  }</w:t>
        <w:br/>
        <w:t>}</w:t>
        <w:br/>
        <w:br/>
        <w:t>/* Small devices (landscape phones, less than 768px) */</w:t>
        <w:br/>
        <w:t>@media screen and (max-width: 768px) {</w:t>
        <w:br/>
        <w:t xml:space="preserve">  .logo-title {</w:t>
        <w:br/>
        <w:t xml:space="preserve">      font-size: 30px;</w:t>
        <w:br/>
        <w:t xml:space="preserve">      margin-bottom: 40px;</w:t>
        <w:br/>
        <w:t xml:space="preserve">  }</w:t>
        <w:br/>
        <w:t xml:space="preserve">  </w:t>
        <w:br/>
        <w:t xml:space="preserve">  .logo-title small {</w:t>
        <w:br/>
        <w:t xml:space="preserve">      font-size: 14px;</w:t>
        <w:br/>
        <w:t xml:space="preserve">      margin-left: 5px;</w:t>
        <w:br/>
        <w:t xml:space="preserve">  }</w:t>
        <w:br/>
        <w:t xml:space="preserve">  </w:t>
        <w:br/>
        <w:t xml:space="preserve">  .admin-title {</w:t>
        <w:br/>
        <w:t xml:space="preserve">      margin-top: 40px;</w:t>
        <w:br/>
        <w:t xml:space="preserve">  }</w:t>
        <w:br/>
        <w:t xml:space="preserve">  </w:t>
        <w:br/>
        <w:t xml:space="preserve">  .glow-card {</w:t>
        <w:br/>
        <w:t xml:space="preserve">      width: 160px;</w:t>
        <w:br/>
        <w:t xml:space="preserve">      height: 160px;</w:t>
        <w:br/>
        <w:t xml:space="preserve">      padding: 15px;</w:t>
        <w:br/>
        <w:t xml:space="preserve">  }</w:t>
        <w:br/>
        <w:t xml:space="preserve">  </w:t>
        <w:br/>
        <w:t xml:space="preserve">  .glow-card img.icon {</w:t>
        <w:br/>
        <w:t xml:space="preserve">      width: 60px;</w:t>
        <w:br/>
        <w:t xml:space="preserve">      margin-bottom: 10px;</w:t>
        <w:br/>
        <w:t xml:space="preserve">  }</w:t>
        <w:br/>
        <w:t xml:space="preserve">  </w:t>
        <w:br/>
        <w:t xml:space="preserve">  .glow-card span {</w:t>
        <w:br/>
        <w:t xml:space="preserve">      font-size: 14px;</w:t>
        <w:br/>
        <w:t xml:space="preserve">  }</w:t>
        <w:br/>
        <w:t xml:space="preserve">  </w:t>
        <w:br/>
        <w:t xml:space="preserve">  .admin-buttons {</w:t>
        <w:br/>
        <w:t xml:space="preserve">      gap: 20px;</w:t>
        <w:br/>
        <w:t xml:space="preserve">      padding-bottom: 40px;</w:t>
        <w:br/>
        <w:t xml:space="preserve">      margin-bottom: 30px;</w:t>
        <w:br/>
        <w:t xml:space="preserve">  }</w:t>
        <w:br/>
        <w:t>}</w:t>
        <w:br/>
        <w:t xml:space="preserve"> .logo-title {</w:t>
        <w:br/>
        <w:t xml:space="preserve">    font-size: 32px;</w:t>
        <w:br/>
        <w:t xml:space="preserve">    font-weight: bold;</w:t>
        <w:br/>
        <w:t xml:space="preserve">    background: linear-gradient(to right, #1e90ff, #22c55e);</w:t>
        <w:br/>
        <w:t xml:space="preserve">    -webkit-background-clip: text;</w:t>
        <w:br/>
        <w:t xml:space="preserve">    background-clip: text;</w:t>
        <w:br/>
        <w:t xml:space="preserve">    -webkit-text-fill-color: transparent;</w:t>
        <w:br/>
        <w:t xml:space="preserve">  }</w:t>
        <w:br/>
        <w:t xml:space="preserve">  .logo-title span {</w:t>
        <w:br/>
        <w:t xml:space="preserve">    color: #f472b6;</w:t>
        <w:br/>
        <w:t xml:space="preserve">  }</w:t>
        <w:br/>
        <w:t xml:space="preserve">  /* Profile dropdown */</w:t>
        <w:br/>
        <w:t xml:space="preserve">  .profile-container {</w:t>
        <w:br/>
        <w:t xml:space="preserve">  position: relative;</w:t>
        <w:br/>
        <w:t xml:space="preserve">  cursor: pointer;</w:t>
        <w:br/>
        <w:t xml:space="preserve">  z-index: 100;</w:t>
        <w:br/>
        <w:t>}</w:t>
        <w:br/>
        <w:t>.profile-container {</w:t>
        <w:br/>
        <w:t xml:space="preserve">    position: absolute;</w:t>
        <w:br/>
        <w:t xml:space="preserve">    top: 15px;</w:t>
        <w:br/>
        <w:t xml:space="preserve">    right: 15px;</w:t>
        <w:br/>
        <w:t xml:space="preserve">  }</w:t>
        <w:br/>
        <w:t>.profile-icon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object-fit: cover;</w:t>
        <w:br/>
        <w:t xml:space="preserve">  box-shadow: 0 0 6px var(--accent-glow);</w:t>
        <w:br/>
        <w:t>}</w:t>
        <w:br/>
        <w:br/>
        <w:t xml:space="preserve">  .profile-menu {</w:t>
        <w:br/>
        <w:t xml:space="preserve">  position: absolute;</w:t>
        <w:br/>
        <w:t xml:space="preserve">  top: 50px;</w:t>
        <w:br/>
        <w:t xml:space="preserve">  right: 0;</w:t>
        <w:br/>
        <w:t xml:space="preserve">  background-color: white;</w:t>
        <w:br/>
        <w:t xml:space="preserve">  border: 1px solid var(--card-border);</w:t>
        <w:br/>
        <w:t xml:space="preserve">  border-radius: var(--radius);</w:t>
        <w:br/>
        <w:t xml:space="preserve">  box-shadow: 0 4px 16px rgba(0, 0, 0, 0.06);</w:t>
        <w:br/>
        <w:t xml:space="preserve">  overflow: hidden;</w:t>
        <w:br/>
        <w:t xml:space="preserve">  display: none;</w:t>
        <w:br/>
        <w:t xml:space="preserve">  flex-direction: column;</w:t>
        <w:br/>
        <w:t xml:space="preserve">  min-width: 180px;</w:t>
        <w:br/>
        <w:t xml:space="preserve">  z-index: 101;</w:t>
        <w:br/>
        <w:t>}</w:t>
        <w:br/>
        <w:br/>
        <w:t>.profile-menu a {</w:t>
        <w:br/>
        <w:t xml:space="preserve">  padding: 12px 18px;</w:t>
        <w:br/>
        <w:t xml:space="preserve">  text-decoration: none;</w:t>
        <w:br/>
        <w:t xml:space="preserve">  color: var(--text-main);</w:t>
        <w:br/>
        <w:t xml:space="preserve">  font-size: 14px;</w:t>
        <w:br/>
        <w:t>}</w:t>
        <w:br/>
        <w:br/>
        <w:t>.profile-menu a:hover {</w:t>
        <w:br/>
        <w:t xml:space="preserve">  background-color: #f3f4f6;</w:t>
        <w:br/>
        <w:t>}</w:t>
        <w:br/>
        <w:br/>
        <w:t>.profile-menu.active {</w:t>
        <w:br/>
        <w:t xml:space="preserve">  display: flex;</w:t>
        <w:br/>
        <w:t>}</w:t>
        <w:br/>
        <w:t xml:space="preserve"> .profile-menu {</w:t>
        <w:br/>
        <w:t xml:space="preserve">    min-width: 160px;</w:t>
        <w:br/>
        <w:t xml:space="preserve">    right: -10px;</w:t>
        <w:br/>
        <w:t xml:space="preserve">  }</w:t>
        <w:br/>
        <w:t xml:space="preserve">  </w:t>
        <w:br/>
        <w:t>/* Extra small devices (portrait phones, less than 576px) */</w:t>
        <w:br/>
        <w:t>@media screen and (max-width: 576px) {</w:t>
        <w:br/>
        <w:t xml:space="preserve">  .logo-title {</w:t>
        <w:br/>
        <w:t xml:space="preserve">      font-size: 26px;</w:t>
        <w:br/>
        <w:t xml:space="preserve">      margin-bottom: 30px;</w:t>
        <w:br/>
        <w:t xml:space="preserve">  }</w:t>
        <w:br/>
        <w:t xml:space="preserve">  </w:t>
        <w:br/>
        <w:t xml:space="preserve">  .logo-title small {</w:t>
        <w:br/>
        <w:t xml:space="preserve">      font-size: 12px;</w:t>
        <w:br/>
        <w:t xml:space="preserve">      display: block;</w:t>
        <w:br/>
        <w:t xml:space="preserve">      margin-left: 0;</w:t>
        <w:br/>
        <w:t xml:space="preserve">      margin-top: 5px;</w:t>
        <w:br/>
        <w:t xml:space="preserve">  }</w:t>
        <w:br/>
        <w:t xml:space="preserve">  </w:t>
        <w:br/>
        <w:br/>
        <w:t xml:space="preserve">  </w:t>
        <w:br/>
        <w:t xml:space="preserve">  .admin-buttons {</w:t>
        <w:br/>
        <w:t xml:space="preserve">      gap: 15px;</w:t>
        <w:br/>
        <w:t xml:space="preserve">      padding-bottom: 30px;</w:t>
        <w:br/>
        <w:t xml:space="preserve">  }</w:t>
        <w:br/>
        <w:t xml:space="preserve">  </w:t>
        <w:br/>
        <w:t xml:space="preserve">  .glow-card {</w:t>
        <w:br/>
        <w:t xml:space="preserve">      width: calc(50% - 15px);</w:t>
        <w:br/>
        <w:t xml:space="preserve">      min-width: 140px;</w:t>
        <w:br/>
        <w:t xml:space="preserve">      height: 150px;</w:t>
        <w:br/>
        <w:t xml:space="preserve">      padding: 12px;</w:t>
        <w:br/>
        <w:t xml:space="preserve">  }</w:t>
        <w:br/>
        <w:t xml:space="preserve">  </w:t>
        <w:br/>
        <w:t xml:space="preserve">  .glow-card img.icon {</w:t>
        <w:br/>
        <w:t xml:space="preserve">      width: 50px;</w:t>
        <w:br/>
        <w:t xml:space="preserve">      margin-bottom: 8px;</w:t>
        <w:br/>
        <w:t xml:space="preserve">  }</w:t>
        <w:br/>
        <w:t xml:space="preserve">  </w:t>
        <w:br/>
        <w:t xml:space="preserve">  .glow-card span {</w:t>
        <w:br/>
        <w:t xml:space="preserve">      font-size: 13px;</w:t>
        <w:br/>
        <w:t xml:space="preserve">  }</w:t>
        <w:br/>
        <w:t xml:space="preserve">  </w:t>
        <w:br/>
        <w:t xml:space="preserve">  footer {</w:t>
        <w:br/>
        <w:t xml:space="preserve">      padding: 15px;</w:t>
        <w:br/>
        <w:t xml:space="preserve">      font-size: 12px;</w:t>
        <w:br/>
        <w:t xml:space="preserve">  }</w:t>
        <w:br/>
        <w:t>}</w:t>
        <w:br/>
        <w:br/>
        <w:t>/* Very small devices (small phones, less than 380px) */</w:t>
        <w:br/>
        <w:t>@media screen and (max-width: 380px) {</w:t>
        <w:br/>
        <w:t xml:space="preserve">  .logo-title {</w:t>
        <w:br/>
        <w:t xml:space="preserve">      font-size: 24px;</w:t>
        <w:br/>
        <w:t xml:space="preserve">  }</w:t>
        <w:br/>
        <w:t xml:space="preserve">  </w:t>
        <w:br/>
        <w:t xml:space="preserve">  .admin-buttons {</w:t>
        <w:br/>
        <w:t xml:space="preserve">      flex-direction: column;</w:t>
        <w:br/>
        <w:t xml:space="preserve">      align-items: center;</w:t>
        <w:br/>
        <w:t xml:space="preserve">      gap: 15px;</w:t>
        <w:br/>
        <w:t xml:space="preserve">  }</w:t>
        <w:br/>
        <w:t xml:space="preserve">  </w:t>
        <w:br/>
        <w:t xml:space="preserve">  .glow-card {</w:t>
        <w:br/>
        <w:t xml:space="preserve">      width: 90%;</w:t>
        <w:br/>
        <w:t xml:space="preserve">      max-width: 200px;</w:t>
        <w:br/>
        <w:t xml:space="preserve">      height: 130px;</w:t>
        <w:br/>
        <w:t xml:space="preserve">  }</w:t>
        <w:br/>
        <w:t>}</w:t>
        <w:br/>
        <w:t>.username-display {</w:t>
        <w:br/>
        <w:t xml:space="preserve">  margin-left: 20px;</w:t>
        <w:br/>
        <w:t xml:space="preserve">  font-weight: 600;</w:t>
        <w:br/>
        <w:t xml:space="preserve">  color: var(--text-main);</w:t>
        <w:br/>
        <w:t xml:space="preserve">  font-size: 15px;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&lt;title&gt;Admin Dashboard | Book&amp;Play&lt;/title&gt;</w:t>
        <w:br/>
        <w:t xml:space="preserve">  &lt;link rel="stylesheet" href="HomePage.css" /&gt;</w:t>
        <w:br/>
        <w:t xml:space="preserve">  &lt;link href="https://fonts.googleapis.com/css2?family=Outfit:wght@500;600&amp;display=swap" rel="stylesheet"&gt;</w:t>
        <w:br/>
        <w:t>&lt;/head&gt;</w:t>
        <w:br/>
        <w:t>&lt;body&gt;</w:t>
        <w:br/>
        <w:t xml:space="preserve">  &lt;div class="header-bar"&gt;</w:t>
        <w:br/>
        <w:t xml:space="preserve">    &lt;div class="logo-title"&gt;BOOK&amp;PLAY&lt;/div&gt;</w:t>
        <w:br/>
        <w:t xml:space="preserve">  &lt;div class="profile-container" onclick="toggleProfileMenu()"&gt;</w:t>
        <w:br/>
        <w:t xml:space="preserve">    &lt;span id="usernameDisplay" class="username-display"&gt;&lt;/span&gt;</w:t>
        <w:br/>
        <w:t xml:space="preserve">      &lt;img</w:t>
        <w:br/>
        <w:t xml:space="preserve">          id="userProfileImage"</w:t>
        <w:br/>
        <w:t xml:space="preserve">          class="profile-icon"</w:t>
        <w:br/>
        <w:t xml:space="preserve">          src="../../../uploads/users/default.jpg"</w:t>
        <w:br/>
        <w:t xml:space="preserve">          alt="Profile Image"</w:t>
        <w:br/>
        <w:t xml:space="preserve">        /&gt;</w:t>
        <w:br/>
        <w:t xml:space="preserve">      &lt;div class="profile-menu" id="profileMenu"&gt;</w:t>
        <w:br/>
        <w:t xml:space="preserve">        &lt;a href="../../auth/EditProfile/EditProfile.php"&gt;Edit Profile&lt;/a&gt;</w:t>
        <w:br/>
        <w:t xml:space="preserve">        &lt;a href="../../../logout.php"&gt;Logout&lt;/a&gt;</w:t>
        <w:br/>
        <w:t xml:space="preserve">      &lt;/div&gt;</w:t>
        <w:br/>
        <w:t xml:space="preserve">    &lt;/div&gt;</w:t>
        <w:br/>
        <w:t xml:space="preserve">    </w:t>
        <w:br/>
        <w:t xml:space="preserve">  &lt;/div&gt;</w:t>
        <w:br/>
        <w:br/>
        <w:br/>
        <w:t xml:space="preserve">  &lt;!-- Admin Cards --&gt;</w:t>
        <w:br/>
        <w:t xml:space="preserve">  &lt;div class="admin-buttons"&gt;</w:t>
        <w:br/>
        <w:t xml:space="preserve">    &lt;a href="../ManageVenueRequests/ManageVenueRequests.php" class="glow-card btn-VenueRequests"&gt;</w:t>
        <w:br/>
        <w:t xml:space="preserve">      &lt;img src="../../../Images/MangeVenue_icon.png" class="icon" alt="Venue"&gt;</w:t>
        <w:br/>
        <w:t xml:space="preserve">      &lt;span&gt;Manage Venue Requests&lt;/span&gt;</w:t>
        <w:br/>
        <w:t xml:space="preserve">    &lt;/a&gt;</w:t>
        <w:br/>
        <w:br/>
        <w:br/>
        <w:br/>
        <w:t xml:space="preserve">    &lt;a href="../ReviewComplaints/ReviewComplaints.php" class="glow-card btn-complaints"&gt;</w:t>
        <w:br/>
        <w:t xml:space="preserve">      &lt;img src="../../../Images/Complaints_icon.png" class="icon" alt="Complaints"&gt;</w:t>
        <w:br/>
        <w:t xml:space="preserve">      &lt;span&gt;Review Complaints&lt;/span&gt;</w:t>
        <w:br/>
        <w:t xml:space="preserve">    &lt;/a&gt;</w:t>
        <w:br/>
        <w:br/>
        <w:t xml:space="preserve">    &lt;a href="../MangeSports/MangeSports.php" class="glow-card btn-sports"&gt;</w:t>
        <w:br/>
        <w:t xml:space="preserve">      &lt;img src="../../../Images/MangeSport_icon.png" class="icon" alt="Edit Sports"&gt;</w:t>
        <w:br/>
        <w:t xml:space="preserve">      &lt;span&gt;Manage Sports&lt;/span&gt;</w:t>
        <w:br/>
        <w:t xml:space="preserve">    &lt;/a&gt;</w:t>
        <w:br/>
        <w:t xml:space="preserve"> &lt;/div&gt;</w:t>
        <w:br/>
        <w:br/>
        <w:t xml:space="preserve"> &lt;div class="admin-buttons"&gt;</w:t>
        <w:br/>
        <w:t xml:space="preserve">    &lt;a href="../../auth/User_Selection_Page/user-selection.php" class="glow-card btn-logout"&gt;</w:t>
        <w:br/>
        <w:t xml:space="preserve">      &lt;img src="../../../Images/BackToUserSelecionRed.png" class="icon" alt="back to user selection"&gt;</w:t>
        <w:br/>
        <w:t xml:space="preserve">      &lt;span&gt;Back To User Selction Page&lt;/span&gt;</w:t>
        <w:br/>
        <w:t xml:space="preserve">    &lt;/a&gt;</w:t>
        <w:br/>
        <w:t xml:space="preserve">  &lt;/div&gt;</w:t>
        <w:br/>
        <w:br/>
        <w:t xml:space="preserve">  &lt;footer&gt;</w:t>
        <w:br/>
        <w:t xml:space="preserve">    &lt;div class="footer-content"&gt;</w:t>
        <w:br/>
        <w:t xml:space="preserve">      © 2025 Book&amp;Play. All rights reserved.</w:t>
        <w:br/>
        <w:t xml:space="preserve">    &lt;/div&gt;</w:t>
        <w:br/>
        <w:t xml:space="preserve">  &lt;/footer&gt;</w:t>
        <w:br/>
        <w:t xml:space="preserve">    &lt;script src="HomePage.js"&gt;&lt;/script&gt;</w:t>
        <w:br/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HomePage\HomePage.js</w:t>
      </w:r>
    </w:p>
    <w:p>
      <w:r>
        <w:rPr>
          <w:rFonts w:ascii="Courier New" w:hAnsi="Courier New"/>
          <w:sz w:val="16"/>
        </w:rPr>
        <w:t xml:space="preserve">  function toggleProfileMenu() {</w:t>
        <w:br/>
        <w:t xml:space="preserve">    const menu = document.getElementById('profileMenu');</w:t>
        <w:br/>
        <w:t xml:space="preserve">    menu.classList.toggle('active');</w:t>
        <w:br/>
        <w:t xml:space="preserve">  }</w:t>
        <w:br/>
        <w:br/>
        <w:t xml:space="preserve">  // Close the menu when clicking outside</w:t>
        <w:br/>
        <w:t xml:space="preserve">  document.addEventListener('click', function (e) {</w:t>
        <w:br/>
        <w:t xml:space="preserve">    const profileContainer = document.querySelector('.profile-container');</w:t>
        <w:br/>
        <w:t xml:space="preserve">    const menu = document.getElementById('profileMenu');</w:t>
        <w:br/>
        <w:t xml:space="preserve">    if (!profileContainer.contains(e.target)) {</w:t>
        <w:br/>
        <w:t xml:space="preserve">      menu.classList.remove('active');</w:t>
        <w:br/>
        <w:t xml:space="preserve">    }</w:t>
        <w:br/>
        <w:t xml:space="preserve">  });</w:t>
        <w:br/>
        <w:t>document.addEventListener("DOMContentLoaded", () =&gt; {</w:t>
        <w:br/>
        <w:t xml:space="preserve">  fetch("HomePage.php?action=get_user_image")</w:t>
        <w:br/>
        <w:t xml:space="preserve">    .then((res) =&gt; res.json())</w:t>
        <w:br/>
        <w:t xml:space="preserve">    .then((data) =&gt; {</w:t>
        <w:br/>
        <w:t xml:space="preserve">      const imgElement = document.getElementById("userProfileImage");</w:t>
        <w:br/>
        <w:t xml:space="preserve">      const usernameSpan = document.getElementById("usernameDisplay");</w:t>
        <w:br/>
        <w:t xml:space="preserve">      if (imgElement &amp;&amp; data.image) {</w:t>
        <w:br/>
        <w:t xml:space="preserve">        imgElement.src = `../../../uploads/users/${data.image}`;</w:t>
        <w:br/>
        <w:t xml:space="preserve">      }</w:t>
        <w:br/>
        <w:t xml:space="preserve">      if (usernameSpan &amp;&amp; data.username) {</w:t>
        <w:br/>
        <w:t xml:space="preserve">        usernameSpan.textContent = data.username;</w:t>
        <w:br/>
        <w:t xml:space="preserve">      }</w:t>
        <w:br/>
        <w:t xml:space="preserve">    })</w:t>
        <w:br/>
        <w:t xml:space="preserve">    .catch((err) =&gt; {</w:t>
        <w:br/>
        <w:t xml:space="preserve">      console.error("Failed to load user image or username", err);</w:t>
        <w:br/>
        <w:t xml:space="preserve">  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 xml:space="preserve">require_once '../../../db.php';    </w:t>
        <w:br/>
        <w:t>// Save current page as the last visited (for back button or redirects)</w:t>
        <w:br/>
        <w:t>$_SESSION['previous_page'] = $_SERVER['PHP_SELF'];</w:t>
        <w:br/>
        <w:br/>
        <w:t>// ✅ 1. Handle AJAX request to get user image and username</w:t>
        <w:br/>
        <w:t>if (isset($_GET['action']) &amp;&amp; $_GET['action'] === 'get_user_image') {</w:t>
        <w:br/>
        <w:t xml:space="preserve">    $username = $_SESSION['user_id'] ?? '';</w:t>
        <w:br/>
        <w:br/>
        <w:t xml:space="preserve">    if (!$username) {</w:t>
        <w:br/>
        <w:t xml:space="preserve">        echo json_encode(['error' =&gt; 'Not logged in']);</w:t>
        <w:br/>
        <w:t xml:space="preserve">        exit;</w:t>
        <w:br/>
        <w:t xml:space="preserve">    }</w:t>
        <w:br/>
        <w:br/>
        <w:t xml:space="preserve">    $stmt = $conn-&gt;prepare("SELECT user_image, username FROM users WHERE username = ?");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br/>
        <w:t xml:space="preserve">    if ($user = $result-&gt;fetch_assoc()) {</w:t>
        <w:br/>
        <w:t xml:space="preserve">        echo json_encode([</w:t>
        <w:br/>
        <w:t xml:space="preserve">            'image' =&gt; $user['user_image'],</w:t>
        <w:br/>
        <w:t xml:space="preserve">            'username' =&gt; $user['username']</w:t>
        <w:br/>
        <w:t xml:space="preserve">        ]);</w:t>
        <w:br/>
        <w:t xml:space="preserve">    } else {</w:t>
        <w:br/>
        <w:t xml:space="preserve">        echo json_encode(['error' =&gt; 'User not found']);</w:t>
        <w:br/>
        <w:t xml:space="preserve">    }</w:t>
        <w:br/>
        <w:t xml:space="preserve">    exit;</w:t>
        <w:br/>
        <w:t>}</w:t>
        <w:br/>
        <w:br/>
        <w:t>// ✅ 2. Protect this page: only accessible if user is an admin</w:t>
        <w:br/>
        <w:br/>
        <w:t>$user_name = $_SESSION['user_id'] ?? null;</w:t>
        <w:br/>
        <w:br/>
        <w:t>if (!$user_name) {</w:t>
        <w:br/>
        <w:t xml:space="preserve">    // No user session – redirect to login</w:t>
        <w:br/>
        <w:t xml:space="preserve">    header('Location: ../../auth/Login_Page/Login.php');</w:t>
        <w:br/>
        <w:t xml:space="preserve">    exit;</w:t>
        <w:br/>
        <w:t>}</w:t>
        <w:br/>
        <w:br/>
        <w:t>$stmt = $conn-&gt;prepare("SELECT * FROM users WHERE username = ?");</w:t>
        <w:br/>
        <w:t>$stmt-&gt;bind_param("s", $user_name);</w:t>
        <w:br/>
        <w:t>$stmt-&gt;execute();</w:t>
        <w:br/>
        <w:t>$result = $stmt-&gt;get_result();</w:t>
        <w:br/>
        <w:t>$user = $result-&gt;fetch_assoc();</w:t>
        <w:br/>
        <w:br/>
        <w:t>// If not an admin, log them out and redirect</w:t>
        <w:br/>
        <w:t>if (!$user || $user['is_admin'] != 1) {</w:t>
        <w:br/>
        <w:t xml:space="preserve">    session_unset();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br/>
        <w:t>// ✅ 3. Load admin homepage HTML if access is allowed</w:t>
        <w:br/>
        <w:t>include 'HomePage.html';</w:t>
        <w:br/>
        <w:t>exit;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ManageVenueRequests\ManageVenueRequests.css</w:t>
      </w:r>
    </w:p>
    <w:p>
      <w:r>
        <w:rPr>
          <w:rFonts w:ascii="Courier New" w:hAnsi="Courier New"/>
          <w:sz w:val="16"/>
        </w:rPr>
        <w:t>/* Base styles for the page */</w:t>
        <w:br/>
        <w:t>body {</w:t>
        <w:br/>
        <w:t xml:space="preserve">  font-family: 'Inter', sans-serif;</w:t>
        <w:br/>
        <w:t xml:space="preserve">  margin: 0;</w:t>
        <w:br/>
        <w:t xml:space="preserve">  padding: 0;</w:t>
        <w:br/>
        <w:t xml:space="preserve">  background-color: #f5f5f5;</w:t>
        <w:br/>
        <w:t>}</w:t>
        <w:br/>
        <w:br/>
        <w:t>.container {</w:t>
        <w:br/>
        <w:t xml:space="preserve">  max-width: 1200px;</w:t>
        <w:br/>
        <w:t xml:space="preserve">  margin: 0 auto;</w:t>
        <w:br/>
        <w:t xml:space="preserve">  padding: 20px;</w:t>
        <w:br/>
        <w:t>}</w:t>
        <w:br/>
        <w:br/>
        <w:t>/* Venue card styling */</w:t>
        <w:br/>
        <w:t>.venue-card {</w:t>
        <w:br/>
        <w:t xml:space="preserve">  background: white;</w:t>
        <w:br/>
        <w:t xml:space="preserve">  border-radius: 12px;</w:t>
        <w:br/>
        <w:t xml:space="preserve">  padding: 20px;</w:t>
        <w:br/>
        <w:t xml:space="preserve">  margin-bottom: 20px;</w:t>
        <w:br/>
        <w:t xml:space="preserve">  box-shadow: 0 2px 10px rgba(0, 0, 0, 0.1);</w:t>
        <w:br/>
        <w:t xml:space="preserve">  border: 1px solid #e0e0e0;</w:t>
        <w:br/>
        <w:t>}</w:t>
        <w:br/>
        <w:br/>
        <w:t>.venue-card h3 {</w:t>
        <w:br/>
        <w:t xml:space="preserve">  color: #2c3e50;</w:t>
        <w:br/>
        <w:t xml:space="preserve">  margin: 0 0 15px 0;</w:t>
        <w:br/>
        <w:t xml:space="preserve">  font-size: 20px;</w:t>
        <w:br/>
        <w:t xml:space="preserve">  font-weight: 600;</w:t>
        <w:br/>
        <w:t>}</w:t>
        <w:br/>
        <w:br/>
        <w:t>.venue-card p {</w:t>
        <w:br/>
        <w:t xml:space="preserve">  color: #555;</w:t>
        <w:br/>
        <w:t xml:space="preserve">  margin: 8px 0;</w:t>
        <w:br/>
        <w:t xml:space="preserve">  font-size: 14px;</w:t>
        <w:br/>
        <w:t>}</w:t>
        <w:br/>
        <w:br/>
        <w:t>/* Button styling */</w:t>
        <w:br/>
        <w:t>.actions {</w:t>
        <w:br/>
        <w:t xml:space="preserve">  display: flex;</w:t>
        <w:br/>
        <w:t xml:space="preserve">  gap: 10px;</w:t>
        <w:br/>
        <w:t xml:space="preserve">  margin-top: 15px;</w:t>
        <w:br/>
        <w:t xml:space="preserve">  flex-wrap: wrap;</w:t>
        <w:br/>
        <w:t>}</w:t>
        <w:br/>
        <w:br/>
        <w:t>.actions button {</w:t>
        <w:br/>
        <w:t xml:space="preserve">  padding: 10px 16px;</w:t>
        <w:br/>
        <w:t xml:space="preserve">  border: none;</w:t>
        <w:br/>
        <w:t xml:space="preserve">  border-radius: 6px;</w:t>
        <w:br/>
        <w:t xml:space="preserve">  font-size: 14px;</w:t>
        <w:br/>
        <w:t xml:space="preserve">  font-weight: 500;</w:t>
        <w:br/>
        <w:t xml:space="preserve">  cursor: pointer;</w:t>
        <w:br/>
        <w:t xml:space="preserve">  transition: all 0.3s ease;</w:t>
        <w:br/>
        <w:t xml:space="preserve">  min-width: 80px;</w:t>
        <w:br/>
        <w:t>}</w:t>
        <w:br/>
        <w:br/>
        <w:t>.btn-view {</w:t>
        <w:br/>
        <w:t xml:space="preserve">  background-color: #3498db;</w:t>
        <w:br/>
        <w:t xml:space="preserve">  color: white;</w:t>
        <w:br/>
        <w:t>}</w:t>
        <w:br/>
        <w:br/>
        <w:t>.btn-view:hover {</w:t>
        <w:br/>
        <w:t xml:space="preserve">  background-color: #2980b9;</w:t>
        <w:br/>
        <w:t xml:space="preserve">  transform: translateY(-1px);</w:t>
        <w:br/>
        <w:t>}</w:t>
        <w:br/>
        <w:br/>
        <w:t>.btn-approve {</w:t>
        <w:br/>
        <w:t xml:space="preserve">  background-color: #27ae60;</w:t>
        <w:br/>
        <w:t xml:space="preserve">  color: white;</w:t>
        <w:br/>
        <w:t>}</w:t>
        <w:br/>
        <w:br/>
        <w:t>.btn-approve:hover {</w:t>
        <w:br/>
        <w:t xml:space="preserve">  background-color: #229954;</w:t>
        <w:br/>
        <w:t xml:space="preserve">  transform: translateY(-1px);</w:t>
        <w:br/>
        <w:t>}</w:t>
        <w:br/>
        <w:br/>
        <w:t>.btn-reject {</w:t>
        <w:br/>
        <w:t xml:space="preserve">  background-color: #e74c3c;</w:t>
        <w:br/>
        <w:t xml:space="preserve">  color: white;</w:t>
        <w:br/>
        <w:t>}</w:t>
        <w:br/>
        <w:br/>
        <w:t>.btn-reject:hover {</w:t>
        <w:br/>
        <w:t xml:space="preserve">  background-color: #c0392b;</w:t>
        <w:br/>
        <w:t xml:space="preserve">  transform: translateY(-1px);</w:t>
        <w:br/>
        <w:t>}</w:t>
        <w:br/>
        <w:br/>
        <w:t>/* Modal styling */</w:t>
        <w:br/>
        <w:t>.modal {</w:t>
        <w:br/>
        <w:t xml:space="preserve">  display: none;</w:t>
        <w:br/>
        <w:t xml:space="preserve">  position: fixed;</w:t>
        <w:br/>
        <w:t xml:space="preserve">  z-index: 1000;</w:t>
        <w:br/>
        <w:t xml:space="preserve">  left: 0;</w:t>
        <w:br/>
        <w:t xml:space="preserve">  top: 0;</w:t>
        <w:br/>
        <w:t xml:space="preserve">  width: 100%;</w:t>
        <w:br/>
        <w:t xml:space="preserve">  height: 100%;</w:t>
        <w:br/>
        <w:t xml:space="preserve">  background-color: rgba(0, 0, 0, 0.5);</w:t>
        <w:br/>
        <w:t xml:space="preserve">  justify-content: center;</w:t>
        <w:br/>
        <w:t xml:space="preserve">  align-items: center;</w:t>
        <w:br/>
        <w:t>}</w:t>
        <w:br/>
        <w:br/>
        <w:t>.modal-content {</w:t>
        <w:br/>
        <w:t xml:space="preserve">  background-color: white;</w:t>
        <w:br/>
        <w:t xml:space="preserve">  padding: 30px;</w:t>
        <w:br/>
        <w:t xml:space="preserve">  border-radius: 12px;</w:t>
        <w:br/>
        <w:t xml:space="preserve">  max-width: 500px;</w:t>
        <w:br/>
        <w:t xml:space="preserve">  width: 90%;</w:t>
        <w:br/>
        <w:t xml:space="preserve">  position: relative;</w:t>
        <w:br/>
        <w:t xml:space="preserve">  box-shadow: 0 4px 20px rgba(0, 0, 0, 0.15);</w:t>
        <w:br/>
        <w:t>}</w:t>
        <w:br/>
        <w:br/>
        <w:t>.close-btn {</w:t>
        <w:br/>
        <w:t xml:space="preserve">  position: absolute;</w:t>
        <w:br/>
        <w:t xml:space="preserve">  right: 15px;</w:t>
        <w:br/>
        <w:t xml:space="preserve">  top: 15px;</w:t>
        <w:br/>
        <w:t xml:space="preserve">  font-size: 24px;</w:t>
        <w:br/>
        <w:t xml:space="preserve">  cursor: pointer;</w:t>
        <w:br/>
        <w:t xml:space="preserve">  color: #999;</w:t>
        <w:br/>
        <w:t>}</w:t>
        <w:br/>
        <w:br/>
        <w:t>.close-btn:hover {</w:t>
        <w:br/>
        <w:t xml:space="preserve">  color: #333;</w:t>
        <w:br/>
        <w:t>}</w:t>
        <w:br/>
        <w:br/>
        <w:t>.modal-buttons {</w:t>
        <w:br/>
        <w:t xml:space="preserve">  margin-top: 20px;</w:t>
        <w:br/>
        <w:t xml:space="preserve">  display: flex;</w:t>
        <w:br/>
        <w:t xml:space="preserve">  gap: 10px;</w:t>
        <w:br/>
        <w:t xml:space="preserve">  justify-content: flex-end;</w:t>
        <w:br/>
        <w:t>}</w:t>
        <w:br/>
        <w:br/>
        <w:t>.modal-buttons button {</w:t>
        <w:br/>
        <w:t xml:space="preserve">  padding: 10px 20px;</w:t>
        <w:br/>
        <w:t xml:space="preserve">  border: none;</w:t>
        <w:br/>
        <w:t xml:space="preserve">  border-radius: 6px;</w:t>
        <w:br/>
        <w:t xml:space="preserve">  font-size: 14px;</w:t>
        <w:br/>
        <w:t xml:space="preserve">  font-weight: 500;</w:t>
        <w:br/>
        <w:t xml:space="preserve">  cursor: pointer;</w:t>
        <w:br/>
        <w:t xml:space="preserve">  transition: all 0.3s ease;</w:t>
        <w:br/>
        <w:t>}</w:t>
        <w:br/>
        <w:br/>
        <w:t>.btn-resolve {</w:t>
        <w:br/>
        <w:t xml:space="preserve">  background-color: #27ae60;</w:t>
        <w:br/>
        <w:t xml:space="preserve">  color: white;</w:t>
        <w:br/>
        <w:t>}</w:t>
        <w:br/>
        <w:br/>
        <w:t>.btn-resolve:hover {</w:t>
        <w:br/>
        <w:t xml:space="preserve">  background-color: #229954;</w:t>
        <w:br/>
        <w:t>}</w:t>
        <w:br/>
        <w:br/>
        <w:t>/* Responsive design */</w:t>
        <w:br/>
        <w:t>@media screen and (max-width: 768px) {</w:t>
        <w:br/>
        <w:t xml:space="preserve">  .actions {</w:t>
        <w:br/>
        <w:t xml:space="preserve">    flex-direction: column;</w:t>
        <w:br/>
        <w:t xml:space="preserve">  }</w:t>
        <w:br/>
        <w:t xml:space="preserve">  </w:t>
        <w:br/>
        <w:t xml:space="preserve">  .actions button {</w:t>
        <w:br/>
        <w:t xml:space="preserve">    width: 100%;</w:t>
        <w:br/>
        <w:t xml:space="preserve">  }</w:t>
        <w:br/>
        <w:t xml:space="preserve">  </w:t>
        <w:br/>
        <w:t xml:space="preserve">  .modal-content {</w:t>
        <w:br/>
        <w:t xml:space="preserve">    margin: 20px;</w:t>
        <w:br/>
        <w:t xml:space="preserve">    padding: 20px;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ManageVenueRequests\ManageVenueRequests.html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&lt;title&gt;Manage Venue Requests&lt;/title&gt;</w:t>
        <w:br/>
        <w:t xml:space="preserve">  &lt;link rel="stylesheet" href="../global.css"&gt;</w:t>
        <w:br/>
        <w:t xml:space="preserve">  &lt;link rel="stylesheet" href="ManageVenueRequests.css"&gt;</w:t>
        <w:br/>
        <w:t>&lt;/head&gt;</w:t>
        <w:br/>
        <w:t>&lt;body&gt;</w:t>
        <w:br/>
        <w:br/>
        <w:t xml:space="preserve">  &lt;!-- Cards Container - Dynamic --&gt;</w:t>
        <w:br/>
        <w:t xml:space="preserve">  &lt;div class="cards-container" id="venueContainer"&gt;&lt;/div&gt;</w:t>
        <w:br/>
        <w:br/>
        <w:t xml:space="preserve">  &lt;!-- Modal Container --&gt;</w:t>
        <w:br/>
        <w:t xml:space="preserve">  &lt;div id="reportModal" class="modal" style="display: none;"&gt;</w:t>
        <w:br/>
        <w:t xml:space="preserve">    &lt;div class="modal-content"&gt;</w:t>
        <w:br/>
        <w:t xml:space="preserve">      &lt;span class="close" onclick="closeModal()"&gt;&amp;times;&lt;/span&gt;</w:t>
        <w:br/>
        <w:t xml:space="preserve">      &lt;h2 id="modalTitle"&gt;Venue Details&lt;/h2&gt;</w:t>
        <w:br/>
        <w:t xml:space="preserve">      &lt;p id="modalMessage" class="long-description"&gt;&lt;/p&gt;</w:t>
        <w:br/>
        <w:t xml:space="preserve">      &lt;div class="actions"&gt;</w:t>
        <w:br/>
        <w:t xml:space="preserve">        &lt;button class="approve"&gt;Approve&lt;/button&gt;</w:t>
        <w:br/>
        <w:t xml:space="preserve">        &lt;button class="reject"&gt;Reject&lt;/button&gt;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src="ManageVenueRequests.js"&gt;&lt;/script&gt;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ManageVenueRequests\ManageVenueRequests.js</w:t>
      </w:r>
    </w:p>
    <w:p>
      <w:r>
        <w:rPr>
          <w:rFonts w:ascii="Courier New" w:hAnsi="Courier New"/>
          <w:sz w:val="16"/>
        </w:rPr>
        <w:t>// ManageVenueRequests.js</w:t>
        <w:br/>
        <w:br/>
        <w:t>document.addEventListener("DOMContentLoaded", function () {</w:t>
        <w:br/>
        <w:t xml:space="preserve">  const venueContainer = document.getElementById("venueContainer");</w:t>
        <w:br/>
        <w:t xml:space="preserve">  const modal = document.getElementById("reportModal");</w:t>
        <w:br/>
        <w:t xml:space="preserve">  </w:t>
        <w:br/>
        <w:t xml:space="preserve">  console.log("🔄 Loading venue requests and unaccepted venues...");</w:t>
        <w:br/>
        <w:t xml:space="preserve">  </w:t>
        <w:br/>
        <w:t xml:space="preserve">  // Use the consolidated API endpoint with the 'get_reports' action</w:t>
        <w:br/>
        <w:t xml:space="preserve">  fetch("VenueAPI.php?action=get_reports")</w:t>
        <w:br/>
        <w:t xml:space="preserve">    .then(res =&gt; {</w:t>
        <w:br/>
        <w:t xml:space="preserve">      console.log("📡 Response status:", res.status);</w:t>
        <w:br/>
        <w:t xml:space="preserve">      if (!res.ok) {</w:t>
        <w:br/>
        <w:t xml:space="preserve">        throw new Error(`HTTP error! status: ${res.status}`);</w:t>
        <w:br/>
        <w:t xml:space="preserve">      }</w:t>
        <w:br/>
        <w:t xml:space="preserve">      return res.json();</w:t>
        <w:br/>
        <w:t xml:space="preserve">    })</w:t>
        <w:br/>
        <w:t xml:space="preserve">    .then(data =&gt; {</w:t>
        <w:br/>
        <w:t xml:space="preserve">      console.log("📊 Received data:", data);</w:t>
        <w:br/>
        <w:t xml:space="preserve">      console.log("📊 Data length:", data.length);</w:t>
        <w:br/>
        <w:t xml:space="preserve">      </w:t>
        <w:br/>
        <w:t xml:space="preserve">      // Check if data is an error response</w:t>
        <w:br/>
        <w:t xml:space="preserve">      if (data.success === false) {</w:t>
        <w:br/>
        <w:t xml:space="preserve">        console.error("❌ API returned error:", data.message);</w:t>
        <w:br/>
        <w:t xml:space="preserve">        venueContainer.innerHTML = `&lt;p&gt;❌ Error: ${data.message}&lt;/p&gt;`;</w:t>
        <w:br/>
        <w:t xml:space="preserve">        return;</w:t>
        <w:br/>
        <w:t xml:space="preserve">      }</w:t>
        <w:br/>
        <w:t xml:space="preserve">      </w:t>
        <w:br/>
        <w:t xml:space="preserve">      renderReports(data);</w:t>
        <w:br/>
        <w:t xml:space="preserve">    })</w:t>
        <w:br/>
        <w:t xml:space="preserve">    .catch(err =&gt; {</w:t>
        <w:br/>
        <w:t xml:space="preserve">      console.error("❌ Error loading reports:", err);</w:t>
        <w:br/>
        <w:t xml:space="preserve">      venueContainer.innerHTML = `&lt;p&gt;❌ Failed to load reports: ${err.message}&lt;/p&gt;`;</w:t>
        <w:br/>
        <w:t xml:space="preserve">    });</w:t>
        <w:br/>
        <w:br/>
        <w:t xml:space="preserve">  function renderReports(reports) {</w:t>
        <w:br/>
        <w:t xml:space="preserve">    venueContainer.innerHTML = "";</w:t>
        <w:br/>
        <w:br/>
        <w:t xml:space="preserve">    if (reports.length === 0) {</w:t>
        <w:br/>
        <w:t xml:space="preserve">      venueContainer.innerHTML = "&lt;p&gt;No venue requests or unaccepted venues found.&lt;/p&gt;";</w:t>
        <w:br/>
        <w:t xml:space="preserve">      return;</w:t>
        <w:br/>
        <w:t xml:space="preserve">    }</w:t>
        <w:br/>
        <w:br/>
        <w:t xml:space="preserve">    console.log("📋 Rendering", reports.length, "items");</w:t>
        <w:br/>
        <w:t xml:space="preserve">    </w:t>
        <w:br/>
        <w:t xml:space="preserve">    reports.forEach((item, index) =&gt; {</w:t>
        <w:br/>
        <w:t xml:space="preserve">      console.log(`📋 Item ${index + 1}:`, item);</w:t>
        <w:br/>
        <w:t xml:space="preserve">      </w:t>
        <w:br/>
        <w:t xml:space="preserve">      const card = document.createElement("div");</w:t>
        <w:br/>
        <w:t xml:space="preserve">      card.className = "venue-card";</w:t>
        <w:br/>
        <w:t xml:space="preserve">      </w:t>
        <w:br/>
        <w:t xml:space="preserve">      // Determine if this is a report or venue</w:t>
        <w:br/>
        <w:t xml:space="preserve">      const isReport = item.source_type === 'report';</w:t>
        <w:br/>
        <w:t xml:space="preserve">      const placeName = item.place_name || "Unnamed Place";</w:t>
        <w:br/>
        <w:t xml:space="preserve">      const submittedBy = item.username || "Unknown";</w:t>
        <w:br/>
        <w:t xml:space="preserve">      const createdAt = item.created_at || "Unknown date";</w:t>
        <w:br/>
        <w:t xml:space="preserve">      const reportId = item.report_id || null;</w:t>
        <w:br/>
        <w:t xml:space="preserve">      const facilitiesId = item.facilities_id;</w:t>
        <w:br/>
        <w:t xml:space="preserve">      </w:t>
        <w:br/>
        <w:t xml:space="preserve">      card.innerHTML = `</w:t>
        <w:br/>
        <w:t xml:space="preserve">        &lt;h3&gt;${placeName}&lt;/h3&gt;</w:t>
        <w:br/>
        <w:t xml:space="preserve">        &lt;p&gt;&lt;strong&gt;Type:&lt;/strong&gt; ${isReport ? 'Venue Suggestion' : 'Unaccepted Venue'}&lt;/p&gt;</w:t>
        <w:br/>
        <w:t xml:space="preserve">        &lt;p&gt;&lt;strong&gt;Submitted by:&lt;/strong&gt; ${submittedBy}&lt;/p&gt;</w:t>
        <w:br/>
        <w:t xml:space="preserve">        &lt;p&gt;&lt;strong&gt;Created:&lt;/strong&gt; ${createdAt}&lt;/p&gt;</w:t>
        <w:br/>
        <w:t xml:space="preserve">        ${item.location ? `&lt;p&gt;&lt;strong&gt;Location:&lt;/strong&gt; ${item.location}&lt;/p&gt;` : ''}</w:t>
        <w:br/>
        <w:t xml:space="preserve">        ${item.price ? `&lt;p&gt;&lt;strong&gt;Price:&lt;/strong&gt; ₪${item.price}&lt;/p&gt;` : ''}</w:t>
        <w:br/>
        <w:t xml:space="preserve">        &lt;div class="actions"&gt;</w:t>
        <w:br/>
        <w:t xml:space="preserve">          &lt;button class="btn-view" onclick="openVenue(${facilitiesId})"&gt;View Details&lt;/button&gt;</w:t>
        <w:br/>
        <w:t xml:space="preserve">          ${isReport &amp;&amp; reportId ? `</w:t>
        <w:br/>
        <w:t xml:space="preserve">            &lt;button class="btn-approve" onclick="handleAction('approve', ${reportId}, ${facilitiesId})"&gt;Approve&lt;/button&gt;</w:t>
        <w:br/>
        <w:t xml:space="preserve">            &lt;button class="btn-reject" onclick="handleAction('reject', ${reportId}, ${facilitiesId})"&gt;Reject&lt;/button&gt;</w:t>
        <w:br/>
        <w:t xml:space="preserve">          ` : `</w:t>
        <w:br/>
        <w:t xml:space="preserve">            &lt;button class="btn-approve" onclick="handleAction('approve', null, ${facilitiesId})"&gt;Approve&lt;/button&gt;</w:t>
        <w:br/>
        <w:t xml:space="preserve">            &lt;button class="btn-reject" onclick="handleAction('reject', null, ${facilitiesId})"&gt;Reject&lt;/button&gt;</w:t>
        <w:br/>
        <w:t xml:space="preserve">          `}</w:t>
        <w:br/>
        <w:t xml:space="preserve">        &lt;/div&gt;</w:t>
        <w:br/>
        <w:t xml:space="preserve">      `;</w:t>
        <w:br/>
        <w:t xml:space="preserve">      venueContainer.appendChild(card);</w:t>
        <w:br/>
        <w:t xml:space="preserve">    });</w:t>
        <w:br/>
        <w:t xml:space="preserve">  }</w:t>
        <w:br/>
        <w:br/>
        <w:t xml:space="preserve">  window.openVenue = function(id) {</w:t>
        <w:br/>
        <w:t xml:space="preserve">    if (!id) {</w:t>
        <w:br/>
        <w:t xml:space="preserve">      alert("Venue ID not available");</w:t>
        <w:br/>
        <w:t xml:space="preserve">      return;</w:t>
        <w:br/>
        <w:t xml:space="preserve">    }</w:t>
        <w:br/>
        <w:t xml:space="preserve">    window.location.href = `../VenueDetails/VenueDetails.php?id=${id}`;</w:t>
        <w:br/>
        <w:t xml:space="preserve">  };</w:t>
        <w:br/>
        <w:br/>
        <w:t xml:space="preserve">  window.closeModal = function () {</w:t>
        <w:br/>
        <w:t xml:space="preserve">    modal.style.display = "none";</w:t>
        <w:br/>
        <w:t xml:space="preserve">  };</w:t>
        <w:br/>
        <w:br/>
        <w:t xml:space="preserve">  window.handleAction = function (subaction, reportId, facilitiesId) {</w:t>
        <w:br/>
        <w:t xml:space="preserve">    // Updated to use the consolidated API with action=handle_action</w:t>
        <w:br/>
        <w:t xml:space="preserve">    fetch("VenueAPI.php", {</w:t>
        <w:br/>
        <w:t xml:space="preserve">      method: "POST",</w:t>
        <w:br/>
        <w:t xml:space="preserve">      headers: {</w:t>
        <w:br/>
        <w:t xml:space="preserve">        "Content-Type": "application/x-www-form-urlencoded"</w:t>
        <w:br/>
        <w:t xml:space="preserve">      },</w:t>
        <w:br/>
        <w:t xml:space="preserve">      body: new URLSearchParams({</w:t>
        <w:br/>
        <w:t xml:space="preserve">        action: "handle_action",</w:t>
        <w:br/>
        <w:t xml:space="preserve">        subaction: subaction,</w:t>
        <w:br/>
        <w:t xml:space="preserve">        report_id: reportId,</w:t>
        <w:br/>
        <w:t xml:space="preserve">        facilities_id: facilitiesId</w:t>
        <w:br/>
        <w:t xml:space="preserve">      })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alert(data.message);</w:t>
        <w:br/>
        <w:t xml:space="preserve">        if (data.success) {</w:t>
        <w:br/>
        <w:t xml:space="preserve">          location.reload();</w:t>
        <w:br/>
        <w:t xml:space="preserve">        }</w:t>
        <w:br/>
        <w:t xml:space="preserve">      })</w:t>
        <w:br/>
        <w:t xml:space="preserve">      .catch(err =&gt; {</w:t>
        <w:br/>
        <w:t xml:space="preserve">        alert("❌ Something went wrong");</w:t>
        <w:br/>
        <w:t xml:space="preserve">        console.error(err);</w:t>
        <w:br/>
        <w:t xml:space="preserve">      });</w:t>
        <w:br/>
        <w:t xml:space="preserve">  };</w:t>
        <w:br/>
        <w:br/>
        <w:t xml:space="preserve">  // Add a function to update report status (previously in UpdateReportStatus.php)</w:t>
        <w:br/>
        <w:t xml:space="preserve">  window.updateReportStatus = function(reportId, status) {</w:t>
        <w:br/>
        <w:t xml:space="preserve">    fetch("VenueAPI.php", {</w:t>
        <w:br/>
        <w:t xml:space="preserve">      method: "POST",</w:t>
        <w:br/>
        <w:t xml:space="preserve">      headers: {</w:t>
        <w:br/>
        <w:t xml:space="preserve">        "Content-Type": "application/x-www-form-urlencoded"</w:t>
        <w:br/>
        <w:t xml:space="preserve">      },</w:t>
        <w:br/>
        <w:t xml:space="preserve">      body: new URLSearchParams({</w:t>
        <w:br/>
        <w:t xml:space="preserve">        action: "update_status",</w:t>
        <w:br/>
        <w:t xml:space="preserve">        report_id: reportId,</w:t>
        <w:br/>
        <w:t xml:space="preserve">        status: status</w:t>
        <w:br/>
        <w:t xml:space="preserve">      })</w:t>
        <w:br/>
        <w:t xml:space="preserve">    })</w:t>
        <w:br/>
        <w:t xml:space="preserve">    .then(res =&gt; res.json())</w:t>
        <w:br/>
        <w:t xml:space="preserve">    .then(data =&gt; {</w:t>
        <w:br/>
        <w:t xml:space="preserve">      alert(data.message);</w:t>
        <w:br/>
        <w:t xml:space="preserve">      if (data.success) {</w:t>
        <w:br/>
        <w:t xml:space="preserve">        location.reload();</w:t>
        <w:br/>
        <w:t xml:space="preserve">      }</w:t>
        <w:br/>
        <w:t xml:space="preserve">    })</w:t>
        <w:br/>
        <w:t xml:space="preserve">    .catch(err =&gt; {</w:t>
        <w:br/>
        <w:t xml:space="preserve">      alert("❌ Something went wrong");</w:t>
        <w:br/>
        <w:t xml:space="preserve">      console.error(err);</w:t>
        <w:br/>
        <w:t xml:space="preserve">    });</w:t>
        <w:br/>
        <w:t xml:space="preserve">  };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ManageVenueRequests\ManageVenueRequests.php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 xml:space="preserve">require_once '../../../db.php'; </w:t>
        <w:br/>
        <w:t>// Check if user is admin by querying the database</w:t>
        <w:br/>
        <w:t>$user_name = $_SESSION['user_id'];</w:t>
        <w:br/>
        <w:t>$stmt = $conn-&gt;prepare("SELECT * FROM users WHERE username  = ?");</w:t>
        <w:br/>
        <w:t>$stmt-&gt;bind_param("s", $user_name);</w:t>
        <w:br/>
        <w:t>$stmt-&gt;execute();</w:t>
        <w:br/>
        <w:t>$result = $stmt-&gt;get_result();</w:t>
        <w:br/>
        <w:br/>
        <w:t>if (!isset($_SESSION['user_id']) || $result-&gt;fetch_assoc()['is_admin'] != 1)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'ManageVenueRequests.html';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ManageVenueRequests\VenueAPI.php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// Add debugging</w:t>
        <w:br/>
        <w:t>error_log("=== VENUEAPI.PHP DEBUG START ===");</w:t>
        <w:br/>
        <w:t>error_log("Request method: " . $_SERVER['REQUEST_METHOD']);</w:t>
        <w:br/>
        <w:t>error_log("Session user_id: " . ($_SESSION['user_id'] ?? 'null'));</w:t>
        <w:br/>
        <w:br/>
        <w:t>// Process the request based on the action parameter</w:t>
        <w:br/>
        <w:t>$action = $_REQUEST['action'] ?? '';</w:t>
        <w:br/>
        <w:t>error_log("Action requested: " . $action);</w:t>
        <w:br/>
        <w:br/>
        <w:t>switch ($action) {</w:t>
        <w:br/>
        <w:t xml:space="preserve">    case 'get_reports':</w:t>
        <w:br/>
        <w:t xml:space="preserve">        getReports();</w:t>
        <w:br/>
        <w:t xml:space="preserve">        break;</w:t>
        <w:br/>
        <w:t xml:space="preserve">    case 'handle_action':</w:t>
        <w:br/>
        <w:t xml:space="preserve">        handleAction();</w:t>
        <w:br/>
        <w:t xml:space="preserve">        break;</w:t>
        <w:br/>
        <w:t xml:space="preserve">    case 'update_status':</w:t>
        <w:br/>
        <w:t xml:space="preserve">        updateReportStatus();</w:t>
        <w:br/>
        <w:t xml:space="preserve">        break;</w:t>
        <w:br/>
        <w:t xml:space="preserve">    default:</w:t>
        <w:br/>
        <w:t xml:space="preserve">        echo json_encode(["success" =&gt; false, "message" =&gt; "⛔ Invalid action specified."]);</w:t>
        <w:br/>
        <w:t xml:space="preserve">        break;</w:t>
        <w:br/>
        <w:t>}</w:t>
        <w:br/>
        <w:br/>
        <w:t>// Function to get all reports</w:t>
        <w:br/>
        <w:t>function getReports() {</w:t>
        <w:br/>
        <w:t xml:space="preserve">    global $conn;</w:t>
        <w:br/>
        <w:t xml:space="preserve">    </w:t>
        <w:br/>
        <w:t xml:space="preserve">    error_log("=== GETREPORTS DEBUG START ===");</w:t>
        <w:br/>
        <w:t xml:space="preserve">    error_log("Session user_id: " . ($_SESSION['user_id'] ?? 'null'));</w:t>
        <w:br/>
        <w:t xml:space="preserve">    </w:t>
        <w:br/>
        <w:t xml:space="preserve">    // Get both venue suggestions (reports) and unaccepted venues</w:t>
        <w:br/>
        <w:t xml:space="preserve">    // For venue suggestions: exclude suggestions submitted by the current admin</w:t>
        <w:br/>
        <w:t xml:space="preserve">    // For unaccepted venues: exclude venues owned by the current admin</w:t>
        <w:br/>
        <w:t xml:space="preserve">    $sql = "SELECT </w:t>
        <w:br/>
        <w:t xml:space="preserve">                'report' as source_type,</w:t>
        <w:br/>
        <w:t xml:space="preserve">                r.report_id,</w:t>
        <w:br/>
        <w:t xml:space="preserve">                r.username,</w:t>
        <w:br/>
        <w:t xml:space="preserve">                r.suggested_place_name as place_name,</w:t>
        <w:br/>
        <w:t xml:space="preserve">                r.facilities_id,</w:t>
        <w:br/>
        <w:t xml:space="preserve">                r.created_at,</w:t>
        <w:br/>
        <w:t xml:space="preserve">                r.message,</w:t>
        <w:br/>
        <w:t xml:space="preserve">                sf.location,</w:t>
        <w:br/>
        <w:t xml:space="preserve">                sf.price,</w:t>
        <w:br/>
        <w:t xml:space="preserve">                sf.image_url</w:t>
        <w:br/>
        <w:t xml:space="preserve">            FROM reports r</w:t>
        <w:br/>
        <w:t xml:space="preserve">            LEFT JOIN sportfacilities sf ON r.facilities_id = sf.facilities_id</w:t>
        <w:br/>
        <w:t xml:space="preserve">            WHERE r.type = 'suggest_place'</w:t>
        <w:br/>
        <w:t xml:space="preserve">            AND r.username != ?</w:t>
        <w:br/>
        <w:t xml:space="preserve">            </w:t>
        <w:br/>
        <w:t xml:space="preserve">            UNION ALL</w:t>
        <w:br/>
        <w:t xml:space="preserve">            </w:t>
        <w:br/>
        <w:t xml:space="preserve">            SELECT </w:t>
        <w:br/>
        <w:t xml:space="preserve">                'venue' as source_type,</w:t>
        <w:br/>
        <w:t xml:space="preserve">                NULL as report_id,</w:t>
        <w:br/>
        <w:t xml:space="preserve">                sf.owner_username as username,</w:t>
        <w:br/>
        <w:t xml:space="preserve">                sf.place_name,</w:t>
        <w:br/>
        <w:t xml:space="preserve">                sf.facilities_id,</w:t>
        <w:br/>
        <w:t xml:space="preserve">                NOW() as created_at,</w:t>
        <w:br/>
        <w:t xml:space="preserve">                CONCAT('Sport: ', sf.SportCategory, ' | Price: ', sf.price, ' | Location: ', sf.location) as message,</w:t>
        <w:br/>
        <w:t xml:space="preserve">                sf.location,</w:t>
        <w:br/>
        <w:t xml:space="preserve">                sf.price,</w:t>
        <w:br/>
        <w:t xml:space="preserve">                sf.image_url</w:t>
        <w:br/>
        <w:t xml:space="preserve">            FROM sportfacilities sf</w:t>
        <w:br/>
        <w:t xml:space="preserve">            WHERE sf.is_Accepted = 0</w:t>
        <w:br/>
        <w:t xml:space="preserve">            AND sf.owner_username != ?</w:t>
        <w:br/>
        <w:t xml:space="preserve">            </w:t>
        <w:br/>
        <w:t xml:space="preserve">            ORDER BY created_at DESC";</w:t>
        <w:br/>
        <w:t xml:space="preserve">    </w:t>
        <w:br/>
        <w:t xml:space="preserve">    error_log("SQL Query: " . $sql);</w:t>
        <w:br/>
        <w:t xml:space="preserve">    error_log("Filtering out suggestions by: " . $_SESSION['user_id']);</w:t>
        <w:br/>
        <w:t xml:space="preserve">    error_log("Filtering out venues owned by: " . $_SESSION['user_id']);</w:t>
        <w:br/>
        <w:t xml:space="preserve">    </w:t>
        <w:br/>
        <w:t xml:space="preserve">    $stmt = $conn-&gt;prepare($sql);</w:t>
        <w:br/>
        <w:t xml:space="preserve">    $stmt-&gt;bind_param("ss", $_SESSION['user_id'], $_SESSION['user_id']);</w:t>
        <w:br/>
        <w:t xml:space="preserve">    $stmt-&gt;execute();</w:t>
        <w:br/>
        <w:t xml:space="preserve">    $result = $stmt-&gt;get_result();</w:t>
        <w:br/>
        <w:t xml:space="preserve">    </w:t>
        <w:br/>
        <w:t xml:space="preserve">    if (!$result) {</w:t>
        <w:br/>
        <w:t xml:space="preserve">        error_log("❌ SQL Error: " . $conn-&gt;error);</w:t>
        <w:br/>
        <w:t xml:space="preserve">        echo json_encode(["success" =&gt; false, "message" =&gt; "Database error: " . $conn-&gt;error]);</w:t>
        <w:br/>
        <w:t xml:space="preserve">        return;</w:t>
        <w:br/>
        <w:t xml:space="preserve">    }</w:t>
        <w:br/>
        <w:t xml:space="preserve">    </w:t>
        <w:br/>
        <w:t xml:space="preserve">    error_log("Query executed. Found " . ($result ? $result-&gt;num_rows : 0) . " items");</w:t>
        <w:br/>
        <w:t xml:space="preserve">    </w:t>
        <w:br/>
        <w:t xml:space="preserve">    $reports = [];</w:t>
        <w:br/>
        <w:t xml:space="preserve">    </w:t>
        <w:br/>
        <w:t xml:space="preserve">    if ($result &amp;&amp; $result-&gt;num_rows &gt; 0) {</w:t>
        <w:br/>
        <w:t xml:space="preserve">        while ($row = $result-&gt;fetch_assoc()) {</w:t>
        <w:br/>
        <w:t xml:space="preserve">            $reports[] = $row;</w:t>
        <w:br/>
        <w:t xml:space="preserve">            error_log("Item found: " . $row['source_type'] . " - " . $row['place_name'] . " (Owner: " . $row['username'] . ")");</w:t>
        <w:br/>
        <w:t xml:space="preserve">        }</w:t>
        <w:br/>
        <w:t xml:space="preserve">    } else {</w:t>
        <w:br/>
        <w:t xml:space="preserve">        error_log("No venue requests or unaccepted venues found");</w:t>
        <w:br/>
        <w:t xml:space="preserve">    }</w:t>
        <w:br/>
        <w:t xml:space="preserve">    </w:t>
        <w:br/>
        <w:t xml:space="preserve">    error_log("Returning " . count($reports) . " items");</w:t>
        <w:br/>
        <w:t xml:space="preserve">    error_log("=== GETREPORTS DEBUG END ===");</w:t>
        <w:br/>
        <w:t xml:space="preserve">    echo json_encode($reports);</w:t>
        <w:br/>
        <w:t>}</w:t>
        <w:br/>
        <w:br/>
        <w:t>// Function to handle approve/reject actions</w:t>
        <w:br/>
        <w:t>function handleAction() {</w:t>
        <w:br/>
        <w:t xml:space="preserve">    global $conn;</w:t>
        <w:br/>
        <w:t xml:space="preserve">    </w:t>
        <w:br/>
        <w:t xml:space="preserve">    if ($_SERVER['REQUEST_METHOD'] !== 'POST') {</w:t>
        <w:br/>
        <w:t xml:space="preserve">        echo json_encode(["success" =&gt; false, "message" =&gt; "⛔ Only POST method allowed."]);</w:t>
        <w:br/>
        <w:t xml:space="preserve">        exit;</w:t>
        <w:br/>
        <w:t xml:space="preserve">    }</w:t>
        <w:br/>
        <w:t xml:space="preserve">    </w:t>
        <w:br/>
        <w:t xml:space="preserve">    $action = $_POST['subaction'] ?? '';</w:t>
        <w:br/>
        <w:t xml:space="preserve">    $reportId = $_POST['report_id'] ?? null;</w:t>
        <w:br/>
        <w:t xml:space="preserve">    $facilitiesId = $_POST['facilities_id'] ?? null;</w:t>
        <w:br/>
        <w:t xml:space="preserve">    </w:t>
        <w:br/>
        <w:t xml:space="preserve">    error_log("Handle action: $action, reportId: $reportId, facilitiesId: $facilitiesId");</w:t>
        <w:br/>
        <w:t xml:space="preserve">    </w:t>
        <w:br/>
        <w:t xml:space="preserve">    if (!$facilitiesId || !in_array($action, ['approve', 'reject'])) {</w:t>
        <w:br/>
        <w:t xml:space="preserve">        echo json_encode(["success" =&gt; false, "message" =&gt; "❌ Invalid input."]);</w:t>
        <w:br/>
        <w:t xml:space="preserve">        exit;</w:t>
        <w:br/>
        <w:t xml:space="preserve">    }</w:t>
        <w:br/>
        <w:t xml:space="preserve">    </w:t>
        <w:br/>
        <w:t xml:space="preserve">    if ($action === 'approve') {</w:t>
        <w:br/>
        <w:t xml:space="preserve">        // ✅ Update is_Accepted to 1</w:t>
        <w:br/>
        <w:t xml:space="preserve">        $update = $conn-&gt;prepare("UPDATE sportfacilities SET is_Accepted = 1 WHERE facilities_id = ?");</w:t>
        <w:br/>
        <w:t xml:space="preserve">        $update-&gt;bind_param("i", $facilitiesId);</w:t>
        <w:br/>
        <w:t xml:space="preserve">        $update-&gt;execute();</w:t>
        <w:br/>
        <w:t xml:space="preserve">        $update-&gt;close();</w:t>
        <w:br/>
        <w:t xml:space="preserve">        </w:t>
        <w:br/>
        <w:t xml:space="preserve">        // If there's a report_id, delete the report</w:t>
        <w:br/>
        <w:t xml:space="preserve">        if ($reportId) {</w:t>
        <w:br/>
        <w:t xml:space="preserve">            $deleteReport = $conn-&gt;prepare("DELETE FROM reports WHERE report_id = ?");</w:t>
        <w:br/>
        <w:t xml:space="preserve">            $deleteReport-&gt;bind_param("i", $reportId);</w:t>
        <w:br/>
        <w:t xml:space="preserve">            $deleteReport-&gt;execute();</w:t>
        <w:br/>
        <w:t xml:space="preserve">            $deleteReport-&gt;close();</w:t>
        <w:br/>
        <w:t xml:space="preserve">        }</w:t>
        <w:br/>
        <w:t xml:space="preserve">        </w:t>
        <w:br/>
        <w:t xml:space="preserve">        echo json_encode(["success" =&gt; true, "message" =&gt; "✅ Approved successfully."]);</w:t>
        <w:br/>
        <w:t xml:space="preserve">        exit;</w:t>
        <w:br/>
        <w:t xml:space="preserve">    } elseif ($action === 'reject') {</w:t>
        <w:br/>
        <w:t xml:space="preserve">        // ❌ Delete from sportfacilities table</w:t>
        <w:br/>
        <w:t xml:space="preserve">        $deleteFacility = $conn-&gt;prepare("DELETE FROM sportfacilities WHERE facilities_id = ?");</w:t>
        <w:br/>
        <w:t xml:space="preserve">        $deleteFacility-&gt;bind_param("i", $facilitiesId);</w:t>
        <w:br/>
        <w:t xml:space="preserve">        $deleteFacility-&gt;execute();</w:t>
        <w:br/>
        <w:t xml:space="preserve">        $deleteFacility-&gt;close();</w:t>
        <w:br/>
        <w:t xml:space="preserve">        </w:t>
        <w:br/>
        <w:t xml:space="preserve">        // If there's a report_id, delete the report too</w:t>
        <w:br/>
        <w:t xml:space="preserve">        if ($reportId) {</w:t>
        <w:br/>
        <w:t xml:space="preserve">            $deleteReport = $conn-&gt;prepare("DELETE FROM reports WHERE report_id = ?");</w:t>
        <w:br/>
        <w:t xml:space="preserve">            $deleteReport-&gt;bind_param("i", $reportId);</w:t>
        <w:br/>
        <w:t xml:space="preserve">            $deleteReport-&gt;execute();</w:t>
        <w:br/>
        <w:t xml:space="preserve">            $deleteReport-&gt;close();</w:t>
        <w:br/>
        <w:t xml:space="preserve">        }</w:t>
        <w:br/>
        <w:t xml:space="preserve">        </w:t>
        <w:br/>
        <w:t xml:space="preserve">        echo json_encode(["success" =&gt; true, "message" =&gt; "❌ Rejected and deleted."]);</w:t>
        <w:br/>
        <w:t xml:space="preserve">        exit;</w:t>
        <w:br/>
        <w:t xml:space="preserve">    }</w:t>
        <w:br/>
        <w:t>}</w:t>
        <w:br/>
        <w:br/>
        <w:t>// Function to update report status</w:t>
        <w:br/>
        <w:t>function updateReportStatus() {</w:t>
        <w:br/>
        <w:t xml:space="preserve">    global $conn;</w:t>
        <w:br/>
        <w:t xml:space="preserve">    </w:t>
        <w:br/>
        <w:t xml:space="preserve">    if ($_SERVER['REQUEST_METHOD'] !== 'POST') {</w:t>
        <w:br/>
        <w:t xml:space="preserve">        echo json_encode(["success" =&gt; false, "message" =&gt; "⛔ Only POST method allowed."]);</w:t>
        <w:br/>
        <w:t xml:space="preserve">        exit;</w:t>
        <w:br/>
        <w:t xml:space="preserve">    }</w:t>
        <w:br/>
        <w:t xml:space="preserve">    </w:t>
        <w:br/>
        <w:t xml:space="preserve">    $report_id = $_POST['report_id'] ?? null;</w:t>
        <w:br/>
        <w:t xml:space="preserve">    $status = $_POST['status'] ?? null;</w:t>
        <w:br/>
        <w:t xml:space="preserve">    </w:t>
        <w:br/>
        <w:t xml:space="preserve">    if (!$report_id || !in_array($status, ['accepted', 'rejected'])) {</w:t>
        <w:br/>
        <w:t xml:space="preserve">        echo json_encode(["success" =&gt; false, "message" =&gt; "❌ Invalid input."]);</w:t>
        <w:br/>
        <w:t xml:space="preserve">        exit;</w:t>
        <w:br/>
        <w:t xml:space="preserve">    }</w:t>
        <w:br/>
        <w:t xml:space="preserve">    </w:t>
        <w:br/>
        <w:t xml:space="preserve">    $stmt = $conn-&gt;prepare("UPDATE reports SET status = ? WHERE report_id = ?");</w:t>
        <w:br/>
        <w:t xml:space="preserve">    $stmt-&gt;bind_param("si", $status, $report_id);</w:t>
        <w:br/>
        <w:t xml:space="preserve">    </w:t>
        <w:br/>
        <w:t xml:space="preserve">    if ($stmt-&gt;execute()) {</w:t>
        <w:br/>
        <w:t xml:space="preserve">        echo json_encode(["success" =&gt; true, "message" =&gt; "✅ Report updated successfully."]);</w:t>
        <w:br/>
        <w:t xml:space="preserve">    } else {</w:t>
        <w:br/>
        <w:t xml:space="preserve">        echo json_encode(["success" =&gt; false, "message" =&gt; "❌ Failed to update report."]);</w:t>
        <w:br/>
        <w:t xml:space="preserve">    }</w:t>
        <w:br/>
        <w:t xml:space="preserve">    </w:t>
        <w:br/>
        <w:t xml:space="preserve">    $stmt-&gt;close();</w:t>
        <w:br/>
        <w:t>}</w:t>
        <w:br/>
        <w:br/>
        <w:t>error_log("=== VENUEAPI.PHP DEBUG END ===");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MangeSports\MangeSports.css</w:t>
      </w:r>
    </w:p>
    <w:p>
      <w:r>
        <w:rPr>
          <w:rFonts w:ascii="Courier New" w:hAnsi="Courier New"/>
          <w:sz w:val="16"/>
        </w:rPr>
        <w:br/>
        <w:t>.menu-toggle span {</w:t>
        <w:br/>
        <w:t xml:space="preserve">  display: block;</w:t>
        <w:br/>
        <w:t xml:space="preserve">  height: 3px;</w:t>
        <w:br/>
        <w:t xml:space="preserve">  width: 100%;</w:t>
        <w:br/>
        <w:t xml:space="preserve">  background-color: #0f172a;</w:t>
        <w:br/>
        <w:t xml:space="preserve">  border-radius: 3px;</w:t>
        <w:br/>
        <w:t xml:space="preserve">  transition: all 0.3s ease;</w:t>
        <w:br/>
        <w:t>}</w:t>
        <w:br/>
        <w:br/>
        <w:t>/* Card &amp; Table */</w:t>
        <w:br/>
        <w:t>.fresh-card {</w:t>
        <w:br/>
        <w:t xml:space="preserve">  background: var(--card-bg);</w:t>
        <w:br/>
        <w:t xml:space="preserve">  backdrop-filter: blur(10px);</w:t>
        <w:br/>
        <w:t xml:space="preserve">  border: 1px solid var(--card-border);</w:t>
        <w:br/>
        <w:t xml:space="preserve">  border-radius: var(--radius);</w:t>
        <w:br/>
        <w:t xml:space="preserve">  box-shadow: var(--shadow);</w:t>
        <w:br/>
        <w:t xml:space="preserve">  padding: 30px;</w:t>
        <w:br/>
        <w:t xml:space="preserve">  margin-bottom: 40px;</w:t>
        <w:br/>
        <w:t xml:space="preserve">  width: 95%;</w:t>
        <w:br/>
        <w:t xml:space="preserve">  max-width: 1000px;</w:t>
        <w:br/>
        <w:t xml:space="preserve">  animation: fadeInUp 0.4s ease;</w:t>
        <w:br/>
        <w:t>}</w:t>
        <w:br/>
        <w:br/>
        <w:t>.fresh-card h2 {</w:t>
        <w:br/>
        <w:t xml:space="preserve">  margin-bottom: 20px;</w:t>
        <w:br/>
        <w:t xml:space="preserve">  font-size: 22px;</w:t>
        <w:br/>
        <w:t>}</w:t>
        <w:br/>
        <w:br/>
        <w:t>.fresh-table {</w:t>
        <w:br/>
        <w:t xml:space="preserve">  width: 100%;</w:t>
        <w:br/>
        <w:t xml:space="preserve">  border-collapse: collapse;</w:t>
        <w:br/>
        <w:t xml:space="preserve">  border: 1px solid #e2e8f0;</w:t>
        <w:br/>
        <w:t xml:space="preserve">  overflow-x: auto;</w:t>
        <w:br/>
        <w:t>}</w:t>
        <w:br/>
        <w:br/>
        <w:t>.table-container {</w:t>
        <w:br/>
        <w:t xml:space="preserve">  width: 100%;</w:t>
        <w:br/>
        <w:t xml:space="preserve">  overflow-x: auto;</w:t>
        <w:br/>
        <w:t xml:space="preserve">  -webkit-overflow-scrolling: touch;</w:t>
        <w:br/>
        <w:t>}</w:t>
        <w:br/>
        <w:br/>
        <w:t>.fresh-table th, .fresh-table td {</w:t>
        <w:br/>
        <w:t xml:space="preserve">  padding: 14px;</w:t>
        <w:br/>
        <w:t xml:space="preserve">  text-align: center;</w:t>
        <w:br/>
        <w:t xml:space="preserve">  border: 1px solid #e2e8f0;</w:t>
        <w:br/>
        <w:t xml:space="preserve">  background-color: #ffffffc7;</w:t>
        <w:br/>
        <w:t>}</w:t>
        <w:br/>
        <w:br/>
        <w:t>/* Buttons */</w:t>
        <w:br/>
        <w:t>.toggle-buttons {</w:t>
        <w:br/>
        <w:t xml:space="preserve">  display: flex;</w:t>
        <w:br/>
        <w:t xml:space="preserve">  gap: 20px;</w:t>
        <w:br/>
        <w:t xml:space="preserve">  margin-bottom: 40px;</w:t>
        <w:br/>
        <w:t xml:space="preserve">  flex-wrap: wrap;</w:t>
        <w:br/>
        <w:t xml:space="preserve">  justify-content: center;</w:t>
        <w:br/>
        <w:t>}</w:t>
        <w:br/>
        <w:br/>
        <w:t>.add-sport-form {</w:t>
        <w:br/>
        <w:t xml:space="preserve">  display: flex;</w:t>
        <w:br/>
        <w:t xml:space="preserve">  gap: 15px;</w:t>
        <w:br/>
        <w:t xml:space="preserve">  justify-content: center;</w:t>
        <w:br/>
        <w:t xml:space="preserve">  margin-top: 20px;</w:t>
        <w:br/>
        <w:t xml:space="preserve">  flex-wrap: wrap;</w:t>
        <w:br/>
        <w:t>}</w:t>
        <w:br/>
        <w:br/>
        <w:t>.add-sport-form input {</w:t>
        <w:br/>
        <w:t xml:space="preserve">  padding: 12px;</w:t>
        <w:br/>
        <w:t xml:space="preserve">  font-size: 15px;</w:t>
        <w:br/>
        <w:t xml:space="preserve">  border: 1px solid #cbd5e1;</w:t>
        <w:br/>
        <w:t xml:space="preserve">  border-radius: 8px;</w:t>
        <w:br/>
        <w:t xml:space="preserve">  width: 250px;</w:t>
        <w:br/>
        <w:t xml:space="preserve">  max-width: 100%;</w:t>
        <w:br/>
        <w:t xml:space="preserve">  background-color: #f8fafc;</w:t>
        <w:br/>
        <w:t xml:space="preserve">  color: var(--text-main);</w:t>
        <w:br/>
        <w:t>}</w:t>
        <w:br/>
        <w:br/>
        <w:t>.btn {</w:t>
        <w:br/>
        <w:t xml:space="preserve">  padding: 10px 20px;</w:t>
        <w:br/>
        <w:t xml:space="preserve">  border-radius: 10px;</w:t>
        <w:br/>
        <w:t xml:space="preserve">  border: none;</w:t>
        <w:br/>
        <w:t xml:space="preserve">  font-weight: bold;</w:t>
        <w:br/>
        <w:t xml:space="preserve">  cursor: pointer;</w:t>
        <w:br/>
        <w:t xml:space="preserve">  font-size: 14px;</w:t>
        <w:br/>
        <w:t xml:space="preserve">  transition: all 0.3s ease;</w:t>
        <w:br/>
        <w:t xml:space="preserve">  min-width: 100px;</w:t>
        <w:br/>
        <w:t>}</w:t>
        <w:br/>
        <w:br/>
        <w:t>.btn:hover {</w:t>
        <w:br/>
        <w:t xml:space="preserve">  transform: scale(1.05);</w:t>
        <w:br/>
        <w:t>}</w:t>
        <w:br/>
        <w:br/>
        <w:t>.btn.primary {</w:t>
        <w:br/>
        <w:t xml:space="preserve">  background: linear-gradient(to right, var(--primary), var(--secondary));</w:t>
        <w:br/>
        <w:t xml:space="preserve">  color: white;</w:t>
        <w:br/>
        <w:t>}</w:t>
        <w:br/>
        <w:br/>
        <w:t>.btn.green {</w:t>
        <w:br/>
        <w:t xml:space="preserve">  background: var(--secondary);</w:t>
        <w:br/>
        <w:t xml:space="preserve">  color: white;</w:t>
        <w:br/>
        <w:t>}</w:t>
        <w:br/>
        <w:br/>
        <w:t>.btn.blue {</w:t>
        <w:br/>
        <w:t xml:space="preserve">  background: var(--primary);</w:t>
        <w:br/>
        <w:t xml:space="preserve">  color: white;</w:t>
        <w:br/>
        <w:t>}</w:t>
        <w:br/>
        <w:br/>
        <w:t>.btn.delete {</w:t>
        <w:br/>
        <w:t xml:space="preserve">  background-color: var(--danger);</w:t>
        <w:br/>
        <w:t xml:space="preserve">  color: white;</w:t>
        <w:br/>
        <w:t>}</w:t>
        <w:br/>
        <w:br/>
        <w:t>.btn.accept {</w:t>
        <w:br/>
        <w:t xml:space="preserve">  background-color: var(--secondary);</w:t>
        <w:br/>
        <w:t xml:space="preserve">  color: white;</w:t>
        <w:br/>
        <w:t>}</w:t>
        <w:br/>
        <w:br/>
        <w:t>.hidden {</w:t>
        <w:br/>
        <w:t xml:space="preserve">  display: none;</w:t>
        <w:br/>
        <w:t>}</w:t>
        <w:br/>
        <w:br/>
        <w:t>.message-box {</w:t>
        <w:br/>
        <w:t xml:space="preserve">  margin: 10px 0;</w:t>
        <w:br/>
        <w:t xml:space="preserve">  padding: 10px;</w:t>
        <w:br/>
        <w:t xml:space="preserve">  font-weight: bold;</w:t>
        <w:br/>
        <w:t xml:space="preserve">  border-radius: 5px;</w:t>
        <w:br/>
        <w:t xml:space="preserve">  display: none;</w:t>
        <w:br/>
        <w:t xml:space="preserve">  width: 100%;</w:t>
        <w:br/>
        <w:t xml:space="preserve">  text-align: center;</w:t>
        <w:br/>
        <w:t>}</w:t>
        <w:br/>
        <w:br/>
        <w:t>.message-success {</w:t>
        <w:br/>
        <w:t xml:space="preserve">  color: green;</w:t>
        <w:br/>
        <w:t xml:space="preserve">  background-color: #e3f9e5;</w:t>
        <w:br/>
        <w:t xml:space="preserve">  border: 1px solid #8bd48b;</w:t>
        <w:br/>
        <w:t>}</w:t>
        <w:br/>
        <w:br/>
        <w:t>.message-error {</w:t>
        <w:br/>
        <w:t xml:space="preserve">  color: red;</w:t>
        <w:br/>
        <w:t xml:space="preserve">  background-color: #fce4e4;</w:t>
        <w:br/>
        <w:t xml:space="preserve">  border: 1px solid #f5a3a3;</w:t>
        <w:br/>
        <w:t>}</w:t>
        <w:br/>
        <w:br/>
        <w:t>@keyframes fadeInUp {</w:t>
        <w:br/>
        <w:t xml:space="preserve">  from { opacity: 0; transform: translateY(20px); }</w:t>
        <w:br/>
        <w:t xml:space="preserve">  to { opacity: 1; transform: translateY(0); }</w:t>
        <w:br/>
        <w:t>}</w:t>
        <w:br/>
        <w:br/>
        <w:t>/* Responsive Media Queries */</w:t>
        <w:br/>
        <w:br/>
        <w:t>/* Large screens (desktops, up to 1200px) */</w:t>
        <w:br/>
        <w:t>@media screen and (max-width: 1200px) {</w:t>
        <w:br/>
        <w:t xml:space="preserve">  .fresh-card {</w:t>
        <w:br/>
        <w:t xml:space="preserve">    padding: 25px;</w:t>
        <w:br/>
        <w:t xml:space="preserve">  }</w:t>
        <w:br/>
        <w:t xml:space="preserve">  </w:t>
        <w:br/>
        <w:t xml:space="preserve">  .toggle-buttons {</w:t>
        <w:br/>
        <w:t xml:space="preserve">    gap: 15px;</w:t>
        <w:br/>
        <w:t xml:space="preserve">  }</w:t>
        <w:br/>
        <w:t>}</w:t>
        <w:br/>
        <w:br/>
        <w:t>/* Medium screens (tablets, up to 992px) */</w:t>
        <w:br/>
        <w:t>@media screen and (max-width: 992px) {</w:t>
        <w:br/>
        <w:t xml:space="preserve">  .nav-container {</w:t>
        <w:br/>
        <w:t xml:space="preserve">    padding: 0 15px;</w:t>
        <w:br/>
        <w:t xml:space="preserve">  }</w:t>
        <w:br/>
        <w:t xml:space="preserve">  </w:t>
        <w:br/>
        <w:t xml:space="preserve">  .logo-title {</w:t>
        <w:br/>
        <w:t xml:space="preserve">    font-size: 36px;</w:t>
        <w:br/>
        <w:t xml:space="preserve">  }</w:t>
        <w:br/>
        <w:t xml:space="preserve">  </w:t>
        <w:br/>
        <w:t xml:space="preserve">  .fresh-card {</w:t>
        <w:br/>
        <w:t xml:space="preserve">    padding: 20px;</w:t>
        <w:br/>
        <w:t xml:space="preserve">  }</w:t>
        <w:br/>
        <w:t xml:space="preserve">  </w:t>
        <w:br/>
        <w:t xml:space="preserve">  .fresh-table th, .fresh-table td {</w:t>
        <w:br/>
        <w:t xml:space="preserve">    padding: 12px 10px;</w:t>
        <w:br/>
        <w:t xml:space="preserve">    font-size: 14px;</w:t>
        <w:br/>
        <w:t xml:space="preserve">  }</w:t>
        <w:br/>
        <w:t xml:space="preserve">  </w:t>
        <w:br/>
        <w:t xml:space="preserve">  .btn {</w:t>
        <w:br/>
        <w:t xml:space="preserve">    padding: 10px 15px;</w:t>
        <w:br/>
        <w:t xml:space="preserve">    font-size: 13px;</w:t>
        <w:br/>
        <w:t xml:space="preserve">  }</w:t>
        <w:br/>
        <w:t xml:space="preserve">  </w:t>
        <w:br/>
        <w:t xml:space="preserve">  .add-sport-form input {</w:t>
        <w:br/>
        <w:t xml:space="preserve">    width: 220px;</w:t>
        <w:br/>
        <w:t xml:space="preserve">  }</w:t>
        <w:br/>
        <w:t>}</w:t>
        <w:br/>
        <w:br/>
        <w:t>/* Small screens (landscape phones, up to 768px) */</w:t>
        <w:br/>
        <w:t>@media screen and (max-width: 768px) {</w:t>
        <w:br/>
        <w:t xml:space="preserve">  body {</w:t>
        <w:br/>
        <w:t xml:space="preserve">    padding: 30px 15px;</w:t>
        <w:br/>
        <w:t xml:space="preserve">  }</w:t>
        <w:br/>
        <w:t xml:space="preserve">  </w:t>
        <w:br/>
        <w:t xml:space="preserve">  .admin-navbar {</w:t>
        <w:br/>
        <w:t xml:space="preserve">    padding: 12px 0;</w:t>
        <w:br/>
        <w:t xml:space="preserve">  }</w:t>
        <w:br/>
        <w:t xml:space="preserve">  </w:t>
        <w:br/>
        <w:t xml:space="preserve">  .nav-container {</w:t>
        <w:br/>
        <w:t xml:space="preserve">    justify-content: center;</w:t>
        <w:br/>
        <w:t xml:space="preserve">  }</w:t>
        <w:br/>
        <w:t xml:space="preserve">  </w:t>
        <w:br/>
        <w:t xml:space="preserve">  .logo {</w:t>
        <w:br/>
        <w:t xml:space="preserve">    margin-bottom: 10px;</w:t>
        <w:br/>
        <w:t xml:space="preserve">    text-align: center;</w:t>
        <w:br/>
        <w:t xml:space="preserve">  }</w:t>
        <w:br/>
        <w:t xml:space="preserve">  </w:t>
        <w:br/>
        <w:t xml:space="preserve">  .nav-links {</w:t>
        <w:br/>
        <w:t xml:space="preserve">    width: 100%;</w:t>
        <w:br/>
        <w:t xml:space="preserve">    justify-content: center;</w:t>
        <w:br/>
        <w:t xml:space="preserve">  }</w:t>
        <w:br/>
        <w:t xml:space="preserve">  </w:t>
        <w:br/>
        <w:t xml:space="preserve">  .nav-links li a {</w:t>
        <w:br/>
        <w:t xml:space="preserve">    padding: 8px 14px;</w:t>
        <w:br/>
        <w:t xml:space="preserve">    font-size: 14px;</w:t>
        <w:br/>
        <w:t xml:space="preserve">  }</w:t>
        <w:br/>
        <w:t xml:space="preserve">  </w:t>
        <w:br/>
        <w:t xml:space="preserve">  .logo-title {</w:t>
        <w:br/>
        <w:t xml:space="preserve">    font-size: 32px;</w:t>
        <w:br/>
        <w:t xml:space="preserve">  }</w:t>
        <w:br/>
        <w:t xml:space="preserve">  </w:t>
        <w:br/>
        <w:t xml:space="preserve">  .admin-title {</w:t>
        <w:br/>
        <w:t xml:space="preserve">    margin: 30px 0 15px;</w:t>
        <w:br/>
        <w:t xml:space="preserve">  }</w:t>
        <w:br/>
        <w:t xml:space="preserve">  </w:t>
        <w:br/>
        <w:t xml:space="preserve">  .fresh-card {</w:t>
        <w:br/>
        <w:t xml:space="preserve">    padding: 20px 15px;</w:t>
        <w:br/>
        <w:t xml:space="preserve">    width: 100%;</w:t>
        <w:br/>
        <w:t xml:space="preserve">  }</w:t>
        <w:br/>
        <w:t xml:space="preserve">  </w:t>
        <w:br/>
        <w:t xml:space="preserve">  .fresh-card h2 {</w:t>
        <w:br/>
        <w:t xml:space="preserve">    font-size: 20px;</w:t>
        <w:br/>
        <w:t xml:space="preserve">    margin-bottom: 15px;</w:t>
        <w:br/>
        <w:t xml:space="preserve">  }</w:t>
        <w:br/>
        <w:t xml:space="preserve">  </w:t>
        <w:br/>
        <w:t xml:space="preserve">  .toggle-buttons {</w:t>
        <w:br/>
        <w:t xml:space="preserve">    gap: 10px;</w:t>
        <w:br/>
        <w:t xml:space="preserve">    margin-bottom: 30px;</w:t>
        <w:br/>
        <w:t xml:space="preserve">  }</w:t>
        <w:br/>
        <w:t xml:space="preserve">  </w:t>
        <w:br/>
        <w:t xml:space="preserve">  .fresh-table th, .fresh-table td {</w:t>
        <w:br/>
        <w:t xml:space="preserve">    padding: 10px 8px;</w:t>
        <w:br/>
        <w:t xml:space="preserve">    font-size: 13px;</w:t>
        <w:br/>
        <w:t xml:space="preserve">  }</w:t>
        <w:br/>
        <w:t xml:space="preserve">  </w:t>
        <w:br/>
        <w:t xml:space="preserve">  .add-sport-form {</w:t>
        <w:br/>
        <w:t xml:space="preserve">    gap: 10px;</w:t>
        <w:br/>
        <w:t xml:space="preserve">    flex-direction: column;</w:t>
        <w:br/>
        <w:t xml:space="preserve">    align-items: center;</w:t>
        <w:br/>
        <w:t xml:space="preserve">  }</w:t>
        <w:br/>
        <w:t xml:space="preserve">  </w:t>
        <w:br/>
        <w:t xml:space="preserve">  .add-sport-form input {</w:t>
        <w:br/>
        <w:t xml:space="preserve">    width: 100%;</w:t>
        <w:br/>
        <w:t xml:space="preserve">    max-width: 300px;</w:t>
        <w:br/>
        <w:t xml:space="preserve">  }</w:t>
        <w:br/>
        <w:t xml:space="preserve">  </w:t>
        <w:br/>
        <w:t xml:space="preserve">  .btn {</w:t>
        <w:br/>
        <w:t xml:space="preserve">    padding: 8px 12px;</w:t>
        <w:br/>
        <w:t xml:space="preserve">    width: 100%;</w:t>
        <w:br/>
        <w:t xml:space="preserve">    max-width: 300px;</w:t>
        <w:br/>
        <w:t xml:space="preserve">  }</w:t>
        <w:br/>
        <w:t>}</w:t>
        <w:br/>
        <w:br/>
        <w:t>/* Extra small screens (phones, up to 576px) */</w:t>
        <w:br/>
        <w:t>@media screen and (max-width: 576px) {</w:t>
        <w:br/>
        <w:t xml:space="preserve">  body {</w:t>
        <w:br/>
        <w:t xml:space="preserve">    padding: 20px 10px;</w:t>
        <w:br/>
        <w:t xml:space="preserve">  }</w:t>
        <w:br/>
        <w:t xml:space="preserve">  </w:t>
        <w:br/>
        <w:t xml:space="preserve">  /* Implement hamburger menu for mobile */</w:t>
        <w:br/>
        <w:t xml:space="preserve">  .menu-toggle {</w:t>
        <w:br/>
        <w:t xml:space="preserve">    display: flex;</w:t>
        <w:br/>
        <w:t xml:space="preserve">    position: absolute;</w:t>
        <w:br/>
        <w:t xml:space="preserve">    right: 20px;</w:t>
        <w:br/>
        <w:t xml:space="preserve">    top: 20px;</w:t>
        <w:br/>
        <w:t xml:space="preserve">  }</w:t>
        <w:br/>
        <w:t xml:space="preserve">  </w:t>
        <w:br/>
        <w:t xml:space="preserve">  .nav-container {</w:t>
        <w:br/>
        <w:t xml:space="preserve">    flex-direction: column;</w:t>
        <w:br/>
        <w:t xml:space="preserve">    align-items: center;</w:t>
        <w:br/>
        <w:t xml:space="preserve">    padding-top: 15px;</w:t>
        <w:br/>
        <w:t xml:space="preserve">    padding-bottom: 15px;</w:t>
        <w:br/>
        <w:t xml:space="preserve">  }</w:t>
        <w:br/>
        <w:t xml:space="preserve">  </w:t>
        <w:br/>
        <w:t xml:space="preserve">  .nav-links {</w:t>
        <w:br/>
        <w:t xml:space="preserve">    flex-direction: column;</w:t>
        <w:br/>
        <w:t xml:space="preserve">    width: 100%;</w:t>
        <w:br/>
        <w:t xml:space="preserve">    gap: 8px;</w:t>
        <w:br/>
        <w:t xml:space="preserve">    max-height: 0;</w:t>
        <w:br/>
        <w:t xml:space="preserve">    overflow: hidden;</w:t>
        <w:br/>
        <w:t xml:space="preserve">    transition: max-height 0.5s ease;</w:t>
        <w:br/>
        <w:t xml:space="preserve">  }</w:t>
        <w:br/>
        <w:t xml:space="preserve">  </w:t>
        <w:br/>
        <w:t xml:space="preserve">  .nav-links.active {</w:t>
        <w:br/>
        <w:t xml:space="preserve">    max-height: 500px;</w:t>
        <w:br/>
        <w:t xml:space="preserve">  }</w:t>
        <w:br/>
        <w:t xml:space="preserve">  </w:t>
        <w:br/>
        <w:t xml:space="preserve">  .nav-links li {</w:t>
        <w:br/>
        <w:t xml:space="preserve">    width: 100%;</w:t>
        <w:br/>
        <w:t xml:space="preserve">  }</w:t>
        <w:br/>
        <w:t xml:space="preserve">  </w:t>
        <w:br/>
        <w:t xml:space="preserve">  .nav-links li a {</w:t>
        <w:br/>
        <w:t xml:space="preserve">    text-align: center;</w:t>
        <w:br/>
        <w:t xml:space="preserve">    width: 100%;</w:t>
        <w:br/>
        <w:t xml:space="preserve">  }</w:t>
        <w:br/>
        <w:t xml:space="preserve">  </w:t>
        <w:br/>
        <w:t xml:space="preserve">  .logo-title {</w:t>
        <w:br/>
        <w:t xml:space="preserve">    font-size: 28px;</w:t>
        <w:br/>
        <w:t xml:space="preserve">  }</w:t>
        <w:br/>
        <w:t xml:space="preserve">  </w:t>
        <w:br/>
        <w:t xml:space="preserve">  .admin-title {</w:t>
        <w:br/>
        <w:t xml:space="preserve">    margin: 25px 0 15px;</w:t>
        <w:br/>
        <w:t xml:space="preserve">  }</w:t>
        <w:br/>
        <w:t xml:space="preserve">  </w:t>
        <w:br/>
        <w:t xml:space="preserve">  .fresh-card {</w:t>
        <w:br/>
        <w:t xml:space="preserve">    padding: 15px 10px;</w:t>
        <w:br/>
        <w:t xml:space="preserve">  }</w:t>
        <w:br/>
        <w:t xml:space="preserve">  </w:t>
        <w:br/>
        <w:t xml:space="preserve">  .fresh-card h2 {</w:t>
        <w:br/>
        <w:t xml:space="preserve">    font-size: 18px;</w:t>
        <w:br/>
        <w:t xml:space="preserve">  }</w:t>
        <w:br/>
        <w:t xml:space="preserve">  </w:t>
        <w:br/>
        <w:t xml:space="preserve">  .toggle-buttons {</w:t>
        <w:br/>
        <w:t xml:space="preserve">    flex-direction: column;</w:t>
        <w:br/>
        <w:t xml:space="preserve">    width: 100%;</w:t>
        <w:br/>
        <w:t xml:space="preserve">    max-width: 250px;</w:t>
        <w:br/>
        <w:t xml:space="preserve">    margin-left: auto;</w:t>
        <w:br/>
        <w:t xml:space="preserve">    margin-right: auto;</w:t>
        <w:br/>
        <w:t xml:space="preserve">    gap: 8px;</w:t>
        <w:br/>
        <w:t xml:space="preserve">  }</w:t>
        <w:br/>
        <w:t xml:space="preserve">  </w:t>
        <w:br/>
        <w:t xml:space="preserve">  .btn {</w:t>
        <w:br/>
        <w:t xml:space="preserve">    width: 100%;</w:t>
        <w:br/>
        <w:t xml:space="preserve">  }</w:t>
        <w:br/>
        <w:t xml:space="preserve">  </w:t>
        <w:br/>
        <w:t xml:space="preserve">  .fresh-table th, .fresh-table td {</w:t>
        <w:br/>
        <w:t xml:space="preserve">    padding: 8px 5px;</w:t>
        <w:br/>
        <w:t xml:space="preserve">    font-size: 12px;</w:t>
        <w:br/>
        <w:t xml:space="preserve">  }</w:t>
        <w:br/>
        <w:t xml:space="preserve">  </w:t>
        <w:br/>
        <w:t xml:space="preserve">  .message-box {</w:t>
        <w:br/>
        <w:t xml:space="preserve">    padding: 8px;</w:t>
        <w:br/>
        <w:t xml:space="preserve">    font-size: 13px;</w:t>
        <w:br/>
        <w:t xml:space="preserve">  }</w:t>
        <w:br/>
        <w:t>}</w:t>
        <w:br/>
        <w:br/>
        <w:t>/* Very small screens (small phones, up to 375px) */</w:t>
        <w:br/>
        <w:t>@media screen and (max-width: 375px) {</w:t>
        <w:br/>
        <w:t xml:space="preserve">  .logo-title {</w:t>
        <w:br/>
        <w:t xml:space="preserve">    font-size: 24px;</w:t>
        <w:br/>
        <w:t xml:space="preserve">  }</w:t>
        <w:br/>
        <w:t xml:space="preserve">  </w:t>
        <w:br/>
        <w:t xml:space="preserve">  .fresh-card {</w:t>
        <w:br/>
        <w:t xml:space="preserve">    padding: 12px 8px;</w:t>
        <w:br/>
        <w:t xml:space="preserve">  }</w:t>
        <w:br/>
        <w:t xml:space="preserve">  </w:t>
        <w:br/>
        <w:t xml:space="preserve">  .fresh-table th, .fresh-table td {</w:t>
        <w:br/>
        <w:t xml:space="preserve">    padding: 6px 4px;</w:t>
        <w:br/>
        <w:t xml:space="preserve">    font-size: 11px;</w:t>
        <w:br/>
        <w:t xml:space="preserve">  }</w:t>
        <w:br/>
        <w:t>}</w:t>
        <w:br/>
        <w:br/>
        <w:t>/* CSS for JavaScript-controlled mobile menu */</w:t>
        <w:br/>
        <w:t>/* Add this JavaScript to make the mobile menu work:</w:t>
        <w:br/>
        <w:t>document.addEventListener('DOMContentLoaded', function() {</w:t>
        <w:br/>
        <w:t xml:space="preserve">  const menuToggle = document.querySelector('.menu-toggle');</w:t>
        <w:br/>
        <w:t xml:space="preserve">  const navLinks = document.querySelector('.nav-links');</w:t>
        <w:br/>
        <w:t xml:space="preserve">  </w:t>
        <w:br/>
        <w:t xml:space="preserve">  if (menuToggle &amp;&amp; navLinks) {</w:t>
        <w:br/>
        <w:t xml:space="preserve">    menuToggle.addEventListener('click', function() {</w:t>
        <w:br/>
        <w:t xml:space="preserve">      navLinks.classList.toggle('active');</w:t>
        <w:br/>
        <w:t xml:space="preserve">    });</w:t>
        <w:br/>
        <w:t xml:space="preserve">  }</w:t>
        <w:br/>
        <w:t>});</w:t>
        <w:br/>
        <w:t>*/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MangeSports\MangeSports.html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&lt;title&gt;Manage Sports | Admin&lt;/title&gt;</w:t>
        <w:br/>
        <w:t xml:space="preserve">  &lt;link rel="stylesheet" href="MangeSports.css" /&gt;</w:t>
        <w:br/>
        <w:t xml:space="preserve">  &lt;link href="https://fonts.googleapis.com/css2?family=Outfit:wght@500;600&amp;display=swap" rel="stylesheet"&gt;</w:t>
        <w:br/>
        <w:t xml:space="preserve">  &lt;script defer src="MangeSports.js"&gt;&lt;/script&gt;</w:t>
        <w:br/>
        <w:t>&lt;/head&gt;</w:t>
        <w:br/>
        <w:t>&lt;body&gt;</w:t>
        <w:br/>
        <w:br/>
        <w:br/>
        <w:t xml:space="preserve">  &lt;!-- ✅ Current Sports Section --&gt;</w:t>
        <w:br/>
        <w:t xml:space="preserve">  &lt;section class="fresh-card"&gt;</w:t>
        <w:br/>
        <w:t xml:space="preserve">    &lt;h2&gt;Current Sports&lt;/h2&gt;</w:t>
        <w:br/>
        <w:t xml:space="preserve">    &lt;table class="fresh-table"&gt;</w:t>
        <w:br/>
        <w:t xml:space="preserve">      &lt;thead&gt;</w:t>
        <w:br/>
        <w:t xml:space="preserve">        &lt;tr&gt;</w:t>
        <w:br/>
        <w:t xml:space="preserve">          &lt;th&gt;#&lt;/th&gt;</w:t>
        <w:br/>
        <w:t xml:space="preserve">          &lt;th&gt;Sport Name&lt;/th&gt;</w:t>
        <w:br/>
        <w:t xml:space="preserve">          &lt;th&gt;Action&lt;/th&gt;</w:t>
        <w:br/>
        <w:t xml:space="preserve">        &lt;/tr&gt;</w:t>
        <w:br/>
        <w:t xml:space="preserve">      &lt;/thead&gt;</w:t>
        <w:br/>
        <w:t xml:space="preserve">      &lt;tbody id="currentSportsTableBody"&gt;</w:t>
        <w:br/>
        <w:t xml:space="preserve">        &lt;!-- Will be filled using JavaScript --&gt;</w:t>
        <w:br/>
        <w:t xml:space="preserve">      &lt;/tbody&gt;</w:t>
        <w:br/>
        <w:t xml:space="preserve">    &lt;/table&gt;</w:t>
        <w:br/>
        <w:t xml:space="preserve">  &lt;/section&gt;</w:t>
        <w:br/>
        <w:t xml:space="preserve">  &lt;div id="sportMessage" class="message-box"&gt;&lt;/div&gt;</w:t>
        <w:br/>
        <w:t xml:space="preserve">  &lt;!-- ✅ Toggle Buttons --&gt;</w:t>
        <w:br/>
        <w:t xml:space="preserve">  &lt;div class="toggle-buttons"&gt;</w:t>
        <w:br/>
        <w:t xml:space="preserve">    &lt;button onclick="toggleSection('suggestedSection'); loadSuggestedSports()" class="btn blue"&gt;</w:t>
        <w:br/>
        <w:t xml:space="preserve">      View Suggested Sports</w:t>
        <w:br/>
        <w:t xml:space="preserve">    &lt;/button&gt;    </w:t>
        <w:br/>
        <w:t xml:space="preserve">    &lt;button onclick="toggleSection('addSection')" class="btn green"&gt;+ Add New Sport&lt;/button&gt;</w:t>
        <w:br/>
        <w:t xml:space="preserve">  &lt;/div&gt;</w:t>
        <w:br/>
        <w:br/>
        <w:t xml:space="preserve">  &lt;!-- ✅ Suggested Sports Section --&gt;</w:t>
        <w:br/>
        <w:t xml:space="preserve">  &lt;section class="fresh-card hidden" id="suggestedSection"&gt;</w:t>
        <w:br/>
        <w:t xml:space="preserve">    &lt;h2&gt;Suggested Sports&lt;/h2&gt;</w:t>
        <w:br/>
        <w:t xml:space="preserve">    &lt;table class="fresh-table"&gt;</w:t>
        <w:br/>
        <w:t xml:space="preserve">      &lt;thead&gt;</w:t>
        <w:br/>
        <w:t xml:space="preserve">        &lt;tr&gt;</w:t>
        <w:br/>
        <w:t xml:space="preserve">          &lt;th&gt;#&lt;/th&gt;</w:t>
        <w:br/>
        <w:t xml:space="preserve">          &lt;th&gt;Suggested Sport&lt;/th&gt;</w:t>
        <w:br/>
        <w:t xml:space="preserve">          &lt;th&gt;Actions&lt;/th&gt;</w:t>
        <w:br/>
        <w:t xml:space="preserve">        &lt;/tr&gt;</w:t>
        <w:br/>
        <w:t xml:space="preserve">      &lt;/thead&gt;</w:t>
        <w:br/>
        <w:t xml:space="preserve">      &lt;tbody id="suggestedSportsTableBody"&gt;</w:t>
        <w:br/>
        <w:t xml:space="preserve">        &lt;!-- Will be filled using JavaScript --&gt;</w:t>
        <w:br/>
        <w:t xml:space="preserve">      &lt;/tbody&gt;</w:t>
        <w:br/>
        <w:t xml:space="preserve">    &lt;/table&gt;</w:t>
        <w:br/>
        <w:t xml:space="preserve">  &lt;/section&gt;</w:t>
        <w:br/>
        <w:t xml:space="preserve">  </w:t>
        <w:br/>
        <w:br/>
        <w:t xml:space="preserve">  &lt;!-- ✅ Add New Sport Section --&gt;</w:t>
        <w:br/>
        <w:t xml:space="preserve">  &lt;section class="fresh-card hidden" id="addSection"&gt;</w:t>
        <w:br/>
        <w:t xml:space="preserve">    &lt;h2&gt;Add New Sport&lt;/h2&gt;</w:t>
        <w:br/>
        <w:t xml:space="preserve">    &lt;form class="add-sport-form"&gt;</w:t>
        <w:br/>
        <w:t xml:space="preserve">      &lt;input type="text" placeholder="Sport Name" id="newSportName" required /&gt;</w:t>
        <w:br/>
        <w:t xml:space="preserve">      &lt;button id="addSportBtn" class="btn primary"&gt;Add Sport&lt;/button&gt;</w:t>
        <w:br/>
        <w:t xml:space="preserve">    &lt;/form&gt;</w:t>
        <w:br/>
        <w:t xml:space="preserve">  &lt;/section&gt;</w:t>
        <w:br/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MangeSports\MangeSports.js</w:t>
      </w:r>
    </w:p>
    <w:p>
      <w:r>
        <w:rPr>
          <w:rFonts w:ascii="Courier New" w:hAnsi="Courier New"/>
          <w:sz w:val="16"/>
        </w:rPr>
        <w:t>document.addEventListener("DOMContentLoaded", function () {</w:t>
        <w:br/>
        <w:t xml:space="preserve">  loadAcceptedSports(); // 🔹 Load accepted sports</w:t>
        <w:br/>
        <w:br/>
        <w:t xml:space="preserve">  // 🔹 Load accepted sports</w:t>
        <w:br/>
        <w:t xml:space="preserve">  function loadAcceptedSports() {</w:t>
        <w:br/>
        <w:t xml:space="preserve">    fetch("MangeSportsController.php?action=get_accepted_sports")</w:t>
        <w:br/>
        <w:t xml:space="preserve">      .then(res =&gt; res.json())</w:t>
        <w:br/>
        <w:t xml:space="preserve">      .then(data =&gt; {</w:t>
        <w:br/>
        <w:t xml:space="preserve">        const tableBody = document.getElementById("currentSportsTableBody");</w:t>
        <w:br/>
        <w:t xml:space="preserve">        tableBody.innerHTML = "";</w:t>
        <w:br/>
        <w:br/>
        <w:t xml:space="preserve">        data.forEach((sport, index) =&gt; {</w:t>
        <w:br/>
        <w:t xml:space="preserve">          const row = document.createElement("tr");</w:t>
        <w:br/>
        <w:t xml:space="preserve">          row.innerHTML = `</w:t>
        <w:br/>
        <w:t xml:space="preserve">            &lt;td&gt;${index + 1}&lt;/td&gt;</w:t>
        <w:br/>
        <w:t xml:space="preserve">            &lt;td&gt;${sport.sport_name}&lt;/td&gt;</w:t>
        <w:br/>
        <w:t xml:space="preserve">            &lt;td&gt;&lt;button class="btn delete" data-sport-id="${sport.sport_id}" onclick="deleteSport(${sport.sport_id})"&gt;Delete&lt;/button&gt;&lt;/td&gt;</w:t>
        <w:br/>
        <w:t xml:space="preserve">          `;</w:t>
        <w:br/>
        <w:t xml:space="preserve">          tableBody.appendChild(row);</w:t>
        <w:br/>
        <w:t xml:space="preserve">        });</w:t>
        <w:br/>
        <w:t xml:space="preserve">      })</w:t>
        <w:br/>
        <w:t xml:space="preserve">      .catch(err =&gt; {</w:t>
        <w:br/>
        <w:t xml:space="preserve">        console.error("❌ Failed to load accepted sports:", err);</w:t>
        <w:br/>
        <w:t xml:space="preserve">      });</w:t>
        <w:br/>
        <w:t xml:space="preserve">  }</w:t>
        <w:br/>
        <w:br/>
        <w:t xml:space="preserve">  // 🔹 Toggle section visibility</w:t>
        <w:br/>
        <w:t xml:space="preserve">  window.toggleSection = function (id) {</w:t>
        <w:br/>
        <w:t xml:space="preserve">    document.getElementById(id).classList.toggle("hidden");</w:t>
        <w:br/>
        <w:t xml:space="preserve">  };</w:t>
        <w:br/>
        <w:br/>
        <w:t xml:space="preserve">  // 🔹 Load suggested sports</w:t>
        <w:br/>
        <w:t xml:space="preserve">  window.loadSuggestedSports = function () {</w:t>
        <w:br/>
        <w:t xml:space="preserve">    fetch("MangeSportsController.php?action=get_suggested_sports")</w:t>
        <w:br/>
        <w:t xml:space="preserve">      .then(res =&gt; res.json())</w:t>
        <w:br/>
        <w:t xml:space="preserve">      .then(data =&gt; {</w:t>
        <w:br/>
        <w:t xml:space="preserve">        const table = document.getElementById("suggestedSportsTableBody");</w:t>
        <w:br/>
        <w:t xml:space="preserve">        table.innerHTML = "";</w:t>
        <w:br/>
        <w:t xml:space="preserve">        data.forEach((report, index) =&gt; {</w:t>
        <w:br/>
        <w:t xml:space="preserve">          const row = document.createElement("tr");</w:t>
        <w:br/>
        <w:t xml:space="preserve">          row.innerHTML = `</w:t>
        <w:br/>
        <w:t xml:space="preserve">            &lt;td&gt;${index + 1}&lt;/td&gt;</w:t>
        <w:br/>
        <w:t xml:space="preserve">            &lt;td&gt;${report.suggested_sport_name}&lt;/td&gt;</w:t>
        <w:br/>
        <w:t xml:space="preserve">            &lt;td&gt;</w:t>
        <w:br/>
        <w:t xml:space="preserve">              &lt;button class="btn accept" onclick="handleAction('accept', ${report.report_id}, '${report.suggested_sport_name}')"&gt;Accept&lt;/button&gt;</w:t>
        <w:br/>
        <w:t xml:space="preserve">              &lt;button class="btn delete" onclick="handleAction('reject', ${report.report_id})"&gt;Reject&lt;/button&gt;</w:t>
        <w:br/>
        <w:t xml:space="preserve">            &lt;/td&gt;</w:t>
        <w:br/>
        <w:t xml:space="preserve">          `;</w:t>
        <w:br/>
        <w:t xml:space="preserve">          table.appendChild(row);</w:t>
        <w:br/>
        <w:t xml:space="preserve">        });</w:t>
        <w:br/>
        <w:t xml:space="preserve">      })</w:t>
        <w:br/>
        <w:t xml:space="preserve">      .catch(err =&gt; {</w:t>
        <w:br/>
        <w:t xml:space="preserve">        console.error("❌ Failed to load suggested sports:", err);</w:t>
        <w:br/>
        <w:t xml:space="preserve">      });</w:t>
        <w:br/>
        <w:t xml:space="preserve">  };</w:t>
        <w:br/>
        <w:br/>
        <w:t xml:space="preserve">  // 🔹 Handle accept/reject action</w:t>
        <w:br/>
        <w:t xml:space="preserve">  window.handleAction = function (action, reportId, sportName = null) {</w:t>
        <w:br/>
        <w:t xml:space="preserve">    const bodyData = new URLSearchParams({ action, report_id: reportId });</w:t>
        <w:br/>
        <w:t xml:space="preserve">    if (sportName) bodyData.append("sport_name", sportName);</w:t>
        <w:br/>
        <w:br/>
        <w:t xml:space="preserve">    fetch("MangeSportsController.php", {</w:t>
        <w:br/>
        <w:t xml:space="preserve">      method: "POST",</w:t>
        <w:br/>
        <w:t xml:space="preserve">      headers: { "Content-Type": "application/x-www-form-urlencoded" },</w:t>
        <w:br/>
        <w:t xml:space="preserve">      body: bodyData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alert(data.message);</w:t>
        <w:br/>
        <w:t xml:space="preserve">        if (data.success) {</w:t>
        <w:br/>
        <w:t xml:space="preserve">          loadSuggestedSports();</w:t>
        <w:br/>
        <w:t xml:space="preserve">          loadAcceptedSports();</w:t>
        <w:br/>
        <w:t xml:space="preserve">        }</w:t>
        <w:br/>
        <w:t xml:space="preserve">      })</w:t>
        <w:br/>
        <w:t xml:space="preserve">      .catch(err =&gt; {</w:t>
        <w:br/>
        <w:t xml:space="preserve">        console.error("❌ Failed to handle action:", err);</w:t>
        <w:br/>
        <w:t xml:space="preserve">      });</w:t>
        <w:br/>
        <w:t xml:space="preserve">  };</w:t>
        <w:br/>
        <w:br/>
        <w:t xml:space="preserve">  // 🔹 Add a new sport</w:t>
        <w:br/>
        <w:t xml:space="preserve">  document.getElementById("addSportBtn").addEventListener("click", () =&gt; {</w:t>
        <w:br/>
        <w:t xml:space="preserve">    const name = document.getElementById("newSportName").value.trim();</w:t>
        <w:br/>
        <w:t xml:space="preserve">    if (!name) return alert("Please enter sport name");</w:t>
        <w:br/>
        <w:br/>
        <w:t xml:space="preserve">    fetch("MangeSportsController.php", {</w:t>
        <w:br/>
        <w:t xml:space="preserve">      method: "POST",</w:t>
        <w:br/>
        <w:t xml:space="preserve">      headers: { "Content-Type": "application/x-www-form-urlencoded" },</w:t>
        <w:br/>
        <w:t xml:space="preserve">      body: new URLSearchParams({ action: "add_sport", name })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alert(data.message);</w:t>
        <w:br/>
        <w:t xml:space="preserve">        if (data.success) {</w:t>
        <w:br/>
        <w:t xml:space="preserve">          loadSuggestedSports();</w:t>
        <w:br/>
        <w:t xml:space="preserve">          loadAcceptedSports();</w:t>
        <w:br/>
        <w:t xml:space="preserve">        }</w:t>
        <w:br/>
        <w:t xml:space="preserve">      })</w:t>
        <w:br/>
        <w:t xml:space="preserve">      .catch(err =&gt; {</w:t>
        <w:br/>
        <w:t xml:space="preserve">        console.error("❌ Failed to add sport:", err);</w:t>
        <w:br/>
        <w:t xml:space="preserve">      });</w:t>
        <w:br/>
        <w:t xml:space="preserve">  });</w:t>
        <w:br/>
        <w:br/>
        <w:t xml:space="preserve">  // 🔹 Delete a sport</w:t>
        <w:br/>
        <w:t xml:space="preserve">  window.deleteSport = function (sportId) {</w:t>
        <w:br/>
        <w:t xml:space="preserve">    const button = document.querySelector(`button[data-sport-id="${sportId}"]`);</w:t>
        <w:br/>
        <w:t xml:space="preserve">    const row = button.closest("tr");</w:t>
        <w:br/>
        <w:br/>
        <w:t xml:space="preserve">    if (!confirm("Are you sure you want to delete this sport?")) return;</w:t>
        <w:br/>
        <w:br/>
        <w:t xml:space="preserve">    button.disabled = true;</w:t>
        <w:br/>
        <w:t xml:space="preserve">    button.textContent = "Deleting...";</w:t>
        <w:br/>
        <w:br/>
        <w:t xml:space="preserve">    fetch("MangeSportsController.php", {</w:t>
        <w:br/>
        <w:t xml:space="preserve">      method: "POST",</w:t>
        <w:br/>
        <w:t xml:space="preserve">      headers: { "Content-Type": "application/x-www-form-urlencoded" },</w:t>
        <w:br/>
        <w:t xml:space="preserve">      body: new URLSearchParams({ action: "delete_sport", sport_id: sportId })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showMessage(data.message, data.success);</w:t>
        <w:br/>
        <w:br/>
        <w:t xml:space="preserve">        if (data.success) {</w:t>
        <w:br/>
        <w:t xml:space="preserve">          row.remove();</w:t>
        <w:br/>
        <w:t xml:space="preserve">          setTimeout(() =&gt; {</w:t>
        <w:br/>
        <w:t xml:space="preserve">            loadAcceptedSports();</w:t>
        <w:br/>
        <w:t xml:space="preserve">          }, 1000);</w:t>
        <w:br/>
        <w:t xml:space="preserve">        } else {</w:t>
        <w:br/>
        <w:t xml:space="preserve">          button.disabled = false;</w:t>
        <w:br/>
        <w:t xml:space="preserve">          button.textContent = "Delete";</w:t>
        <w:br/>
        <w:t xml:space="preserve">        }</w:t>
        <w:br/>
        <w:t xml:space="preserve">      })</w:t>
        <w:br/>
        <w:t xml:space="preserve">      .catch(err =&gt; {</w:t>
        <w:br/>
        <w:t xml:space="preserve">        console.error("❌ Failed to delete sport:", err);</w:t>
        <w:br/>
        <w:t xml:space="preserve">        showMessage("Something went wrong while deleting!", false);</w:t>
        <w:br/>
        <w:t xml:space="preserve">        button.disabled = false;</w:t>
        <w:br/>
        <w:t xml:space="preserve">        button.textContent = "Delete";</w:t>
        <w:br/>
        <w:t xml:space="preserve">      });</w:t>
        <w:br/>
        <w:t xml:space="preserve">  };</w:t>
        <w:br/>
        <w:br/>
        <w:t xml:space="preserve">  // 🔹 Show success or error message</w:t>
        <w:br/>
        <w:t xml:space="preserve">  function showMessage(message, isSuccess = true) {</w:t>
        <w:br/>
        <w:t xml:space="preserve">    const msgBox = document.getElementById("sportMessage");</w:t>
        <w:br/>
        <w:t xml:space="preserve">    msgBox.textContent = message;</w:t>
        <w:br/>
        <w:t xml:space="preserve">    msgBox.className = "message-box " + (isSuccess ? "message-success" : "message-error");</w:t>
        <w:br/>
        <w:t xml:space="preserve">    msgBox.style.display = "block";</w:t>
        <w:br/>
        <w:br/>
        <w:t xml:space="preserve">    // Hide message automatically after 4 seconds</w:t>
        <w:br/>
        <w:t xml:space="preserve">    setTimeout(() =&gt; {</w:t>
        <w:br/>
        <w:t xml:space="preserve">      msgBox.style.display = "none";</w:t>
        <w:br/>
        <w:t xml:space="preserve">    }, 4000);</w:t>
        <w:br/>
        <w:t xml:space="preserve">  }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MangeSports\MangeSports.php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 xml:space="preserve">require_once '../../../db.php'; </w:t>
        <w:br/>
        <w:t>// Check if user is admin by querying the database</w:t>
        <w:br/>
        <w:t>$user_name = $_SESSION['user_id'];</w:t>
        <w:br/>
        <w:t>$stmt = $conn-&gt;prepare("SELECT * FROM users WHERE username  = ?");</w:t>
        <w:br/>
        <w:t>$stmt-&gt;bind_param("s", $user_name);</w:t>
        <w:br/>
        <w:t>$stmt-&gt;execute();</w:t>
        <w:br/>
        <w:t>$result = $stmt-&gt;get_result();</w:t>
        <w:br/>
        <w:br/>
        <w:t>if (!isset($_SESSION['user_id']) || $result-&gt;fetch_assoc()['is_admin'] != 1)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'MangeSports.html';</w:t>
        <w:br/>
        <w:t>exit();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MangeSports\MangeSportsController.php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header('Content-Type: application/json');</w:t>
        <w:br/>
        <w:br/>
        <w:t>// Determine requested action</w:t>
        <w:br/>
        <w:t>$action = $_POST['action'] ?? $_GET['action'] ?? '';</w:t>
        <w:br/>
        <w:br/>
        <w:t>switch ($action) {</w:t>
        <w:br/>
        <w:br/>
        <w:t xml:space="preserve">    // 🟢 Add new sport directly (already accepted)</w:t>
        <w:br/>
        <w:t xml:space="preserve">    case 'add_sport':</w:t>
        <w:br/>
        <w:t xml:space="preserve">        $name = $_POST['name'] ?? '';</w:t>
        <w:br/>
        <w:t xml:space="preserve">        if (!$name) {</w:t>
        <w:br/>
        <w:t xml:space="preserve">            echo json_encode(["success" =&gt; false, "message" =&gt; "❌ Sport name is required."]);</w:t>
        <w:br/>
        <w:t xml:space="preserve">            exit;</w:t>
        <w:br/>
        <w:t xml:space="preserve">        }</w:t>
        <w:br/>
        <w:br/>
        <w:t xml:space="preserve">        $stmt = $conn-&gt;prepare("INSERT INTO sports (sport_name, is_Accepted) VALUES (?, 1)");</w:t>
        <w:br/>
        <w:t xml:space="preserve">        $stmt-&gt;bind_param("s", $name);</w:t>
        <w:br/>
        <w:br/>
        <w:t xml:space="preserve">        if ($stmt-&gt;execute()) {</w:t>
        <w:br/>
        <w:t xml:space="preserve">            echo json_encode(["success" =&gt; true, "message" =&gt; "✅ Sport added and pending approval"]);</w:t>
        <w:br/>
        <w:t xml:space="preserve">        } else {</w:t>
        <w:br/>
        <w:t xml:space="preserve">            echo json_encode(["success" =&gt; false, "message" =&gt; "❌ Failed to add sport"]);</w:t>
        <w:br/>
        <w:t xml:space="preserve">        }</w:t>
        <w:br/>
        <w:t xml:space="preserve">        $stmt-&gt;close();</w:t>
        <w:br/>
        <w:t xml:space="preserve">        break;</w:t>
        <w:br/>
        <w:br/>
        <w:t xml:space="preserve">    // ✅ Accept suggested sport and add to sports table</w:t>
        <w:br/>
        <w:t xml:space="preserve">    case 'accept':</w:t>
        <w:br/>
        <w:t xml:space="preserve">        $report_id = intval($_POST['report_id'] ?? 0);</w:t>
        <w:br/>
        <w:t xml:space="preserve">        $sport_name = trim($_POST['sport_name'] ?? '');</w:t>
        <w:br/>
        <w:br/>
        <w:t xml:space="preserve">        if (!$sport_name) {</w:t>
        <w:br/>
        <w:t xml:space="preserve">            echo json_encode(["success" =&gt; false, "message" =&gt; "❌ Sport name is missing."]);</w:t>
        <w:br/>
        <w:t xml:space="preserve">            exit;</w:t>
        <w:br/>
        <w:t xml:space="preserve">        }</w:t>
        <w:br/>
        <w:br/>
        <w:t xml:space="preserve">        $stmt = $conn-&gt;prepare("INSERT INTO sports (sport_name, is_Accepted) VALUES (?, 1)");</w:t>
        <w:br/>
        <w:t xml:space="preserve">        $stmt-&gt;bind_param("s", $sport_name);</w:t>
        <w:br/>
        <w:t xml:space="preserve">        $stmt-&gt;execute();</w:t>
        <w:br/>
        <w:t xml:space="preserve">        $stmt-&gt;close();</w:t>
        <w:br/>
        <w:br/>
        <w:t xml:space="preserve">        $deleteReport = $conn-&gt;prepare("DELETE FROM reports WHERE report_id = ?");</w:t>
        <w:br/>
        <w:t xml:space="preserve">        $deleteReport-&gt;bind_param("i", $report_id);</w:t>
        <w:br/>
        <w:t xml:space="preserve">        $deleteReport-&gt;execute();</w:t>
        <w:br/>
        <w:t xml:space="preserve">        $deleteReport-&gt;close();</w:t>
        <w:br/>
        <w:br/>
        <w:t xml:space="preserve">        echo json_encode(["success" =&gt; true, "message" =&gt; "✅ Sport accepted and added successfully."]);</w:t>
        <w:br/>
        <w:t xml:space="preserve">        break;</w:t>
        <w:br/>
        <w:br/>
        <w:t xml:space="preserve">    // ❌ Reject suggested sport (only delete report)</w:t>
        <w:br/>
        <w:t xml:space="preserve">    case 'reject':</w:t>
        <w:br/>
        <w:t xml:space="preserve">        $report_id = intval($_POST['report_id'] ?? 0);</w:t>
        <w:br/>
        <w:t xml:space="preserve">        $deleteReport = $conn-&gt;prepare("DELETE FROM reports WHERE report_id = ?");</w:t>
        <w:br/>
        <w:t xml:space="preserve">        $deleteReport-&gt;bind_param("i", $report_id);</w:t>
        <w:br/>
        <w:t xml:space="preserve">        $deleteReport-&gt;execute();</w:t>
        <w:br/>
        <w:t xml:space="preserve">        $deleteReport-&gt;close();</w:t>
        <w:br/>
        <w:br/>
        <w:t xml:space="preserve">        echo json_encode(["success" =&gt; true, "message" =&gt; "🗑️ Sport suggestion rejected and removed."]);</w:t>
        <w:br/>
        <w:t xml:space="preserve">        break;</w:t>
        <w:br/>
        <w:br/>
        <w:t xml:space="preserve">    // 📋 Fetch accepted sports</w:t>
        <w:br/>
        <w:t xml:space="preserve">    case 'get_accepted_sports':</w:t>
        <w:br/>
        <w:t xml:space="preserve">        $sports = [];</w:t>
        <w:br/>
        <w:t xml:space="preserve">        $sql = "SELECT * FROM sports WHERE is_Accepted = 1";</w:t>
        <w:br/>
        <w:t xml:space="preserve">        $result = $conn-&gt;query($sql);</w:t>
        <w:br/>
        <w:br/>
        <w:t xml:space="preserve">        if ($result &amp;&amp; $result-&gt;num_rows &gt; 0) {</w:t>
        <w:br/>
        <w:t xml:space="preserve">            while ($row = $result-&gt;fetch_assoc()) {</w:t>
        <w:br/>
        <w:t xml:space="preserve">                $sports[] = $row;</w:t>
        <w:br/>
        <w:t xml:space="preserve">            }</w:t>
        <w:br/>
        <w:t xml:space="preserve">        }</w:t>
        <w:br/>
        <w:br/>
        <w:t xml:space="preserve">        echo json_encode($sports);</w:t>
        <w:br/>
        <w:t xml:space="preserve">        break;</w:t>
        <w:br/>
        <w:br/>
        <w:t xml:space="preserve">    // 📥 Fetch sport suggestion reports</w:t>
        <w:br/>
        <w:t xml:space="preserve">    case 'get_suggested_sports':</w:t>
        <w:br/>
        <w:t xml:space="preserve">        $reports = [];</w:t>
        <w:br/>
        <w:t xml:space="preserve">        $sql = "SELECT * FROM reports WHERE type = 'suggest_sport' ORDER BY created_at DESC";</w:t>
        <w:br/>
        <w:t xml:space="preserve">        $result = $conn-&gt;query($sql);</w:t>
        <w:br/>
        <w:br/>
        <w:t xml:space="preserve">        if ($result &amp;&amp; $result-&gt;num_rows &gt; 0) {</w:t>
        <w:br/>
        <w:t xml:space="preserve">            while ($row = $result-&gt;fetch_assoc()) {</w:t>
        <w:br/>
        <w:t xml:space="preserve">                $reports[] = $row;</w:t>
        <w:br/>
        <w:t xml:space="preserve">            }</w:t>
        <w:br/>
        <w:t xml:space="preserve">        }</w:t>
        <w:br/>
        <w:br/>
        <w:t xml:space="preserve">        echo json_encode($reports);</w:t>
        <w:br/>
        <w:t xml:space="preserve">        break;</w:t>
        <w:br/>
        <w:br/>
        <w:t xml:space="preserve">    // 🗑️ Delete a sport</w:t>
        <w:br/>
        <w:t xml:space="preserve">    case 'delete_sport':</w:t>
        <w:br/>
        <w:t xml:space="preserve">        $sport_id = intval($_POST['sport_id'] ?? 0);</w:t>
        <w:br/>
        <w:t xml:space="preserve">        if ($sport_id &lt;= 0) {</w:t>
        <w:br/>
        <w:t xml:space="preserve">            echo json_encode(["success" =&gt; false, "message" =&gt; "❌ Invalid sport ID."]);</w:t>
        <w:br/>
        <w:t xml:space="preserve">            exit;</w:t>
        <w:br/>
        <w:t xml:space="preserve">        }</w:t>
        <w:br/>
        <w:br/>
        <w:t xml:space="preserve">        $stmt = $conn-&gt;prepare("DELETE FROM sports WHERE sport_id = ?");</w:t>
        <w:br/>
        <w:t xml:space="preserve">        $stmt-&gt;bind_param("i", $sport_id);</w:t>
        <w:br/>
        <w:t xml:space="preserve">        if ($stmt-&gt;execute()) {</w:t>
        <w:br/>
        <w:t xml:space="preserve">            echo json_encode(["success" =&gt; true, "message" =&gt; "🗑️ Sport deleted successfully."]);</w:t>
        <w:br/>
        <w:t xml:space="preserve">        } else {</w:t>
        <w:br/>
        <w:t xml:space="preserve">            echo json_encode(["success" =&gt; false, "message" =&gt; "❌ Failed to delete sport."]);</w:t>
        <w:br/>
        <w:t xml:space="preserve">        }</w:t>
        <w:br/>
        <w:t xml:space="preserve">        $stmt-&gt;close();</w:t>
        <w:br/>
        <w:t xml:space="preserve">        break;</w:t>
        <w:br/>
        <w:br/>
        <w:t xml:space="preserve">    // ⛔ Unrecognized or missing action</w:t>
        <w:br/>
        <w:t xml:space="preserve">    default:</w:t>
        <w:br/>
        <w:t xml:space="preserve">        echo json_encode(["success" =&gt; false, "message" =&gt; "⛔ Invalid or missing action."]);</w:t>
        <w:br/>
        <w:t xml:space="preserve">        break;</w:t>
        <w:br/>
        <w:t>}</w:t>
        <w:br/>
        <w:br/>
        <w:t>$conn-&gt;close();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ReviewComplaints\ReviewComplaints.css</w:t>
      </w:r>
    </w:p>
    <w:p>
      <w:r>
        <w:rPr>
          <w:rFonts w:ascii="Courier New" w:hAnsi="Courier New"/>
          <w:sz w:val="16"/>
        </w:rPr>
        <w:br/>
        <w:t>/* Card */</w:t>
        <w:br/>
        <w:t>.card {</w:t>
        <w:br/>
        <w:t xml:space="preserve">  background: rgba(255, 255, 255, 0.8);</w:t>
        <w:br/>
        <w:t xml:space="preserve">  border-radius: 20px;</w:t>
        <w:br/>
        <w:t xml:space="preserve">  box-shadow: 0 0 40px rgba(0, 150, 136, 0.25);</w:t>
        <w:br/>
        <w:t xml:space="preserve">  padding: 25px;</w:t>
        <w:br/>
        <w:t xml:space="preserve">  width: 90%;</w:t>
        <w:br/>
        <w:t xml:space="preserve">  max-width: 1000px;</w:t>
        <w:br/>
        <w:t xml:space="preserve">  margin: 40px auto;</w:t>
        <w:br/>
        <w:t xml:space="preserve">  backdrop-filter: blur(10px);</w:t>
        <w:br/>
        <w:t>}</w:t>
        <w:br/>
        <w:br/>
        <w:t>h2 {</w:t>
        <w:br/>
        <w:t xml:space="preserve">  text-align: center;</w:t>
        <w:br/>
        <w:t xml:space="preserve">  font-size: 28px;</w:t>
        <w:br/>
        <w:t xml:space="preserve">  background: linear-gradient(to right, #00bcd4, #4caf50);</w:t>
        <w:br/>
        <w:t xml:space="preserve">  -webkit-background-clip: text;</w:t>
        <w:br/>
        <w:t xml:space="preserve">  -webkit-text-fill-color: transparent;</w:t>
        <w:br/>
        <w:t>}</w:t>
        <w:br/>
        <w:br/>
        <w:t>table {</w:t>
        <w:br/>
        <w:t xml:space="preserve">  width: 100%;</w:t>
        <w:br/>
        <w:t xml:space="preserve">  border-collapse: collapse;</w:t>
        <w:br/>
        <w:t xml:space="preserve">  margin-top: 25px;</w:t>
        <w:br/>
        <w:t>}</w:t>
        <w:br/>
        <w:br/>
        <w:t>th, td {</w:t>
        <w:br/>
        <w:t xml:space="preserve">  padding: 14px;</w:t>
        <w:br/>
        <w:t xml:space="preserve">  text-align: center;</w:t>
        <w:br/>
        <w:t xml:space="preserve">  border-bottom: 1px solid #ccc;</w:t>
        <w:br/>
        <w:t>}</w:t>
        <w:br/>
        <w:br/>
        <w:t>th {</w:t>
        <w:br/>
        <w:t xml:space="preserve">  background-color: #f1f5f9;</w:t>
        <w:br/>
        <w:t>}</w:t>
        <w:br/>
        <w:br/>
        <w:t>.btn {</w:t>
        <w:br/>
        <w:t xml:space="preserve">  padding: 8px 16px;</w:t>
        <w:br/>
        <w:t xml:space="preserve">  border: none;</w:t>
        <w:br/>
        <w:t xml:space="preserve">  border-radius: 12px;</w:t>
        <w:br/>
        <w:t xml:space="preserve">  font-weight: bold;</w:t>
        <w:br/>
        <w:t xml:space="preserve">  cursor: pointer;</w:t>
        <w:br/>
        <w:t xml:space="preserve">  transition: all 0.3s ease;</w:t>
        <w:br/>
        <w:t>}</w:t>
        <w:br/>
        <w:br/>
        <w:t>.btn-view {</w:t>
        <w:br/>
        <w:t xml:space="preserve">  background: linear-gradient(to right, #4fc3f7, #81c784);</w:t>
        <w:br/>
        <w:t xml:space="preserve">  color: white;</w:t>
        <w:br/>
        <w:t xml:space="preserve">  box-shadow: 0 0 10px rgba(79, 195, 247, 0.5);</w:t>
        <w:br/>
        <w:t>}</w:t>
        <w:br/>
        <w:br/>
        <w:t>.btn-view:hover {</w:t>
        <w:br/>
        <w:t xml:space="preserve">  transform: scale(1.05);</w:t>
        <w:br/>
        <w:t>}</w:t>
        <w:br/>
        <w:br/>
        <w:t>/* Modal Styles */</w:t>
        <w:br/>
        <w:t>.modal {</w:t>
        <w:br/>
        <w:t xml:space="preserve">  display: none;</w:t>
        <w:br/>
        <w:t xml:space="preserve">  position: fixed;</w:t>
        <w:br/>
        <w:t xml:space="preserve">  z-index: 1050;</w:t>
        <w:br/>
        <w:t xml:space="preserve">  left: 0;</w:t>
        <w:br/>
        <w:t xml:space="preserve">  top: 0;</w:t>
        <w:br/>
        <w:t xml:space="preserve">  width: 100%;</w:t>
        <w:br/>
        <w:t xml:space="preserve">  height: 100%;</w:t>
        <w:br/>
        <w:t xml:space="preserve">  overflow: auto;</w:t>
        <w:br/>
        <w:t xml:space="preserve">  background-color: rgba(0,0,0,0.5);</w:t>
        <w:br/>
        <w:t xml:space="preserve">  align-items: center;</w:t>
        <w:br/>
        <w:t xml:space="preserve">  justify-content: center;</w:t>
        <w:br/>
        <w:t>}</w:t>
        <w:br/>
        <w:br/>
        <w:t>.modal-content {</w:t>
        <w:br/>
        <w:t xml:space="preserve">  background: white;</w:t>
        <w:br/>
        <w:t xml:space="preserve">  margin: auto;</w:t>
        <w:br/>
        <w:t xml:space="preserve">  padding: 25px;</w:t>
        <w:br/>
        <w:t xml:space="preserve">  border-radius: 20px;</w:t>
        <w:br/>
        <w:t xml:space="preserve">  width: 80%;</w:t>
        <w:br/>
        <w:t xml:space="preserve">  max-width: 500px;</w:t>
        <w:br/>
        <w:t xml:space="preserve">  box-shadow: 0 5px 30px rgba(0,0,0,0.3);</w:t>
        <w:br/>
        <w:t xml:space="preserve">  position: relative;</w:t>
        <w:br/>
        <w:t xml:space="preserve">  animation: modalFadeIn 0.3s;</w:t>
        <w:br/>
        <w:t>}</w:t>
        <w:br/>
        <w:br/>
        <w:t>@keyframes modalFadeIn {</w:t>
        <w:br/>
        <w:t xml:space="preserve">  from {opacity: 0; transform: translateY(-20px);}</w:t>
        <w:br/>
        <w:t xml:space="preserve">  to {opacity: 1; transform: translateY(0);}</w:t>
        <w:br/>
        <w:t>}</w:t>
        <w:br/>
        <w:br/>
        <w:t>.close-btn {</w:t>
        <w:br/>
        <w:t xml:space="preserve">  position: absolute;</w:t>
        <w:br/>
        <w:t xml:space="preserve">  right: 20px;</w:t>
        <w:br/>
        <w:t xml:space="preserve">  top: 15px;</w:t>
        <w:br/>
        <w:t xml:space="preserve">  font-size: 28px;</w:t>
        <w:br/>
        <w:t xml:space="preserve">  font-weight: bold;</w:t>
        <w:br/>
        <w:t xml:space="preserve">  cursor: pointer;</w:t>
        <w:br/>
        <w:t xml:space="preserve">  color: #aaa;</w:t>
        <w:br/>
        <w:t>}</w:t>
        <w:br/>
        <w:br/>
        <w:t>.close-btn:hover {</w:t>
        <w:br/>
        <w:t xml:space="preserve">  color: #333;</w:t>
        <w:br/>
        <w:t>}</w:t>
        <w:br/>
        <w:br/>
        <w:t>.modal-buttons {</w:t>
        <w:br/>
        <w:t xml:space="preserve">  display: flex;</w:t>
        <w:br/>
        <w:t xml:space="preserve">  justify-content: space-between;</w:t>
        <w:br/>
        <w:t xml:space="preserve">  margin-top: 20px;</w:t>
        <w:br/>
        <w:t>}</w:t>
        <w:br/>
        <w:br/>
        <w:t>.btn-resolve {</w:t>
        <w:br/>
        <w:t xml:space="preserve">  background: linear-gradient(to right, #4caf50, #81c784);</w:t>
        <w:br/>
        <w:t xml:space="preserve">  color: white;</w:t>
        <w:br/>
        <w:t xml:space="preserve">  box-shadow: 0 0 10px rgba(76, 175, 80, 0.5);</w:t>
        <w:br/>
        <w:t>}</w:t>
        <w:br/>
        <w:br/>
        <w:t>.btn-remove {</w:t>
        <w:br/>
        <w:t xml:space="preserve">  background: linear-gradient(to right, #f44336, #ff7961);</w:t>
        <w:br/>
        <w:t xml:space="preserve">  color: white;</w:t>
        <w:br/>
        <w:t xml:space="preserve">  box-shadow: 0 0 10px rgba(244, 67, 54, 0.5);</w:t>
        <w:br/>
        <w:t>}</w:t>
        <w:br/>
        <w:br/>
        <w:t>.btn-resolve:hover, .btn-remove:hover {</w:t>
        <w:br/>
        <w:t xml:space="preserve">  transform: scale(1.05);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ReviewComplaints\ReviewComplaints.html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&lt;title&gt;Review Venue Complaints | Book&amp;Play&lt;/title&gt;</w:t>
        <w:br/>
        <w:t xml:space="preserve">  &lt;link rel="stylesheet" href="ReviewComplaints.css"&gt;</w:t>
        <w:br/>
        <w:t>&lt;/head&gt;</w:t>
        <w:br/>
        <w:t>&lt;body&gt;</w:t>
        <w:br/>
        <w:br/>
        <w:br/>
        <w:t xml:space="preserve">  &lt;div class="card"&gt;</w:t>
        <w:br/>
        <w:t xml:space="preserve">    &lt;h2&gt;Review Venue Complaints&lt;/h2&gt;</w:t>
        <w:br/>
        <w:t xml:space="preserve">    &lt;table&gt;</w:t>
        <w:br/>
        <w:t xml:space="preserve">      &lt;thead&gt;</w:t>
        <w:br/>
        <w:t xml:space="preserve">        &lt;tr&gt;</w:t>
        <w:br/>
        <w:t xml:space="preserve">          &lt;th&gt;Sender&lt;/th&gt;</w:t>
        <w:br/>
        <w:t xml:space="preserve">          &lt;th&gt;Venue ID&lt;/th&gt;</w:t>
        <w:br/>
        <w:t xml:space="preserve">          &lt;th&gt;Venue Owner&lt;/th&gt;</w:t>
        <w:br/>
        <w:t xml:space="preserve">          &lt;th&gt;Complaint Reason&lt;/th&gt;</w:t>
        <w:br/>
        <w:t xml:space="preserve">          &lt;th&gt;Action&lt;/th&gt;</w:t>
        <w:br/>
        <w:t xml:space="preserve">        &lt;/tr&gt;</w:t>
        <w:br/>
        <w:t xml:space="preserve">      &lt;/thead&gt;</w:t>
        <w:br/>
        <w:t xml:space="preserve">      &lt;tbody id="complaintsTable"&gt;</w:t>
        <w:br/>
        <w:t xml:space="preserve">        &lt;!-- Complaints will be inserted here --&gt;</w:t>
        <w:br/>
        <w:t xml:space="preserve">      &lt;/tbody&gt;</w:t>
        <w:br/>
        <w:t xml:space="preserve">    &lt;/table&gt;</w:t>
        <w:br/>
        <w:t xml:space="preserve">  &lt;/div&gt;</w:t>
        <w:br/>
        <w:br/>
        <w:t xml:space="preserve">  &lt;!-- Modal for complaint details --&gt;</w:t>
        <w:br/>
        <w:t xml:space="preserve">  &lt;div id="complaintModal" class="modal"&gt;</w:t>
        <w:br/>
        <w:t xml:space="preserve">    &lt;div class="modal-content"&gt;</w:t>
        <w:br/>
        <w:t xml:space="preserve">      &lt;span class="close-btn" onclick="document.getElementById('complaintModal').style.display='none'"&gt;&amp;times;&lt;/span&gt;</w:t>
        <w:br/>
        <w:t xml:space="preserve">      &lt;h3&gt;Complaint Details&lt;/h3&gt;</w:t>
        <w:br/>
        <w:t xml:space="preserve">      &lt;p id="modalMessage"&gt;&lt;/p&gt;</w:t>
        <w:br/>
        <w:t xml:space="preserve">      &lt;div class="modal-buttons"&gt;</w:t>
        <w:br/>
        <w:t xml:space="preserve">        &lt;button class="btn btn-resolve" onclick="resolve()"&gt;Mark as Resolved&lt;/button&gt;</w:t>
        <w:br/>
        <w:t xml:space="preserve">      &lt;/div&gt;</w:t>
        <w:br/>
        <w:t xml:space="preserve">    &lt;/div&gt;</w:t>
        <w:br/>
        <w:t xml:space="preserve">  &lt;/div&gt;</w:t>
        <w:br/>
        <w:br/>
        <w:t xml:space="preserve">  &lt;script src="ReviewComplaints.js"&gt;&lt;/script&gt;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ReviewComplaints\ReviewComplaints.js</w:t>
      </w:r>
    </w:p>
    <w:p>
      <w:r>
        <w:rPr>
          <w:rFonts w:ascii="Courier New" w:hAnsi="Courier New"/>
          <w:sz w:val="16"/>
        </w:rPr>
        <w:t>document.addEventListener("DOMContentLoaded", function () {</w:t>
        <w:br/>
        <w:t xml:space="preserve">  loadPlaceReports();</w:t>
        <w:br/>
        <w:t>});</w:t>
        <w:br/>
        <w:br/>
        <w:t>// Store the current complaint data</w:t>
        <w:br/>
        <w:t>let currentComplaint = null;</w:t>
        <w:br/>
        <w:br/>
        <w:t>function loadPlaceReports() {</w:t>
        <w:br/>
        <w:t xml:space="preserve">  console.log("🔄 Loading place reports...");</w:t>
        <w:br/>
        <w:t xml:space="preserve">  fetch("ReviewComplaintsController.php?action=get_place_reports")</w:t>
        <w:br/>
        <w:t xml:space="preserve">    .then(res =&gt; {</w:t>
        <w:br/>
        <w:t xml:space="preserve">      console.log("📡 Response status:", res.status);</w:t>
        <w:br/>
        <w:t xml:space="preserve">      return res.json();</w:t>
        <w:br/>
        <w:t xml:space="preserve">    })</w:t>
        <w:br/>
        <w:t xml:space="preserve">    .then(data =&gt; {</w:t>
        <w:br/>
        <w:t xml:space="preserve">      console.log("📊 Received data:", data);</w:t>
        <w:br/>
        <w:t xml:space="preserve">      console.log("📊 Data length:", data.length);</w:t>
        <w:br/>
        <w:t xml:space="preserve">      </w:t>
        <w:br/>
        <w:t xml:space="preserve">      const table = document.getElementById("complaintsTable");</w:t>
        <w:br/>
        <w:t xml:space="preserve">      table.innerHTML = "";</w:t>
        <w:br/>
        <w:br/>
        <w:t xml:space="preserve">      if (data.length === 0) {</w:t>
        <w:br/>
        <w:t xml:space="preserve">        console.log("📭 No complaints found");</w:t>
        <w:br/>
        <w:t xml:space="preserve">        const emptyRow = document.createElement("tr");</w:t>
        <w:br/>
        <w:t xml:space="preserve">        emptyRow.innerHTML = `&lt;td colspan="5" style="text-align: center;"&gt;No complaints found&lt;/td&gt;`;</w:t>
        <w:br/>
        <w:t xml:space="preserve">        table.appendChild(emptyRow);</w:t>
        <w:br/>
        <w:t xml:space="preserve">        return;</w:t>
        <w:br/>
        <w:t xml:space="preserve">      }</w:t>
        <w:br/>
        <w:br/>
        <w:t xml:space="preserve">      console.log("📋 Rendering", data.length, "complaints");</w:t>
        <w:br/>
        <w:t xml:space="preserve">      data.forEach((report, index) =&gt; {</w:t>
        <w:br/>
        <w:t xml:space="preserve">        console.log(`📋 Report ${index + 1}:`, report);</w:t>
        <w:br/>
        <w:t xml:space="preserve">        const row = document.createElement("tr");</w:t>
        <w:br/>
        <w:t xml:space="preserve">        row.innerHTML = `</w:t>
        <w:br/>
        <w:t xml:space="preserve">          &lt;td&gt;${report.username}&lt;/td&gt;</w:t>
        <w:br/>
        <w:t xml:space="preserve">          &lt;td&gt;${report.facilities_id || 'N/A'}&lt;/td&gt;</w:t>
        <w:br/>
        <w:t xml:space="preserve">          &lt;td&gt;${report.owner_username || 'Unknown'}&lt;/td&gt;</w:t>
        <w:br/>
        <w:t xml:space="preserve">          &lt;td&gt;${report.Reason || 'No reason provided'}&lt;/td&gt;</w:t>
        <w:br/>
        <w:t xml:space="preserve">          &lt;td&gt;</w:t>
        <w:br/>
        <w:t xml:space="preserve">            &lt;button class="btn btn-view" onclick="openVenue(${report.facilities_id})"&gt;View Venue&lt;/button&gt;</w:t>
        <w:br/>
        <w:t xml:space="preserve">            &lt;button class="btn btn-view" style="margin-left: 5px" onclick="showComplaintDetails(${JSON.stringify(report).replace(/"/g, '&amp;quot;')})"&gt;Details&lt;/button&gt;</w:t>
        <w:br/>
        <w:t xml:space="preserve">          &lt;/td&gt;</w:t>
        <w:br/>
        <w:t xml:space="preserve">        `;</w:t>
        <w:br/>
        <w:t xml:space="preserve">        table.appendChild(row);</w:t>
        <w:br/>
        <w:t xml:space="preserve">      });</w:t>
        <w:br/>
        <w:t xml:space="preserve">    })</w:t>
        <w:br/>
        <w:t xml:space="preserve">    .catch(err =&gt; {</w:t>
        <w:br/>
        <w:t xml:space="preserve">      console.error("❌ Failed to load place reports:", err);</w:t>
        <w:br/>
        <w:t xml:space="preserve">      const table = document.getElementById("complaintsTable");</w:t>
        <w:br/>
        <w:t xml:space="preserve">      table.innerHTML = `&lt;tr&gt;&lt;td colspan="5" style="text-align: center; color: red;"&gt;Failed to load reports. Please try again.&lt;/td&gt;&lt;/tr&gt;`;</w:t>
        <w:br/>
        <w:t xml:space="preserve">    });</w:t>
        <w:br/>
        <w:t>}</w:t>
        <w:br/>
        <w:br/>
        <w:t>function openVenue(id) {</w:t>
        <w:br/>
        <w:t xml:space="preserve">  if (!id) {</w:t>
        <w:br/>
        <w:t xml:space="preserve">    alert("Venue ID not available");</w:t>
        <w:br/>
        <w:t xml:space="preserve">    return;</w:t>
        <w:br/>
        <w:t xml:space="preserve">  }</w:t>
        <w:br/>
        <w:t xml:space="preserve">  window.location.href = `../VenueDetails/VenueDetails.php?id=${id}`;</w:t>
        <w:br/>
        <w:t>}</w:t>
        <w:br/>
        <w:br/>
        <w:t>function showComplaintDetails(report) {</w:t>
        <w:br/>
        <w:t xml:space="preserve">  currentComplaint = report;</w:t>
        <w:br/>
        <w:t xml:space="preserve">  </w:t>
        <w:br/>
        <w:t xml:space="preserve">  let message = `</w:t>
        <w:br/>
        <w:t xml:space="preserve">    &lt;strong&gt;Reported by:&lt;/strong&gt; ${report.username}&lt;br&gt;</w:t>
        <w:br/>
        <w:t xml:space="preserve">    &lt;strong&gt;Venue Owner:&lt;/strong&gt; ${report.owner_username || 'Unknown'}&lt;br&gt;</w:t>
        <w:br/>
        <w:t xml:space="preserve">    &lt;strong&gt;Reason:&lt;/strong&gt; ${report.Reason || 'No reason provided'}&lt;br&gt;</w:t>
        <w:br/>
        <w:t xml:space="preserve">    &lt;strong&gt;Venue ID:&lt;/strong&gt; ${report.facilities_id || 'N/A'}&lt;br&gt;</w:t>
        <w:br/>
        <w:t xml:space="preserve">    &lt;strong&gt;Date:&lt;/strong&gt; ${new Date(report.created_at).toLocaleString()}&lt;br&gt;</w:t>
        <w:br/>
        <w:t xml:space="preserve">    &lt;strong&gt;Message:&lt;/strong&gt;&lt;br&gt;${report.message || 'No additional message'}</w:t>
        <w:br/>
        <w:t xml:space="preserve">  `;</w:t>
        <w:br/>
        <w:t xml:space="preserve">  </w:t>
        <w:br/>
        <w:t xml:space="preserve">  openModal(message);</w:t>
        <w:br/>
        <w:t>}</w:t>
        <w:br/>
        <w:br/>
        <w:t>function openModal(message) {</w:t>
        <w:br/>
        <w:t xml:space="preserve">  document.getElementById("modalMessage").innerHTML = message;</w:t>
        <w:br/>
        <w:t xml:space="preserve">  document.getElementById("complaintModal").style.display = "flex";</w:t>
        <w:br/>
        <w:t>}</w:t>
        <w:br/>
        <w:br/>
        <w:t>function resolve() {</w:t>
        <w:br/>
        <w:t xml:space="preserve">  if (!currentComplaint) {</w:t>
        <w:br/>
        <w:t xml:space="preserve">    alert("No complaint selected");</w:t>
        <w:br/>
        <w:t xml:space="preserve">    return;</w:t>
        <w:br/>
        <w:t xml:space="preserve">  }</w:t>
        <w:br/>
        <w:t xml:space="preserve">  </w:t>
        <w:br/>
        <w:t xml:space="preserve">  const formData = new FormData();</w:t>
        <w:br/>
        <w:t xml:space="preserve">  formData.append('action', 'mark_resolved');</w:t>
        <w:br/>
        <w:t xml:space="preserve">  formData.append('id', currentComplaint.report_id);</w:t>
        <w:br/>
        <w:t xml:space="preserve">  </w:t>
        <w:br/>
        <w:t xml:space="preserve">  fetch("ReviewComplaintsController.php", {</w:t>
        <w:br/>
        <w:t xml:space="preserve">    method: 'POST',</w:t>
        <w:br/>
        <w:t xml:space="preserve">    body: formData</w:t>
        <w:br/>
        <w:t xml:space="preserve">  })</w:t>
        <w:br/>
        <w:t xml:space="preserve">    .then(res =&gt; res.json())</w:t>
        <w:br/>
        <w:t xml:space="preserve">    .then(data =&gt; {</w:t>
        <w:br/>
        <w:t xml:space="preserve">      if (data.success) {</w:t>
        <w:br/>
        <w:t xml:space="preserve">        alert("✅ Complaint marked as resolved");</w:t>
        <w:br/>
        <w:t xml:space="preserve">        document.getElementById("complaintModal").style.display = "none";</w:t>
        <w:br/>
        <w:t xml:space="preserve">        loadPlaceReports(); // Reload the table</w:t>
        <w:br/>
        <w:t xml:space="preserve">      } else {</w:t>
        <w:br/>
        <w:t xml:space="preserve">        alert("❌ Error: " + (data.message || "Failed to mark as resolved"));</w:t>
        <w:br/>
        <w:t xml:space="preserve">      }</w:t>
        <w:br/>
        <w:t xml:space="preserve">    })</w:t>
        <w:br/>
        <w:t xml:space="preserve">    .catch(err =&gt; {</w:t>
        <w:br/>
        <w:t xml:space="preserve">      console.error("❌ Failed to resolve complaint:", err);</w:t>
        <w:br/>
        <w:t xml:space="preserve">      alert("Failed to mark complaint as resolved");</w:t>
        <w:br/>
        <w:t xml:space="preserve">    });</w:t>
        <w:br/>
        <w:t>}</w:t>
        <w:br/>
        <w:br/>
        <w:br/>
        <w:t>window.onclick = function(event) {</w:t>
        <w:br/>
        <w:t xml:space="preserve">  const modal = document.getElementById("complaintModal");</w:t>
        <w:br/>
        <w:t xml:space="preserve">  if (event.target === modal) modal.style.display = "none";</w:t>
        <w:br/>
        <w:t>};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ReviewComplaints\ReviewComplaints.php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 xml:space="preserve">require_once '../../../db.php'; </w:t>
        <w:br/>
        <w:t>// Check if user is admin by querying the database</w:t>
        <w:br/>
        <w:t>$user_name = $_SESSION['user_id'];</w:t>
        <w:br/>
        <w:t>$stmt = $conn-&gt;prepare("SELECT * FROM users WHERE username  = ?");</w:t>
        <w:br/>
        <w:t>$stmt-&gt;bind_param("s", $user_name);</w:t>
        <w:br/>
        <w:t>$stmt-&gt;execute();</w:t>
        <w:br/>
        <w:t>$result = $stmt-&gt;get_result();</w:t>
        <w:br/>
        <w:br/>
        <w:t>if (!isset($_SESSION['user_id']) || $result-&gt;fetch_assoc()['is_admin'] != 1)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'ReviewComplaints.html';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ReviewComplaints\ReviewComplaintsController.php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// Add debugging</w:t>
        <w:br/>
        <w:t>error_log("=== REVIEWCOMPLAINTS CONTROLLER DEBUG START ===");</w:t>
        <w:br/>
        <w:t>error_log("Request method: " . $_SERVER['REQUEST_METHOD']);</w:t>
        <w:br/>
        <w:t>error_log("Session user_id: " . ($_SESSION['user_id'] ?? 'null'));</w:t>
        <w:br/>
        <w:t>error_log("Action: " . ($_POST['action'] ?? $_GET['action'] ?? 'none'));</w:t>
        <w:br/>
        <w:br/>
        <w:t>// Determine required operation type</w:t>
        <w:br/>
        <w:t>$action = $_POST['action'] ?? $_GET['action'] ?? '';</w:t>
        <w:br/>
        <w:br/>
        <w:t>switch ($action) {</w:t>
        <w:br/>
        <w:t xml:space="preserve">   case 'get_place_reports':</w:t>
        <w:br/>
        <w:t xml:space="preserve">    $reports = [];</w:t>
        <w:br/>
        <w:t xml:space="preserve">    error_log("Fetching place reports...");</w:t>
        <w:br/>
        <w:t xml:space="preserve">    </w:t>
        <w:br/>
        <w:t xml:space="preserve">    // Get venue reports specifically (type = 'report_place')</w:t>
        <w:br/>
        <w:t xml:space="preserve">    // Exclude reports where the admin is the venue owner to prevent conflicts of interest</w:t>
        <w:br/>
        <w:t xml:space="preserve">    $sql = "SELECT r.*, sf.owner_username </w:t>
        <w:br/>
        <w:t xml:space="preserve">            FROM reports r</w:t>
        <w:br/>
        <w:t xml:space="preserve">            LEFT JOIN sportfacilities sf ON r.facilities_id = sf.facilities_id</w:t>
        <w:br/>
        <w:t xml:space="preserve">            WHERE r.type = 'report_place' </w:t>
        <w:br/>
        <w:t xml:space="preserve">            AND (sf.owner_username IS NULL OR sf.owner_username != ?)</w:t>
        <w:br/>
        <w:t xml:space="preserve">            ORDER BY r.created_at DESC";</w:t>
        <w:br/>
        <w:t xml:space="preserve">    $stmt = $conn-&gt;prepare($sql);</w:t>
        <w:br/>
        <w:t xml:space="preserve">    $stmt-&gt;bind_param("s", $_SESSION['user_id']);</w:t>
        <w:br/>
        <w:t xml:space="preserve">    $stmt-&gt;execute();</w:t>
        <w:br/>
        <w:t xml:space="preserve">    $result = $stmt-&gt;get_result();</w:t>
        <w:br/>
        <w:br/>
        <w:t xml:space="preserve">    error_log("Query executed. Found " . $result-&gt;num_rows . " reports");</w:t>
        <w:br/>
        <w:br/>
        <w:t xml:space="preserve">    if ($result &amp;&amp; $result-&gt;num_rows &gt; 0) {</w:t>
        <w:br/>
        <w:t xml:space="preserve">        while ($row = $result-&gt;fetch_assoc()) {</w:t>
        <w:br/>
        <w:t xml:space="preserve">            $reports[] = $row;</w:t>
        <w:br/>
        <w:t xml:space="preserve">            error_log("Report found: ID=" . $row['report_id'] . ", Type=" . $row['type'] . ", Username=" . $row['username'] . ", Venue Owner=" . $row['owner_username']);</w:t>
        <w:br/>
        <w:t xml:space="preserve">        }</w:t>
        <w:br/>
        <w:t xml:space="preserve">    } else {</w:t>
        <w:br/>
        <w:t xml:space="preserve">        error_log("No reports found in database");</w:t>
        <w:br/>
        <w:t xml:space="preserve">    }</w:t>
        <w:br/>
        <w:br/>
        <w:t xml:space="preserve">    error_log("Returning " . count($reports) . " reports");</w:t>
        <w:br/>
        <w:t xml:space="preserve">    echo json_encode($reports);</w:t>
        <w:br/>
        <w:t xml:space="preserve">    break;</w:t>
        <w:br/>
        <w:t xml:space="preserve">    </w:t>
        <w:br/>
        <w:t xml:space="preserve">    case 'mark_resolved':</w:t>
        <w:br/>
        <w:t xml:space="preserve">        $report_id = isset($_POST['id']) ? intval($_POST['id']) : 0;</w:t>
        <w:br/>
        <w:t xml:space="preserve">        </w:t>
        <w:br/>
        <w:t xml:space="preserve">        if ($report_id &lt;= 0) {</w:t>
        <w:br/>
        <w:t xml:space="preserve">            echo json_encode(['success' =&gt; false, 'message' =&gt; 'Invalid report ID']);</w:t>
        <w:br/>
        <w:t xml:space="preserve">            exit;</w:t>
        <w:br/>
        <w:t xml:space="preserve">        }</w:t>
        <w:br/>
        <w:t xml:space="preserve">        </w:t>
        <w:br/>
        <w:t xml:space="preserve">        // Here you would typically update a status field, but since your table </w:t>
        <w:br/>
        <w:t xml:space="preserve">        // structure doesn't have this field, we'll just delete the report</w:t>
        <w:br/>
        <w:t xml:space="preserve">        $sql = "DELETE FROM reports WHERE report_id = ?";</w:t>
        <w:br/>
        <w:t xml:space="preserve">        $stmt = $conn-&gt;prepare($sql);</w:t>
        <w:br/>
        <w:t xml:space="preserve">        $stmt-&gt;bind_param("i", $report_id);</w:t>
        <w:br/>
        <w:t xml:space="preserve">        </w:t>
        <w:br/>
        <w:t xml:space="preserve">        if ($stmt-&gt;execute()) {</w:t>
        <w:br/>
        <w:t xml:space="preserve">            echo json_encode(['success' =&gt; true]);</w:t>
        <w:br/>
        <w:t xml:space="preserve">        } else {</w:t>
        <w:br/>
        <w:t xml:space="preserve">            echo json_encode(['success' =&gt; false, 'message' =&gt; 'Failed to update report']);</w:t>
        <w:br/>
        <w:t xml:space="preserve">        }</w:t>
        <w:br/>
        <w:t xml:space="preserve">        break;</w:t>
        <w:br/>
        <w:t xml:space="preserve">        </w:t>
        <w:br/>
        <w:t xml:space="preserve">    case 'remove_venue':</w:t>
        <w:br/>
        <w:t xml:space="preserve">        $facility_id = isset($_POST['facility_id']) ? intval($_POST['facility_id']) : 0;</w:t>
        <w:br/>
        <w:t xml:space="preserve">        </w:t>
        <w:br/>
        <w:t xml:space="preserve">        if ($facility_id &lt;= 0) {</w:t>
        <w:br/>
        <w:t xml:space="preserve">            echo json_encode(['success' =&gt; false, 'message' =&gt; 'Invalid facility ID']);</w:t>
        <w:br/>
        <w:t xml:space="preserve">            exit;</w:t>
        <w:br/>
        <w:t xml:space="preserve">        }</w:t>
        <w:br/>
        <w:t xml:space="preserve">        </w:t>
        <w:br/>
        <w:t xml:space="preserve">        // In a real implementation, you might want to:</w:t>
        <w:br/>
        <w:t xml:space="preserve">        // 1. Remove related records first (bookings, reports, etc.)</w:t>
        <w:br/>
        <w:t xml:space="preserve">        // 2. Then remove the facility itself</w:t>
        <w:br/>
        <w:t xml:space="preserve">        // 3. Maybe mark as inactive instead of deleting</w:t>
        <w:br/>
        <w:t xml:space="preserve">        </w:t>
        <w:br/>
        <w:t xml:space="preserve">        // Check if a status column exists in the facilities table</w:t>
        <w:br/>
        <w:t xml:space="preserve">        $statusCheck = $conn-&gt;query("SHOW COLUMNS FROM facilities LIKE 'status'");</w:t>
        <w:br/>
        <w:t xml:space="preserve">        </w:t>
        <w:br/>
        <w:t xml:space="preserve">        if ($statusCheck &amp;&amp; $statusCheck-&gt;num_rows &gt; 0) {</w:t>
        <w:br/>
        <w:t xml:space="preserve">            // If status column exists, update it</w:t>
        <w:br/>
        <w:t xml:space="preserve">            $sql = "UPDATE facilities SET status = 'removed' WHERE facilities_id = ?";</w:t>
        <w:br/>
        <w:t xml:space="preserve">            $stmt = $conn-&gt;prepare($sql);</w:t>
        <w:br/>
        <w:t xml:space="preserve">            $stmt-&gt;bind_param("i", $facility_id);</w:t>
        <w:br/>
        <w:t xml:space="preserve">        } else {</w:t>
        <w:br/>
        <w:t xml:space="preserve">            // If no status column, just delete the facility</w:t>
        <w:br/>
        <w:t xml:space="preserve">            $sql = "DELETE FROM facilities WHERE facilities_id = ?";</w:t>
        <w:br/>
        <w:t xml:space="preserve">            $stmt = $conn-&gt;prepare($sql);</w:t>
        <w:br/>
        <w:t xml:space="preserve">            $stmt-&gt;bind_param("i", $facility_id);</w:t>
        <w:br/>
        <w:t xml:space="preserve">        }</w:t>
        <w:br/>
        <w:t xml:space="preserve">        </w:t>
        <w:br/>
        <w:t xml:space="preserve">        if ($stmt-&gt;execute()) {</w:t>
        <w:br/>
        <w:t xml:space="preserve">            // Now delete related reports</w:t>
        <w:br/>
        <w:t xml:space="preserve">            $sql = "DELETE FROM reports WHERE report_id = ?";</w:t>
        <w:br/>
        <w:t xml:space="preserve">            $stmt = $conn-&gt;prepare($sql);</w:t>
        <w:br/>
        <w:t xml:space="preserve">            $stmt-&gt;bind_param("i", $report_id);</w:t>
        <w:br/>
        <w:t xml:space="preserve">            $stmt-&gt;execute();</w:t>
        <w:br/>
        <w:t xml:space="preserve">            </w:t>
        <w:br/>
        <w:t xml:space="preserve">            echo json_encode(['success' =&gt; true]);</w:t>
        <w:br/>
        <w:t xml:space="preserve">        } else {</w:t>
        <w:br/>
        <w:t xml:space="preserve">            echo json_encode(['success' =&gt; false, 'message' =&gt; 'Failed to remove venue']);</w:t>
        <w:br/>
        <w:t xml:space="preserve">        }</w:t>
        <w:br/>
        <w:t xml:space="preserve">        break;</w:t>
        <w:br/>
        <w:t xml:space="preserve">        </w:t>
        <w:br/>
        <w:t xml:space="preserve">    default:</w:t>
        <w:br/>
        <w:t xml:space="preserve">        echo json_encode(['error' =&gt; 'Invalid action']);</w:t>
        <w:br/>
        <w:t xml:space="preserve">        break;</w:t>
        <w:br/>
        <w:t>}</w:t>
        <w:br/>
        <w:br/>
        <w:t>error_log("=== REVIEWCOMPLAINTS CONTROLLER DEBUG END ===");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ReviewComplaints\test_reports.php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echo "&lt;h2&gt;Database Reports Test&lt;/h2&gt;";</w:t>
        <w:br/>
        <w:br/>
        <w:t>// Check all reports</w:t>
        <w:br/>
        <w:t>$sql = "SELECT * FROM reports ORDER BY created_at DESC";</w:t>
        <w:br/>
        <w:t>$result = $conn-&gt;query($sql);</w:t>
        <w:br/>
        <w:br/>
        <w:t>echo "&lt;h3&gt;All Reports in Database:&lt;/h3&gt;";</w:t>
        <w:br/>
        <w:t>if ($result &amp;&amp; $result-&gt;num_rows &gt; 0) {</w:t>
        <w:br/>
        <w:t xml:space="preserve">    echo "&lt;table border='1'&gt;";</w:t>
        <w:br/>
        <w:t xml:space="preserve">    echo "&lt;tr&gt;&lt;th&gt;ID&lt;/th&gt;&lt;th&gt;Username&lt;/th&gt;&lt;th&gt;Type&lt;/th&gt;&lt;th&gt;Facility ID&lt;/th&gt;&lt;th&gt;Reason&lt;/th&gt;&lt;th&gt;Created&lt;/th&gt;&lt;/tr&gt;";</w:t>
        <w:br/>
        <w:t xml:space="preserve">    while ($row = $result-&gt;fetch_assoc()) {</w:t>
        <w:br/>
        <w:t xml:space="preserve">        echo "&lt;tr&gt;";</w:t>
        <w:br/>
        <w:t xml:space="preserve">        echo "&lt;td&gt;" . $row['report_id'] . "&lt;/td&gt;";</w:t>
        <w:br/>
        <w:t xml:space="preserve">        echo "&lt;td&gt;" . $row['username'] . "&lt;/td&gt;";</w:t>
        <w:br/>
        <w:t xml:space="preserve">        echo "&lt;td&gt;" . $row['type'] . "&lt;/td&gt;";</w:t>
        <w:br/>
        <w:t xml:space="preserve">        echo "&lt;td&gt;" . $row['facilities_id'] . "&lt;/td&gt;";</w:t>
        <w:br/>
        <w:t xml:space="preserve">        echo "&lt;td&gt;" . $row['Reason'] . "&lt;/td&gt;";</w:t>
        <w:br/>
        <w:t xml:space="preserve">        echo "&lt;td&gt;" . $row['created_at'] . "&lt;/td&gt;";</w:t>
        <w:br/>
        <w:t xml:space="preserve">        echo "&lt;/tr&gt;";</w:t>
        <w:br/>
        <w:t xml:space="preserve">    }</w:t>
        <w:br/>
        <w:t xml:space="preserve">    echo "&lt;/table&gt;";</w:t>
        <w:br/>
        <w:t>} else {</w:t>
        <w:br/>
        <w:t xml:space="preserve">    echo "&lt;p&gt;No reports found in database.&lt;/p&gt;";</w:t>
        <w:br/>
        <w:t>}</w:t>
        <w:br/>
        <w:br/>
        <w:t>// Check specifically for report_place type</w:t>
        <w:br/>
        <w:t>echo "&lt;h3&gt;Venue Reports (type = 'report_place'):&lt;/h3&gt;";</w:t>
        <w:br/>
        <w:t>$sql2 = "SELECT * FROM reports WHERE type = 'report_place' ORDER BY created_at DESC";</w:t>
        <w:br/>
        <w:t>$result2 = $conn-&gt;query($sql2);</w:t>
        <w:br/>
        <w:br/>
        <w:t>if ($result2 &amp;&amp; $result2-&gt;num_rows &gt; 0) {</w:t>
        <w:br/>
        <w:t xml:space="preserve">    echo "&lt;table border='1'&gt;";</w:t>
        <w:br/>
        <w:t xml:space="preserve">    echo "&lt;tr&gt;&lt;th&gt;ID&lt;/th&gt;&lt;th&gt;Username&lt;/th&gt;&lt;th&gt;Type&lt;/th&gt;&lt;th&gt;Facility ID&lt;/th&gt;&lt;th&gt;Reason&lt;/th&gt;&lt;th&gt;Created&lt;/th&gt;&lt;/tr&gt;";</w:t>
        <w:br/>
        <w:t xml:space="preserve">    while ($row = $result2-&gt;fetch_assoc()) {</w:t>
        <w:br/>
        <w:t xml:space="preserve">        echo "&lt;tr&gt;";</w:t>
        <w:br/>
        <w:t xml:space="preserve">        echo "&lt;td&gt;" . $row['report_id'] . "&lt;/td&gt;";</w:t>
        <w:br/>
        <w:t xml:space="preserve">        echo "&lt;td&gt;" . $row['username'] . "&lt;/td&gt;";</w:t>
        <w:br/>
        <w:t xml:space="preserve">        echo "&lt;td&gt;" . $row['type'] . "&lt;/td&gt;";</w:t>
        <w:br/>
        <w:t xml:space="preserve">        echo "&lt;td&gt;" . $row['facilities_id'] . "&lt;/td&gt;";</w:t>
        <w:br/>
        <w:t xml:space="preserve">        echo "&lt;td&gt;" . $row['Reason'] . "&lt;/td&gt;";</w:t>
        <w:br/>
        <w:t xml:space="preserve">        echo "&lt;td&gt;" . $row['created_at'] . "&lt;/td&gt;";</w:t>
        <w:br/>
        <w:t xml:space="preserve">        echo "&lt;/tr&gt;";</w:t>
        <w:br/>
        <w:t xml:space="preserve">    }</w:t>
        <w:br/>
        <w:t xml:space="preserve">    echo "&lt;/table&gt;";</w:t>
        <w:br/>
        <w:t>} else {</w:t>
        <w:br/>
        <w:t xml:space="preserve">    echo "&lt;p&gt;No venue reports found.&lt;/p&gt;";</w:t>
        <w:br/>
        <w:t>}</w:t>
        <w:br/>
        <w:br/>
        <w:t>// Check table structure</w:t>
        <w:br/>
        <w:t>echo "&lt;h3&gt;Reports Table Structure:&lt;/h3&gt;";</w:t>
        <w:br/>
        <w:t>$sql3 = "DESCRIBE reports";</w:t>
        <w:br/>
        <w:t>$result3 = $conn-&gt;query($sql3);</w:t>
        <w:br/>
        <w:br/>
        <w:t>if ($result3) {</w:t>
        <w:br/>
        <w:t xml:space="preserve">    echo "&lt;table border='1'&gt;";</w:t>
        <w:br/>
        <w:t xml:space="preserve">    echo "&lt;tr&gt;&lt;th&gt;Field&lt;/th&gt;&lt;th&gt;Type&lt;/th&gt;&lt;th&gt;Null&lt;/th&gt;&lt;th&gt;Key&lt;/th&gt;&lt;th&gt;Default&lt;/th&gt;&lt;th&gt;Extra&lt;/th&gt;&lt;/tr&gt;";</w:t>
        <w:br/>
        <w:t xml:space="preserve">    while ($row = $result3-&gt;fetch_assoc()) {</w:t>
        <w:br/>
        <w:t xml:space="preserve">        echo "&lt;tr&gt;";</w:t>
        <w:br/>
        <w:t xml:space="preserve">        echo "&lt;td&gt;" . $row['Field'] . "&lt;/td&gt;";</w:t>
        <w:br/>
        <w:t xml:space="preserve">        echo "&lt;td&gt;" . $row['Type'] . "&lt;/td&gt;";</w:t>
        <w:br/>
        <w:t xml:space="preserve">        echo "&lt;td&gt;" . $row['Null'] . "&lt;/td&gt;";</w:t>
        <w:br/>
        <w:t xml:space="preserve">        echo "&lt;td&gt;" . $row['Key'] . "&lt;/td&gt;";</w:t>
        <w:br/>
        <w:t xml:space="preserve">        echo "&lt;td&gt;" . $row['Default'] . "&lt;/td&gt;";</w:t>
        <w:br/>
        <w:t xml:space="preserve">        echo "&lt;td&gt;" . $row['Extra'] . "&lt;/td&gt;";</w:t>
        <w:br/>
        <w:t xml:space="preserve">        echo "&lt;/tr&gt;";</w:t>
        <w:br/>
        <w:t xml:space="preserve">    }</w:t>
        <w:br/>
        <w:t xml:space="preserve">    echo "&lt;/table&gt;";</w:t>
        <w:br/>
        <w:t>}</w:t>
        <w:br/>
        <w:t xml:space="preserve">?&gt;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VenueDetails\VenueDetails.css</w:t>
      </w:r>
    </w:p>
    <w:p>
      <w:r>
        <w:rPr>
          <w:rFonts w:ascii="Courier New" w:hAnsi="Courier New"/>
          <w:sz w:val="16"/>
        </w:rPr>
        <w:t>* {</w:t>
        <w:br/>
        <w:t xml:space="preserve">  box-sizing: border-box;</w:t>
        <w:br/>
        <w:t xml:space="preserve">  margin: 0;</w:t>
        <w:br/>
        <w:t xml:space="preserve">  padding: 0;</w:t>
        <w:br/>
        <w:t>}</w:t>
        <w:br/>
        <w:br/>
        <w:t>body {</w:t>
        <w:br/>
        <w:t xml:space="preserve">  font-family: "Outfit", sans-serif;</w:t>
        <w:br/>
        <w:t xml:space="preserve">  background: linear-gradient(to bottom right, #e0f7fa, #d0f8ce);</w:t>
        <w:br/>
        <w:t xml:space="preserve">  color: #0f172a;</w:t>
        <w:br/>
        <w:t xml:space="preserve">  margin: 0;</w:t>
        <w:br/>
        <w:t xml:space="preserve">  padding: 15px;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min-height: 100vh;</w:t>
        <w:br/>
        <w:t xml:space="preserve">  overflow-x: hidden;</w:t>
        <w:br/>
        <w:t>}</w:t>
        <w:br/>
        <w:br/>
        <w:t>.venue-card {</w:t>
        <w:br/>
        <w:t xml:space="preserve">  background: rgba(255, 255, 255, 0.85);</w:t>
        <w:br/>
        <w:t xml:space="preserve">  border-radius: 20px;</w:t>
        <w:br/>
        <w:t xml:space="preserve">  box-shadow: 0 0 30px rgba(0, 128, 128, 0.2);</w:t>
        <w:br/>
        <w:t xml:space="preserve">  padding: 30px;</w:t>
        <w:br/>
        <w:t xml:space="preserve">  max-width: 700px;</w:t>
        <w:br/>
        <w:t xml:space="preserve">  width: 95%;</w:t>
        <w:br/>
        <w:t xml:space="preserve">  margin-top: 60px;</w:t>
        <w:br/>
        <w:t xml:space="preserve">  backdrop-filter: blur(10px);</w:t>
        <w:br/>
        <w:t>}</w:t>
        <w:br/>
        <w:br/>
        <w:t>h2 {</w:t>
        <w:br/>
        <w:t xml:space="preserve">  font-size: 28px;</w:t>
        <w:br/>
        <w:t xml:space="preserve">  text-align: center;</w:t>
        <w:br/>
        <w:t xml:space="preserve">  margin-bottom: 20px;</w:t>
        <w:br/>
        <w:t xml:space="preserve">  background: linear-gradient(to right, #00bcd4, #4caf50);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 xml:space="preserve">  word-wrap: break-word;</w:t>
        <w:br/>
        <w:t>}</w:t>
        <w:br/>
        <w:br/>
        <w:t>.info {</w:t>
        <w:br/>
        <w:t xml:space="preserve">  font-size: 18px;</w:t>
        <w:br/>
        <w:t xml:space="preserve">  margin: 10px 0;</w:t>
        <w:br/>
        <w:t xml:space="preserve">  padding: 10px;</w:t>
        <w:br/>
        <w:t xml:space="preserve">  border-bottom: 1px solid #ccc;</w:t>
        <w:br/>
        <w:t xml:space="preserve">  word-wrap: break-word;</w:t>
        <w:br/>
        <w:t>}</w:t>
        <w:br/>
        <w:br/>
        <w:t>#imagePreview {</w:t>
        <w:br/>
        <w:t xml:space="preserve">  width: 100%;</w:t>
        <w:br/>
        <w:t xml:space="preserve">  max-height: 300px;</w:t>
        <w:br/>
        <w:t xml:space="preserve">  object-fit: cover;</w:t>
        <w:br/>
        <w:t xml:space="preserve">  border-radius: 16px;</w:t>
        <w:br/>
        <w:t xml:space="preserve">  margin-bottom: 20px;</w:t>
        <w:br/>
        <w:t>}</w:t>
        <w:br/>
        <w:br/>
        <w:t>/* Back Button Styling */</w:t>
        <w:br/>
        <w:t>.back-wrapper {</w:t>
        <w:br/>
        <w:t xml:space="preserve">  width: 100%;</w:t>
        <w:br/>
        <w:t xml:space="preserve">  display: flex;</w:t>
        <w:br/>
        <w:t xml:space="preserve">  justify-content: center;</w:t>
        <w:br/>
        <w:t xml:space="preserve">  margin: 40px 0 30px 0;</w:t>
        <w:br/>
        <w:t>}</w:t>
        <w:br/>
        <w:br/>
        <w:t>.btn-back {</w:t>
        <w:br/>
        <w:t xml:space="preserve">  background: linear-gradient(to right, #4fc3f7, #81c784);</w:t>
        <w:br/>
        <w:t xml:space="preserve">  color: #ffffff;</w:t>
        <w:br/>
        <w:t xml:space="preserve">  font-size: 20px;</w:t>
        <w:br/>
        <w:t xml:space="preserve">  padding: 16px 36px;</w:t>
        <w:br/>
        <w:t xml:space="preserve">  border: none;</w:t>
        <w:br/>
        <w:t xml:space="preserve">  border-radius: 16px;</w:t>
        <w:br/>
        <w:t xml:space="preserve">  font-weight: 600;</w:t>
        <w:br/>
        <w:t xml:space="preserve">  cursor: pointer;</w:t>
        <w:br/>
        <w:t xml:space="preserve">  transition: 0.3s ease-in-out;</w:t>
        <w:br/>
        <w:t xml:space="preserve">  box-shadow: 0 0 20px rgba(79, 195, 247, 0.4);</w:t>
        <w:br/>
        <w:t xml:space="preserve">  text-align: center;</w:t>
        <w:br/>
        <w:t>}</w:t>
        <w:br/>
        <w:br/>
        <w:t>.btn-back:hover {</w:t>
        <w:br/>
        <w:t xml:space="preserve">  transform: translateY(-3px) scale(1.04);</w:t>
        <w:br/>
        <w:t xml:space="preserve">  box-shadow: 0 0 25px rgba(129, 199, 132, 0.5);</w:t>
        <w:br/>
        <w:t>}</w:t>
        <w:br/>
        <w:br/>
        <w:t>/* Error message styling */</w:t>
        <w:br/>
        <w:t>.error-message {</w:t>
        <w:br/>
        <w:t xml:space="preserve">  color: #f44336;</w:t>
        <w:br/>
        <w:t xml:space="preserve">  font-weight: 500;</w:t>
        <w:br/>
        <w:t xml:space="preserve">  text-align: center;</w:t>
        <w:br/>
        <w:t xml:space="preserve">  padding: 15px;</w:t>
        <w:br/>
        <w:t xml:space="preserve">  border: 1px solid #ffcdd2;</w:t>
        <w:br/>
        <w:t xml:space="preserve">  border-radius: 10px;</w:t>
        <w:br/>
        <w:t xml:space="preserve">  background-color: #ffebee;</w:t>
        <w:br/>
        <w:t>}</w:t>
        <w:br/>
        <w:br/>
        <w:t>/* Responsive styles */</w:t>
        <w:br/>
        <w:t>@media screen and (max-width: 768px) {</w:t>
        <w:br/>
        <w:t xml:space="preserve">  .venue-card {</w:t>
        <w:br/>
        <w:t xml:space="preserve">    padding: 25px;</w:t>
        <w:br/>
        <w:t xml:space="preserve">    margin-top: 40px;</w:t>
        <w:br/>
        <w:t xml:space="preserve">  }</w:t>
        <w:br/>
        <w:br/>
        <w:t xml:space="preserve">  h2 {</w:t>
        <w:br/>
        <w:t xml:space="preserve">    font-size: 24px;</w:t>
        <w:br/>
        <w:t xml:space="preserve">    margin-bottom: 15px;</w:t>
        <w:br/>
        <w:t xml:space="preserve">  }</w:t>
        <w:br/>
        <w:br/>
        <w:t xml:space="preserve">  .info {</w:t>
        <w:br/>
        <w:t xml:space="preserve">    font-size: 16px;</w:t>
        <w:br/>
        <w:t xml:space="preserve">    padding: 8px;</w:t>
        <w:br/>
        <w:t xml:space="preserve">  }</w:t>
        <w:br/>
        <w:br/>
        <w:t xml:space="preserve">  #imagePreview {</w:t>
        <w:br/>
        <w:t xml:space="preserve">    max-height: 250px;</w:t>
        <w:br/>
        <w:t xml:space="preserve">  }</w:t>
        <w:br/>
        <w:br/>
        <w:t xml:space="preserve">  .back-wrapper {</w:t>
        <w:br/>
        <w:t xml:space="preserve">    margin: 30px 0 25px 0;</w:t>
        <w:br/>
        <w:t xml:space="preserve">  }</w:t>
        <w:br/>
        <w:br/>
        <w:t xml:space="preserve">  .btn-back {</w:t>
        <w:br/>
        <w:t xml:space="preserve">    font-size: 18px;</w:t>
        <w:br/>
        <w:t xml:space="preserve">    padding: 14px 30px;</w:t>
        <w:br/>
        <w:t xml:space="preserve">  }</w:t>
        <w:br/>
        <w:t>}</w:t>
        <w:br/>
        <w:br/>
        <w:t>@media screen and (max-width: 576px) {</w:t>
        <w:br/>
        <w:t xml:space="preserve">  body {</w:t>
        <w:br/>
        <w:t xml:space="preserve">    padding: 10px;</w:t>
        <w:br/>
        <w:t xml:space="preserve">  }</w:t>
        <w:br/>
        <w:br/>
        <w:t xml:space="preserve">  .venue-card {</w:t>
        <w:br/>
        <w:t xml:space="preserve">    padding: 20px;</w:t>
        <w:br/>
        <w:t xml:space="preserve">    margin-top: 30px;</w:t>
        <w:br/>
        <w:t xml:space="preserve">    width: 100%;</w:t>
        <w:br/>
        <w:t xml:space="preserve">  }</w:t>
        <w:br/>
        <w:br/>
        <w:t xml:space="preserve">  h2 {</w:t>
        <w:br/>
        <w:t xml:space="preserve">    font-size: 22px;</w:t>
        <w:br/>
        <w:t xml:space="preserve">    margin-bottom: 15px;</w:t>
        <w:br/>
        <w:t xml:space="preserve">  }</w:t>
        <w:br/>
        <w:br/>
        <w:t xml:space="preserve">  .info {</w:t>
        <w:br/>
        <w:t xml:space="preserve">    font-size: 15px;</w:t>
        <w:br/>
        <w:t xml:space="preserve">    padding: 8px 5px;</w:t>
        <w:br/>
        <w:t xml:space="preserve">  }</w:t>
        <w:br/>
        <w:br/>
        <w:t xml:space="preserve">  #imagePreview {</w:t>
        <w:br/>
        <w:t xml:space="preserve">    max-height: 200px;</w:t>
        <w:br/>
        <w:t xml:space="preserve">    border-radius: 12px;</w:t>
        <w:br/>
        <w:t xml:space="preserve">  }</w:t>
        <w:br/>
        <w:br/>
        <w:t xml:space="preserve">  .back-wrapper {</w:t>
        <w:br/>
        <w:t xml:space="preserve">    margin: 25px 0 20px 0;</w:t>
        <w:br/>
        <w:t xml:space="preserve">  }</w:t>
        <w:br/>
        <w:br/>
        <w:t xml:space="preserve">  .btn-back {</w:t>
        <w:br/>
        <w:t xml:space="preserve">    font-size: 16px;</w:t>
        <w:br/>
        <w:t xml:space="preserve">    padding: 12px 25px;</w:t>
        <w:br/>
        <w:t xml:space="preserve">    border-radius: 12px;</w:t>
        <w:br/>
        <w:t xml:space="preserve">    width: 80%;</w:t>
        <w:br/>
        <w:t xml:space="preserve">    max-width: 250px;</w:t>
        <w:br/>
        <w:t xml:space="preserve">  }</w:t>
        <w:br/>
        <w:t>}</w:t>
        <w:br/>
        <w:br/>
        <w:t>@media screen and (max-width: 375px) {</w:t>
        <w:br/>
        <w:t xml:space="preserve">  .venue-card {</w:t>
        <w:br/>
        <w:t xml:space="preserve">    padding: 15px;</w:t>
        <w:br/>
        <w:t xml:space="preserve">    margin-top: 20px;</w:t>
        <w:br/>
        <w:t xml:space="preserve">    border-radius: 15px;</w:t>
        <w:br/>
        <w:t xml:space="preserve">  }</w:t>
        <w:br/>
        <w:br/>
        <w:t xml:space="preserve">  h2 {</w:t>
        <w:br/>
        <w:t xml:space="preserve">    font-size: 20px;</w:t>
        <w:br/>
        <w:t xml:space="preserve">    margin-bottom: 12px;</w:t>
        <w:br/>
        <w:t xml:space="preserve">  }</w:t>
        <w:br/>
        <w:br/>
        <w:t xml:space="preserve">  .info {</w:t>
        <w:br/>
        <w:t xml:space="preserve">    font-size: 14px;</w:t>
        <w:br/>
        <w:t xml:space="preserve">    padding: 6px 4px;</w:t>
        <w:br/>
        <w:t xml:space="preserve">  }</w:t>
        <w:br/>
        <w:br/>
        <w:t xml:space="preserve">  #imagePreview {</w:t>
        <w:br/>
        <w:t xml:space="preserve">    max-height: 180px;</w:t>
        <w:br/>
        <w:t xml:space="preserve">    border-radius: 10px;</w:t>
        <w:br/>
        <w:t xml:space="preserve">    margin-bottom: 15px;</w:t>
        <w:br/>
        <w:t xml:space="preserve">  }</w:t>
        <w:br/>
        <w:br/>
        <w:t xml:space="preserve">  .btn-back {</w:t>
        <w:br/>
        <w:t xml:space="preserve">    font-size: 15px;</w:t>
        <w:br/>
        <w:t xml:space="preserve">    padding: 10px 20px;</w:t>
        <w:br/>
        <w:t xml:space="preserve">    border-radius: 10px;</w:t>
        <w:br/>
        <w:t xml:space="preserve">  }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VenueDetails\VenueDetails.html</w:t>
      </w:r>
    </w:p>
    <w:p>
      <w:r>
        <w:rPr>
          <w:rFonts w:ascii="Courier New" w:hAnsi="Courier New"/>
          <w:sz w:val="16"/>
        </w:rPr>
        <w:t>&lt;!DOCTYPE html&gt;</w:t>
        <w:br/>
        <w:t>&lt;html lang="en" dir="ltr"&gt;</w:t>
        <w:br/>
        <w:t xml:space="preserve">  &lt;head&gt;</w:t>
        <w:br/>
        <w:t xml:space="preserve">    &lt;meta charset="UTF-8" /&gt;</w:t>
        <w:br/>
        <w:t xml:space="preserve">    &lt;title&gt;Venue Details&lt;/title&gt;</w:t>
        <w:br/>
        <w:t xml:space="preserve">    &lt;link rel="stylesheet" href="VenueDetails.css" /&gt;</w:t>
        <w:br/>
        <w:t xml:space="preserve">  &lt;/head&gt;</w:t>
        <w:br/>
        <w:t xml:space="preserve">  &lt;body&gt;</w:t>
        <w:br/>
        <w:t xml:space="preserve">    &lt;div class="venue-card" id="venueCard"&gt;</w:t>
        <w:br/>
        <w:t xml:space="preserve">      &lt;h2&gt;Venue Details&lt;/h2&gt;</w:t>
        <w:br/>
        <w:br/>
        <w:t xml:space="preserve">      &lt;!-- Dynamic Content --&gt;</w:t>
        <w:br/>
        <w:t xml:space="preserve">      &lt;div class="info" id="placeName"&gt;</w:t>
        <w:br/>
        <w:t xml:space="preserve">        &lt;strong&gt;Place Name:&lt;/strong&gt; Loading...</w:t>
        <w:br/>
        <w:t xml:space="preserve">      &lt;/div&gt;</w:t>
        <w:br/>
        <w:t xml:space="preserve">      &lt;div class="info" id="location"&gt;</w:t>
        <w:br/>
        <w:t xml:space="preserve">        &lt;strong&gt;Location:&lt;/strong&gt; Loading...</w:t>
        <w:br/>
        <w:t xml:space="preserve">      &lt;/div&gt;</w:t>
        <w:br/>
        <w:t xml:space="preserve">      &lt;div class="info" id="description"&gt;</w:t>
        <w:br/>
        <w:t xml:space="preserve">        &lt;strong&gt;Description:&lt;/strong&gt; Loading...</w:t>
        <w:br/>
        <w:t xml:space="preserve">      &lt;/div&gt;</w:t>
        <w:br/>
        <w:t xml:space="preserve">      &lt;div class="info" id="sportCategory"&gt;</w:t>
        <w:br/>
        <w:t xml:space="preserve">        &lt;strong&gt;Sport Category:&lt;/strong&gt; Loading...</w:t>
        <w:br/>
        <w:t xml:space="preserve">      &lt;/div&gt;</w:t>
        <w:br/>
        <w:t xml:space="preserve">      &lt;div class="info" id="ownerUsername"&gt;</w:t>
        <w:br/>
        <w:t xml:space="preserve">        &lt;strong&gt;Owner Username:&lt;/strong&gt; Loading...</w:t>
        <w:br/>
        <w:t xml:space="preserve">      &lt;/div&gt;</w:t>
        <w:br/>
        <w:t xml:space="preserve">      &lt;div class="info" id="ownerEmail"&gt;</w:t>
        <w:br/>
        <w:t xml:space="preserve">        &lt;strong&gt;Owner Email:&lt;/strong&gt; Loading...</w:t>
        <w:br/>
        <w:t xml:space="preserve">      &lt;/div&gt;</w:t>
        <w:br/>
        <w:t xml:space="preserve">      &lt;!-- Venue Image --&gt;</w:t>
        <w:br/>
        <w:t xml:space="preserve">      &lt;div class="info" id="venueImage"&gt;</w:t>
        <w:br/>
        <w:t xml:space="preserve">        &lt;img id="imagePreview" src="" alt="Venue Image" style="display: none" /&gt;</w:t>
        <w:br/>
        <w:t xml:space="preserve">      &lt;/div&gt;</w:t>
        <w:br/>
        <w:t xml:space="preserve">    &lt;/div&gt;</w:t>
        <w:br/>
        <w:br/>
        <w:t xml:space="preserve">    &lt;!-- Back Button Centered --&gt;</w:t>
        <w:br/>
        <w:t xml:space="preserve">    &lt;div class="back-wrapper"&gt;</w:t>
        <w:br/>
        <w:t xml:space="preserve">      &lt;button class="btn-back" onclick="history.back()"&gt;← Back&lt;/button&gt;</w:t>
        <w:br/>
        <w:t xml:space="preserve">    &lt;/div&gt;</w:t>
        <w:br/>
        <w:br/>
        <w:t xml:space="preserve">    &lt;script src="VenueDetails.js"&gt;&lt;/script&gt;</w:t>
        <w:br/>
        <w:t xml:space="preserve">  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VenueDetails\VenueDetails.js</w:t>
      </w:r>
    </w:p>
    <w:p>
      <w:r>
        <w:rPr>
          <w:rFonts w:ascii="Courier New" w:hAnsi="Courier New"/>
          <w:sz w:val="16"/>
        </w:rPr>
        <w:t>document.addEventListener("DOMContentLoaded", function () {</w:t>
        <w:br/>
        <w:t xml:space="preserve">  // Get the venue ID from the URL</w:t>
        <w:br/>
        <w:t xml:space="preserve">  const urlParams = new URLSearchParams(window.location.search);</w:t>
        <w:br/>
        <w:t xml:space="preserve">  const venueId = urlParams.get("id");</w:t>
        <w:br/>
        <w:br/>
        <w:t xml:space="preserve">  if (venueId) {</w:t>
        <w:br/>
        <w:t xml:space="preserve">    loadVenueDetails(venueId);</w:t>
        <w:br/>
        <w:t xml:space="preserve">  } else {</w:t>
        <w:br/>
        <w:t xml:space="preserve">    showError("No venue ID provided.");</w:t>
        <w:br/>
        <w:t xml:space="preserve">  }</w:t>
        <w:br/>
        <w:t>});</w:t>
        <w:br/>
        <w:br/>
        <w:t>function loadVenueDetails(venueId) {</w:t>
        <w:br/>
        <w:t xml:space="preserve">  fetch(`VenueDetailsController.php?action=get_venue_details&amp;id=${venueId}`)</w:t>
        <w:br/>
        <w:t xml:space="preserve">    .then((response) =&gt; response.json())</w:t>
        <w:br/>
        <w:t xml:space="preserve">    .then((data) =&gt; {</w:t>
        <w:br/>
        <w:t xml:space="preserve">      if (data.error) {</w:t>
        <w:br/>
        <w:t xml:space="preserve">        showError(data.error);</w:t>
        <w:br/>
        <w:t xml:space="preserve">        return;</w:t>
        <w:br/>
        <w:t xml:space="preserve">      }</w:t>
        <w:br/>
        <w:br/>
        <w:t xml:space="preserve">      displayVenueDetails(data);</w:t>
        <w:br/>
        <w:t xml:space="preserve">    })</w:t>
        <w:br/>
        <w:t xml:space="preserve">    .catch((error) =&gt; {</w:t>
        <w:br/>
        <w:t xml:space="preserve">      console.error("Error loading venue details:", error);</w:t>
        <w:br/>
        <w:t xml:space="preserve">      showError("Failed to load venue details. Please try again.");</w:t>
        <w:br/>
        <w:t xml:space="preserve">    });</w:t>
        <w:br/>
        <w:t>}</w:t>
        <w:br/>
        <w:br/>
        <w:t>function displayVenueDetails(venue) {</w:t>
        <w:br/>
        <w:t xml:space="preserve">  // Update the venue card with facility details</w:t>
        <w:br/>
        <w:t xml:space="preserve">  document.getElementById(</w:t>
        <w:br/>
        <w:t xml:space="preserve">    "placeName"</w:t>
        <w:br/>
        <w:t xml:space="preserve">  ).innerHTML = `&lt;strong&gt;Place Name:&lt;/strong&gt; ${venue.place_name || "N/A"}`;</w:t>
        <w:br/>
        <w:t xml:space="preserve">  document.getElementById("location").innerHTML = `&lt;strong&gt;Location:&lt;/strong&gt; ${</w:t>
        <w:br/>
        <w:t xml:space="preserve">    venue.location || "N/A"</w:t>
        <w:br/>
        <w:t xml:space="preserve">  }`;</w:t>
        <w:br/>
        <w:t xml:space="preserve">  document.getElementById(</w:t>
        <w:br/>
        <w:t xml:space="preserve">    "description"</w:t>
        <w:br/>
        <w:t xml:space="preserve">  ).innerHTML = `&lt;strong&gt;Description:&lt;/strong&gt; ${venue.description || "N/A"}`;</w:t>
        <w:br/>
        <w:t xml:space="preserve">  document.getElementById(</w:t>
        <w:br/>
        <w:t xml:space="preserve">    "sportCategory"</w:t>
        <w:br/>
        <w:t xml:space="preserve">  ).innerHTML = `&lt;strong&gt;Sport Category:&lt;/strong&gt; ${</w:t>
        <w:br/>
        <w:t xml:space="preserve">    venue.SportCategory || "N/A"</w:t>
        <w:br/>
        <w:t xml:space="preserve">  }`;</w:t>
        <w:br/>
        <w:t xml:space="preserve">  document.getElementById(</w:t>
        <w:br/>
        <w:t xml:space="preserve">    "ownerUsername"</w:t>
        <w:br/>
        <w:t xml:space="preserve">  ).innerHTML = `&lt;strong&gt;Owner Username:&lt;/strong&gt; ${</w:t>
        <w:br/>
        <w:t xml:space="preserve">    venue.owner_username || "N/A"</w:t>
        <w:br/>
        <w:t xml:space="preserve">  }`;</w:t>
        <w:br/>
        <w:br/>
        <w:t xml:space="preserve">  // For email, we don't have it directly in the facilities table, but you could fetch it from users table if needed</w:t>
        <w:br/>
        <w:t xml:space="preserve">  document.getElementById(</w:t>
        <w:br/>
        <w:t xml:space="preserve">    "ownerEmail"</w:t>
        <w:br/>
        <w:t xml:space="preserve">  ).innerHTML = `&lt;strong&gt;Owner Email:&lt;/strong&gt; ${venue.owner_email || "N/A"}`;</w:t>
        <w:br/>
        <w:br/>
        <w:t xml:space="preserve">  // Update the image if available</w:t>
        <w:br/>
        <w:t xml:space="preserve">  const imagePreview = document.getElementById("imagePreview");</w:t>
        <w:br/>
        <w:t xml:space="preserve">  if (venue.image_url &amp;&amp; venue.image_url.trim() !== "") {</w:t>
        <w:br/>
        <w:t xml:space="preserve">    imagePreview.src = `../../../uploads/venues/${venue.image_url}`;</w:t>
        <w:br/>
        <w:t xml:space="preserve">    imagePreview.style.display = "block";</w:t>
        <w:br/>
        <w:t xml:space="preserve">  } else {</w:t>
        <w:br/>
        <w:t xml:space="preserve">    imagePreview.src = "../../../Images/staduim_icon.png"; // Default image</w:t>
        <w:br/>
        <w:t xml:space="preserve">    imagePreview.style.display = "block";</w:t>
        <w:br/>
        <w:t xml:space="preserve">  }</w:t>
        <w:br/>
        <w:br/>
        <w:t xml:space="preserve">  // Show the venue card</w:t>
        <w:br/>
        <w:t xml:space="preserve">  document.getElementById("venueCard").style.display = "block";</w:t>
        <w:br/>
        <w:t>}</w:t>
        <w:br/>
        <w:br/>
        <w:t>function showError(message) {</w:t>
        <w:br/>
        <w:t xml:space="preserve">  const venueCard = document.getElementById("venueCard");</w:t>
        <w:br/>
        <w:t xml:space="preserve">  venueCard.innerHTML = `</w:t>
        <w:br/>
        <w:t xml:space="preserve">        &lt;h2&gt;Error&lt;/h2&gt;</w:t>
        <w:br/>
        <w:t xml:space="preserve">        &lt;div class="info error-message"&gt;${message}&lt;/div&gt;</w:t>
        <w:br/>
        <w:t xml:space="preserve">        &lt;div class="back-wrapper" style="margin-top: 20px;"&gt;</w:t>
        <w:br/>
        <w:t xml:space="preserve">            &lt;button class="btn-back" onclick="history.back()"&gt;← Back&lt;/button&gt;</w:t>
        <w:br/>
        <w:t xml:space="preserve">        &lt;/div&gt;</w:t>
        <w:br/>
        <w:t xml:space="preserve">    `;</w:t>
        <w:br/>
        <w:t xml:space="preserve">  venueCard.style.display = "block";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 xml:space="preserve">require_once '../../../db.php'; </w:t>
        <w:br/>
        <w:t>// Check if user is admin by querying the database</w:t>
        <w:br/>
        <w:t>$user_name = $_SESSION['user_id'];</w:t>
        <w:br/>
        <w:t>$stmt = $conn-&gt;prepare("SELECT * FROM users WHERE username  = ?");</w:t>
        <w:br/>
        <w:t>$stmt-&gt;bind_param("s", $user_name);</w:t>
        <w:br/>
        <w:t>$stmt-&gt;execute();</w:t>
        <w:br/>
        <w:t>$result = $stmt-&gt;get_result();</w:t>
        <w:br/>
        <w:br/>
        <w:t>if (!isset($_SESSION['user_id']) || $result-&gt;fetch_assoc()['is_admin'] != 1)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'VenueDetails.html';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VenueDetails\VenueDetailsController.php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header('Content-Type: application/json');</w:t>
        <w:br/>
        <w:br/>
        <w:t>$action = $_POST['action'] ?? $_GET['action'] ?? '';</w:t>
        <w:br/>
        <w:br/>
        <w:t>switch ($action) {</w:t>
        <w:br/>
        <w:t xml:space="preserve">    case 'get_venue_details':</w:t>
        <w:br/>
        <w:t xml:space="preserve">        // Get the venue ID from the request</w:t>
        <w:br/>
        <w:t xml:space="preserve">        $venue_id = isset($_GET['id']) ? intval($_GET['id']) : 0;</w:t>
        <w:br/>
        <w:t xml:space="preserve">        </w:t>
        <w:br/>
        <w:t xml:space="preserve">        if ($venue_id &lt;= 0) {</w:t>
        <w:br/>
        <w:t xml:space="preserve">            echo json_encode(['error' =&gt; 'Invalid venue ID']);</w:t>
        <w:br/>
        <w:t xml:space="preserve">            exit;</w:t>
        <w:br/>
        <w:t xml:space="preserve">        }</w:t>
        <w:br/>
        <w:t xml:space="preserve">        </w:t>
        <w:br/>
        <w:t xml:space="preserve">        // Query to get venue details from the facilities table</w:t>
        <w:br/>
        <w:t xml:space="preserve">        $sql = "SELECT f.*, u.email as owner_email</w:t>
        <w:br/>
        <w:t xml:space="preserve">                FROM sportfacilities f</w:t>
        <w:br/>
        <w:t xml:space="preserve">                LEFT JOIN users u ON f.owner_username = u.username</w:t>
        <w:br/>
        <w:t xml:space="preserve">                WHERE f.facilities_id = ?";</w:t>
        <w:br/>
        <w:t xml:space="preserve">                </w:t>
        <w:br/>
        <w:t xml:space="preserve">        $stmt = $conn-&gt;prepare($sql);</w:t>
        <w:br/>
        <w:t xml:space="preserve">        $stmt-&gt;bind_param("i", $venue_id);</w:t>
        <w:br/>
        <w:t xml:space="preserve">        $stmt-&gt;execute();</w:t>
        <w:br/>
        <w:t xml:space="preserve">        $result = $stmt-&gt;get_result();</w:t>
        <w:br/>
        <w:t xml:space="preserve">        </w:t>
        <w:br/>
        <w:t xml:space="preserve">        if ($result &amp;&amp; $result-&gt;num_rows &gt; 0) {</w:t>
        <w:br/>
        <w:t xml:space="preserve">            $venue = $result-&gt;fetch_assoc();</w:t>
        <w:br/>
        <w:t xml:space="preserve">            echo json_encode($venue);</w:t>
        <w:br/>
        <w:t xml:space="preserve">        } else {</w:t>
        <w:br/>
        <w:t xml:space="preserve">            echo json_encode(['error' =&gt; 'Venue not found']);</w:t>
        <w:br/>
        <w:t xml:space="preserve">        }</w:t>
        <w:br/>
        <w:t xml:space="preserve">        break;</w:t>
        <w:br/>
        <w:t xml:space="preserve">        </w:t>
        <w:br/>
        <w:t xml:space="preserve">    default:</w:t>
        <w:br/>
        <w:t xml:space="preserve">        echo json_encode(['error' =&gt; 'Invalid action']);</w:t>
        <w:br/>
        <w:t xml:space="preserve">        break;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global.css</w:t>
      </w:r>
    </w:p>
    <w:p>
      <w:r>
        <w:rPr>
          <w:rFonts w:ascii="Courier New" w:hAnsi="Courier New"/>
          <w:sz w:val="16"/>
        </w:rPr>
        <w:t>:root {</w:t>
        <w:br/>
        <w:t xml:space="preserve">    --primary: #1e90ff;</w:t>
        <w:br/>
        <w:t xml:space="preserve">    --secondary: #22c55e;</w:t>
        <w:br/>
        <w:t xml:space="preserve">    --bg-light: #e0f7fa;</w:t>
        <w:br/>
        <w:t xml:space="preserve">    --bg-secondary: #d0f8ce;</w:t>
        <w:br/>
        <w:t xml:space="preserve">    --card-bg: rgba(255, 255, 255, 0.95);</w:t>
        <w:br/>
        <w:t xml:space="preserve">    --text-main: #0f172a;</w:t>
        <w:br/>
        <w:t xml:space="preserve">    --text-light: #475569;</w:t>
        <w:br/>
        <w:t xml:space="preserve">    --radius-sm: 8px;</w:t>
        <w:br/>
        <w:t xml:space="preserve">    --radius-md: 14px;</w:t>
        <w:br/>
        <w:t xml:space="preserve">    --radius-lg: 24px;</w:t>
        <w:br/>
        <w:t xml:space="preserve">    --shadow-sm: 0 4px 6px rgba(0, 0, 0, 0.05);</w:t>
        <w:br/>
        <w:t xml:space="preserve">    --shadow-md: 0 6px 16px rgba(0, 0, 0, 0.08);</w:t>
        <w:br/>
        <w:t xml:space="preserve">    --shadow-lg: 0 10px 25px rgba(0, 0, 0, 0.12);</w:t>
        <w:br/>
        <w:t xml:space="preserve">    --transition: all 0.3s cubic-bezier(0.4, 0, 0.2, 1);</w:t>
        <w:br/>
        <w:t xml:space="preserve">  }</w:t>
        <w:br/>
        <w:t xml:space="preserve">  </w:t>
        <w:br/>
        <w:t xml:space="preserve">  * {</w:t>
        <w:br/>
        <w:t xml:space="preserve">    box-sizing: border-box;</w:t>
        <w:br/>
        <w:t xml:space="preserve">    margin: 0;</w:t>
        <w:br/>
        <w:t xml:space="preserve">    padding: 0;</w:t>
        <w:br/>
        <w:t xml:space="preserve">  }</w:t>
        <w:br/>
        <w:t xml:space="preserve">  </w:t>
        <w:br/>
        <w:t xml:space="preserve">  body {</w:t>
        <w:br/>
        <w:t xml:space="preserve">    font-family: 'Outfit', sans-serif;</w:t>
        <w:br/>
        <w:t xml:space="preserve">    margin: 0;</w:t>
        <w:br/>
        <w:t xml:space="preserve">    background: linear-gradient(135deg, var(--bg-light), var(--bg-secondary));</w:t>
        <w:br/>
        <w:t xml:space="preserve">    background-attachment: fixed;</w:t>
        <w:br/>
        <w:t xml:space="preserve">    color: var(--text-main);</w:t>
        <w:br/>
        <w:t xml:space="preserve">    min-height: 100vh;</w:t>
        <w:br/>
        <w:t xml:space="preserve">    line-height: 1.4;</w:t>
        <w:br/>
        <w:t xml:space="preserve">  }</w:t>
        <w:br/>
        <w:t xml:space="preserve">  </w:t>
        <w:br/>
        <w:t xml:space="preserve">  /* ===== NAVIGATION ===== */</w:t>
        <w:br/>
        <w:t xml:space="preserve">  .fresh-navbar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padding: 10px 30px;</w:t>
        <w:br/>
        <w:t xml:space="preserve">    background: linear-gradient(to right, #e0f7fa, #d0f8ce);</w:t>
        <w:br/>
        <w:t xml:space="preserve">    box-shadow: 0 2px 12px rgba(0, 0, 0, 0.05);</w:t>
        <w:br/>
        <w:t xml:space="preserve">    position: sticky;</w:t>
        <w:br/>
        <w:t xml:space="preserve">    top: 0;</w:t>
        <w:br/>
        <w:t xml:space="preserve">    z-index: 1000;</w:t>
        <w:br/>
        <w:t xml:space="preserve">    border-bottom: 1px solid rgba(0, 0, 0, 0.04);</w:t>
        <w:br/>
        <w:t xml:space="preserve">    height: 60px;</w:t>
        <w:br/>
        <w:t xml:space="preserve">  }</w:t>
        <w:br/>
        <w:t xml:space="preserve">  </w:t>
        <w:br/>
        <w:t xml:space="preserve">  .logo {</w:t>
        <w:br/>
        <w:t xml:space="preserve">    font-size: 20px;</w:t>
        <w:br/>
        <w:t xml:space="preserve">    font-weight: bold;</w:t>
        <w:br/>
        <w:t xml:space="preserve">    background: linear-gradient(to right, #0ea5e9, #22c55e);</w:t>
        <w:br/>
        <w:t xml:space="preserve">    -webkit-background-clip: text;</w:t>
        <w:br/>
        <w:t xml:space="preserve">    -webkit-text-fill-color: transparent;</w:t>
        <w:br/>
        <w:t xml:space="preserve">    background-clip: text;</w:t>
        <w:br/>
        <w:t xml:space="preserve">  }</w:t>
        <w:br/>
        <w:t xml:space="preserve">  </w:t>
        <w:br/>
        <w:t xml:space="preserve">  .nav-links {</w:t>
        <w:br/>
        <w:t xml:space="preserve">    list-style: none;</w:t>
        <w:br/>
        <w:t xml:space="preserve">    display: flex;</w:t>
        <w:br/>
        <w:t xml:space="preserve">    gap: 12px;</w:t>
        <w:br/>
        <w:t xml:space="preserve">    align-items: center;</w:t>
        <w:br/>
        <w:t xml:space="preserve">    margin: 0;</w:t>
        <w:br/>
        <w:t xml:space="preserve">    padding: 0;</w:t>
        <w:br/>
        <w:t xml:space="preserve">  }</w:t>
        <w:br/>
        <w:t xml:space="preserve">  </w:t>
        <w:br/>
        <w:t xml:space="preserve">  .nav-links li a {</w:t>
        <w:br/>
        <w:t xml:space="preserve">    display: block;</w:t>
        <w:br/>
        <w:t xml:space="preserve">    padding: 8px 14px;</w:t>
        <w:br/>
        <w:t xml:space="preserve">    border-radius: 20px;</w:t>
        <w:br/>
        <w:t xml:space="preserve">    font-size: 13px;</w:t>
        <w:br/>
        <w:t xml:space="preserve">    font-weight: 500;</w:t>
        <w:br/>
        <w:t xml:space="preserve">    text-decoration: none;</w:t>
        <w:br/>
        <w:t xml:space="preserve">    color: var(--text-main);</w:t>
        <w:br/>
        <w:t xml:space="preserve">    background: white;</w:t>
        <w:br/>
        <w:t xml:space="preserve">    transition: var(--transition);</w:t>
        <w:br/>
        <w:t xml:space="preserve">    box-shadow: 0 2px 5px rgba(0, 0, 0, 0.04);</w:t>
        <w:br/>
        <w:t xml:space="preserve">  }</w:t>
        <w:br/>
        <w:t xml:space="preserve">  </w:t>
        <w:br/>
        <w:t xml:space="preserve">  .nav-links li a:hover {</w:t>
        <w:br/>
        <w:t xml:space="preserve">    transform: translateY(-1px);</w:t>
        <w:br/>
        <w:t xml:space="preserve">    box-shadow: 0 3px 10px rgba(0, 0, 0, 0.06);</w:t>
        <w:br/>
        <w:t xml:space="preserve">    background: linear-gradient(to right, #4fc3f7, #81c784);</w:t>
        <w:br/>
        <w:t xml:space="preserve">    color: white;</w:t>
        <w:br/>
        <w:t xml:space="preserve">  }</w:t>
        <w:br/>
        <w:t xml:space="preserve">  </w:t>
        <w:br/>
        <w:t xml:space="preserve">  .nav-links li a.active {</w:t>
        <w:br/>
        <w:t xml:space="preserve">    background: linear-gradient(to right, #4fc3f7, #81c784);</w:t>
        <w:br/>
        <w:t xml:space="preserve">    color: white;</w:t>
        <w:br/>
        <w:t xml:space="preserve">    font-weight: bold;</w:t>
        <w:br/>
        <w:t xml:space="preserve">    box-shadow: 0 0 10px rgba(79, 195, 247, 0.3);</w:t>
        <w:br/>
        <w:t xml:space="preserve">  }</w:t>
        <w:br/>
        <w:t xml:space="preserve">  </w:t>
        <w:br/>
        <w:t xml:space="preserve">  .nav-links li a.logout {</w:t>
        <w:br/>
        <w:t xml:space="preserve">    background: rgba(244, 67, 54, 0.15);</w:t>
        <w:br/>
        <w:t xml:space="preserve">    color: #f44336;</w:t>
        <w:br/>
        <w:t xml:space="preserve">    font-weight: 600;</w:t>
        <w:br/>
        <w:t xml:space="preserve">  }</w:t>
        <w:br/>
        <w:t xml:space="preserve">  </w:t>
        <w:br/>
        <w:t xml:space="preserve">  /* ===== LAYOUT CONTAINERS ===== */</w:t>
        <w:br/>
        <w:t xml:space="preserve">  .container {</w:t>
        <w:br/>
        <w:t xml:space="preserve">    max-width: 1200px;</w:t>
        <w:br/>
        <w:t xml:space="preserve">    margin: 0 auto;</w:t>
        <w:br/>
        <w:t xml:space="preserve">    padding: 15px 20px;</w:t>
        <w:br/>
        <w:t xml:space="preserve">    position: relative;</w:t>
        <w:br/>
        <w:t xml:space="preserve">  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navbar.php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Facility Owner Navbar Component</w:t>
        <w:br/>
        <w:t xml:space="preserve"> * For Facility Owner only with conditions to determine active page</w:t>
        <w:br/>
        <w:t xml:space="preserve"> */</w:t>
        <w:br/>
        <w:br/>
        <w:t>// Get current page name</w:t>
        <w:br/>
        <w:t>$current_page = basename($_SERVER['PHP_SELF'], '.php');</w:t>
        <w:br/>
        <w:t>$current_folder = basename(dirname($_SERVER['PHP_SELF']));</w:t>
        <w:br/>
        <w:br/>
        <w:t>// Determine active page based on conditions</w:t>
        <w:br/>
        <w:t>$active_page = '';</w:t>
        <w:br/>
        <w:br/>
        <w:t>if ($current_page == 'HomePage' || $current_folder == 'HomePage') {</w:t>
        <w:br/>
        <w:t xml:space="preserve">    $active_page = 'HomePage';</w:t>
        <w:br/>
        <w:t>} elseif ($current_page == 'ManageVenue' || $current_folder == 'ManageVenue') {</w:t>
        <w:br/>
        <w:t xml:space="preserve">    $active_page = 'ManageVenue';</w:t>
        <w:br/>
        <w:t>} elseif ($current_page == 'Bookings' || $current_folder == 'Bookings') {</w:t>
        <w:br/>
        <w:t xml:space="preserve">    $active_page = 'Bookings';</w:t>
        <w:br/>
        <w:t>} elseif ($current_page == 'Analytics' || $current_folder == 'Analytics') {</w:t>
        <w:br/>
        <w:t xml:space="preserve">    $active_page = 'Analytics';</w:t>
        <w:br/>
        <w:t>} elseif ($current_page == 'Messages' || $current_folder == 'Messages') {</w:t>
        <w:br/>
        <w:t xml:space="preserve">    $active_page = 'Messages';</w:t>
        <w:br/>
        <w:t>}</w:t>
        <w:br/>
        <w:br/>
        <w:t>// Function to check if page is active</w:t>
        <w:br/>
        <w:t>function isActive($pageName) {</w:t>
        <w:br/>
        <w:t xml:space="preserve">    global $active_page;</w:t>
        <w:br/>
        <w:t xml:space="preserve">    return ($active_page === $pageName) ? 'active' : '';</w:t>
        <w:br/>
        <w:t>}</w:t>
        <w:br/>
        <w:t>?&gt;</w:t>
        <w:br/>
        <w:br/>
        <w:t>&lt;!-- Facility Owner Navbar --&gt;</w:t>
        <w:br/>
        <w:t>&lt;link rel="stylesheet" href="../global.css"&gt;</w:t>
        <w:br/>
        <w:t>&lt;nav class="fresh-navbar"&gt;</w:t>
        <w:br/>
        <w:t xml:space="preserve">    &lt;div class="logo"&gt;Book&lt;span&gt;&amp;&lt;/span&gt;Play&lt;/div&gt;</w:t>
        <w:br/>
        <w:t xml:space="preserve">    &lt;ul class="nav-links"&gt;</w:t>
        <w:br/>
        <w:t xml:space="preserve">      &lt;li&gt;&lt;a href="../HomePage/HomePage.php" class="&lt;?php echo isActive('HomePage'); ?&gt;"&gt;HomePage&lt;/a&gt;&lt;/li&gt;</w:t>
        <w:br/>
        <w:t xml:space="preserve">      &lt;li&gt;&lt;a href="../ManageVenue/ManageVenue.php" class="&lt;?php echo isActive('ManageVenue'); ?&gt;"&gt;Manage Venue&lt;/a&gt;&lt;/li&gt;</w:t>
        <w:br/>
        <w:t xml:space="preserve">      &lt;li&gt;&lt;a href="../Bookings/Bookings.php" class="&lt;?php echo isActive('Bookings'); ?&gt;"&gt;Bookings&lt;/a&gt;&lt;/li&gt;</w:t>
        <w:br/>
        <w:t xml:space="preserve">      &lt;li&gt;&lt;a href="../Analytics/Analytics.php" class="&lt;?php echo isActive('Analytics'); ?&gt;"&gt;Analytics&lt;/a&gt;&lt;/li&gt;</w:t>
        <w:br/>
        <w:t xml:space="preserve">      &lt;li&gt;&lt;a href="../Messages/Messages.php" class="&lt;?php echo isActive('Messages'); ?&gt;"&gt;Messages&lt;/a&gt;&lt;/li&gt;</w:t>
        <w:br/>
        <w:t xml:space="preserve">      &lt;li&gt;&lt;a href="../../../logout.php" class="logout"&gt;Logout&lt;/a&gt;&lt;/li&gt;</w:t>
        <w:br/>
        <w:t xml:space="preserve">    &lt;/ul&gt;</w:t>
        <w:br/>
        <w:t>&lt;/nav&gt;</w:t>
        <w:br/>
        <w:br/>
        <w:t>&lt;!-- Debug Information --&gt;</w:t>
        <w:br/>
        <w:t>&lt;script&gt;</w:t>
        <w:br/>
        <w:t>console.log('=== FACILITY OWNER NAVBAR DEBUG ===');</w:t>
        <w:br/>
        <w:t>console.log('Current Page:', '&lt;?php echo $current_page; ?&gt;');</w:t>
        <w:br/>
        <w:t>console.log('Current Folder:', '&lt;?php echo $current_folder; ?&gt;');</w:t>
        <w:br/>
        <w:t>console.log('Active Page:', '&lt;?php echo $active_page; ?&gt;');</w:t>
        <w:br/>
        <w:t>&lt;/script&gt;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Analytics\Analytics.css</w:t>
      </w:r>
    </w:p>
    <w:p>
      <w:r>
        <w:rPr>
          <w:rFonts w:ascii="Courier New" w:hAnsi="Courier New"/>
          <w:sz w:val="16"/>
        </w:rPr>
        <w:br/>
        <w:br/>
        <w:t>/* Main venue view - restrict height to prevent scrolling */</w:t>
        <w:br/>
        <w:t>#cardSection {</w:t>
        <w:br/>
        <w:t xml:space="preserve">  height: calc(100vh - 300px);</w:t>
        <w:br/>
        <w:t xml:space="preserve">  overflow: hidden;</w:t>
        <w:br/>
        <w:t>}</w:t>
        <w:br/>
        <w:br/>
        <w:t>.main-content {</w:t>
        <w:br/>
        <w:t xml:space="preserve">  flex: 1;</w:t>
        <w:br/>
        <w:t xml:space="preserve">  padding: 15px;</w:t>
        <w:br/>
        <w:t xml:space="preserve">  max-width: 1400px;</w:t>
        <w:br/>
        <w:t xml:space="preserve">  margin: 0 auto;</w:t>
        <w:br/>
        <w:t>}</w:t>
        <w:br/>
        <w:br/>
        <w:t>/* ===== PAGE HEADER SECTION ===== */</w:t>
        <w:br/>
        <w:t>.page-header {</w:t>
        <w:br/>
        <w:t xml:space="preserve">  margin-bottom: 20px;</w:t>
        <w:br/>
        <w:t xml:space="preserve">  background-color: rgba(224, 247, 250, 0.5);</w:t>
        <w:br/>
        <w:t xml:space="preserve">  padding: 20px;</w:t>
        <w:br/>
        <w:t xml:space="preserve">  border-radius: var(--radius-md);</w:t>
        <w:br/>
        <w:t xml:space="preserve">  text-align: center;</w:t>
        <w:br/>
        <w:t xml:space="preserve">  backdrop-filter: blur(5px);</w:t>
        <w:br/>
        <w:t>}</w:t>
        <w:br/>
        <w:br/>
        <w:t>.page-title {</w:t>
        <w:br/>
        <w:t xml:space="preserve">  font-size: 26px;</w:t>
        <w:br/>
        <w:t xml:space="preserve">  font-weight: 700;</w:t>
        <w:br/>
        <w:t xml:space="preserve">  margin-bottom: 5px;</w:t>
        <w:br/>
        <w:t xml:space="preserve">  color: var(--text-main);</w:t>
        <w:br/>
        <w:t xml:space="preserve">  letter-spacing: -0.02em;</w:t>
        <w:br/>
        <w:t>}</w:t>
        <w:br/>
        <w:br/>
        <w:t>.page-subtitle {</w:t>
        <w:br/>
        <w:t xml:space="preserve">  font-size: 14px;</w:t>
        <w:br/>
        <w:t xml:space="preserve">  color: var(--text-light);</w:t>
        <w:br/>
        <w:t xml:space="preserve">  font-weight: 400;</w:t>
        <w:br/>
        <w:t xml:space="preserve">  margin: 0;</w:t>
        <w:br/>
        <w:t xml:space="preserve">  max-width: 600px;</w:t>
        <w:br/>
        <w:t xml:space="preserve">  margin: 0 auto;</w:t>
        <w:br/>
        <w:t>}</w:t>
        <w:br/>
        <w:br/>
        <w:t>/* ===== SEARCH &amp; FILTER SECTION ===== */</w:t>
        <w:br/>
        <w:t>.search-sort-container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gap: 15px;</w:t>
        <w:br/>
        <w:t xml:space="preserve">  margin-bottom: 20px;</w:t>
        <w:br/>
        <w:t xml:space="preserve">  padding: 15px;</w:t>
        <w:br/>
        <w:t xml:space="preserve">  background: var(--card-bg);</w:t>
        <w:br/>
        <w:t xml:space="preserve">  border-radius: var(--radius-md);</w:t>
        <w:br/>
        <w:t xml:space="preserve">  box-shadow: var(--shadow-sm);</w:t>
        <w:br/>
        <w:t>}</w:t>
        <w:br/>
        <w:br/>
        <w:t>.search-bar {</w:t>
        <w:br/>
        <w:t xml:space="preserve">  flex: 1;</w:t>
        <w:br/>
        <w:t xml:space="preserve">  position: relative;</w:t>
        <w:br/>
        <w:t xml:space="preserve">  max-width: 350px;</w:t>
        <w:br/>
        <w:t>}</w:t>
        <w:br/>
        <w:br/>
        <w:t>.search-bar input {</w:t>
        <w:br/>
        <w:t xml:space="preserve">  width: 100%;</w:t>
        <w:br/>
        <w:t xml:space="preserve">  padding: 10px 15px 10px 35px;</w:t>
        <w:br/>
        <w:t xml:space="preserve">  border-radius: var(--radius-md);</w:t>
        <w:br/>
        <w:t xml:space="preserve">  border: 2px solid rgba(15, 23, 42, 0.1);</w:t>
        <w:br/>
        <w:t xml:space="preserve">  background-color: white;</w:t>
        <w:br/>
        <w:t xml:space="preserve">  font-size: 14px;</w:t>
        <w:br/>
        <w:t xml:space="preserve">  font-family: 'Outfit', sans-serif;</w:t>
        <w:br/>
        <w:t xml:space="preserve">  box-shadow: var(--shadow-sm);</w:t>
        <w:br/>
        <w:t xml:space="preserve">  transition: var(--transition);</w:t>
        <w:br/>
        <w:t>}</w:t>
        <w:br/>
        <w:br/>
        <w:t>.search-bar input:focus {</w:t>
        <w:br/>
        <w:t xml:space="preserve">  outline: none;</w:t>
        <w:br/>
        <w:t xml:space="preserve">  border-color: var(--primary);</w:t>
        <w:br/>
        <w:t xml:space="preserve">  box-shadow: 0 0 0 3px rgba(30, 144, 255, 0.1);</w:t>
        <w:br/>
        <w:t>}</w:t>
        <w:br/>
        <w:br/>
        <w:t>.search-icon {</w:t>
        <w:br/>
        <w:t xml:space="preserve">  position: absolute;</w:t>
        <w:br/>
        <w:t xml:space="preserve">  left: 12px;</w:t>
        <w:br/>
        <w:t xml:space="preserve">  top: 50%;</w:t>
        <w:br/>
        <w:t xml:space="preserve">  transform: translateY(-50%);</w:t>
        <w:br/>
        <w:t xml:space="preserve">  color: var(--text-light);</w:t>
        <w:br/>
        <w:t xml:space="preserve">  font-size: 14px;</w:t>
        <w:br/>
        <w:t>}</w:t>
        <w:br/>
        <w:br/>
        <w:t>.sort-container {</w:t>
        <w:br/>
        <w:t xml:space="preserve">  display: flex;</w:t>
        <w:br/>
        <w:t xml:space="preserve">  align-items: center;</w:t>
        <w:br/>
        <w:t xml:space="preserve">  gap: 12px;</w:t>
        <w:br/>
        <w:t xml:space="preserve">  flex-wrap: wrap;</w:t>
        <w:br/>
        <w:t>}</w:t>
        <w:br/>
        <w:br/>
        <w:t>.sort-label {</w:t>
        <w:br/>
        <w:t xml:space="preserve">  font-size: 14px;</w:t>
        <w:br/>
        <w:t xml:space="preserve">  font-weight: 600;</w:t>
        <w:br/>
        <w:t xml:space="preserve">  color: var(--text-main);</w:t>
        <w:br/>
        <w:t xml:space="preserve">  white-space: nowrap;</w:t>
        <w:br/>
        <w:t>}</w:t>
        <w:br/>
        <w:br/>
        <w:t>.sort-select {</w:t>
        <w:br/>
        <w:t xml:space="preserve">  padding: 10px 14px;</w:t>
        <w:br/>
        <w:t xml:space="preserve">  border-radius: var(--radius-md);</w:t>
        <w:br/>
        <w:t xml:space="preserve">  border: 2px solid rgba(0, 0, 0, 0.1);</w:t>
        <w:br/>
        <w:t xml:space="preserve">  font-family: 'Outfit', sans-serif;</w:t>
        <w:br/>
        <w:t xml:space="preserve">  font-size: 13px;</w:t>
        <w:br/>
        <w:t xml:space="preserve">  font-weight: 500;</w:t>
        <w:br/>
        <w:t xml:space="preserve">  background: white;</w:t>
        <w:br/>
        <w:t xml:space="preserve">  cursor: pointer;</w:t>
        <w:br/>
        <w:t xml:space="preserve">  box-shadow: var(--shadow-sm);</w:t>
        <w:br/>
        <w:t xml:space="preserve">  transition: var(--transition);</w:t>
        <w:br/>
        <w:t xml:space="preserve">  min-width: 120px;</w:t>
        <w:br/>
        <w:t>}</w:t>
        <w:br/>
        <w:br/>
        <w:t>.sort-select:hover,</w:t>
        <w:br/>
        <w:t>.sort-select:focus {</w:t>
        <w:br/>
        <w:t xml:space="preserve">  border-color: var(--primary);</w:t>
        <w:br/>
        <w:t xml:space="preserve">  box-shadow: 0 0 0 3px rgba(30, 144, 255, 0.1);</w:t>
        <w:br/>
        <w:t xml:space="preserve">  outline: none;</w:t>
        <w:br/>
        <w:t>}</w:t>
        <w:br/>
        <w:br/>
        <w:t>/* ===== VENUE CARDS SECTION ===== */</w:t>
        <w:br/>
        <w:t>.card-grid {</w:t>
        <w:br/>
        <w:t xml:space="preserve">  display: grid;</w:t>
        <w:br/>
        <w:t xml:space="preserve">  grid-template-columns: repeat(auto-fill, minmax(250px, 1fr));</w:t>
        <w:br/>
        <w:t xml:space="preserve">  gap: 20px;</w:t>
        <w:br/>
        <w:t xml:space="preserve">  margin-top: 15px;</w:t>
        <w:br/>
        <w:t xml:space="preserve">  height: calc(100vh - 300px);</w:t>
        <w:br/>
        <w:t xml:space="preserve">  overflow-y: auto;</w:t>
        <w:br/>
        <w:t xml:space="preserve">  padding-right: 10px;</w:t>
        <w:br/>
        <w:t>}</w:t>
        <w:br/>
        <w:br/>
        <w:t>.venue-card {</w:t>
        <w:br/>
        <w:t xml:space="preserve">  background: var(--card-bg);</w:t>
        <w:br/>
        <w:t xml:space="preserve">  border-radius: var(--radius-lg);</w:t>
        <w:br/>
        <w:t xml:space="preserve">  padding: 20px;</w:t>
        <w:br/>
        <w:t xml:space="preserve">  box-shadow: var(--shadow-md);</w:t>
        <w:br/>
        <w:t xml:space="preserve">  text-align: center;</w:t>
        <w:br/>
        <w:t xml:space="preserve">  transition: var(--transition);</w:t>
        <w:br/>
        <w:t xml:space="preserve">  position: relative;</w:t>
        <w:br/>
        <w:t xml:space="preserve">  overflow: hidden;</w:t>
        <w:br/>
        <w:t xml:space="preserve">  border: 1px solid rgba(255, 255, 255, 0.8);</w:t>
        <w:br/>
        <w:t xml:space="preserve">  animation: fadeIn 0.5s ease-out forwards;</w:t>
        <w:br/>
        <w:t xml:space="preserve">  animation-delay: calc(var(--animation-order) * 0.1s);</w:t>
        <w:br/>
        <w:t xml:space="preserve">  opacity: 0;</w:t>
        <w:br/>
        <w:t xml:space="preserve">  height: fit-content;</w:t>
        <w:br/>
        <w:t>}</w:t>
        <w:br/>
        <w:br/>
        <w:t>.venue-card::before {</w:t>
        <w:br/>
        <w:t xml:space="preserve">  content: '';</w:t>
        <w:br/>
        <w:t xml:space="preserve">  position: absolute;</w:t>
        <w:br/>
        <w:t xml:space="preserve">  top: 0;</w:t>
        <w:br/>
        <w:t xml:space="preserve">  left: 0;</w:t>
        <w:br/>
        <w:t xml:space="preserve">  width: 100%;</w:t>
        <w:br/>
        <w:t xml:space="preserve">  height: 4px;</w:t>
        <w:br/>
        <w:t xml:space="preserve">  background: var(--primary);</w:t>
        <w:br/>
        <w:t xml:space="preserve">  opacity: 0;</w:t>
        <w:br/>
        <w:t xml:space="preserve">  transition: var(--transition);</w:t>
        <w:br/>
        <w:t>}</w:t>
        <w:br/>
        <w:br/>
        <w:t>.venue-card:hover {</w:t>
        <w:br/>
        <w:t xml:space="preserve">  transform: translateY(-5px);</w:t>
        <w:br/>
        <w:t xml:space="preserve">  box-shadow: var(--shadow-lg);</w:t>
        <w:br/>
        <w:t>}</w:t>
        <w:br/>
        <w:br/>
        <w:t>.venue-card:hover::before {</w:t>
        <w:br/>
        <w:t xml:space="preserve">  opacity: 1;</w:t>
        <w:br/>
        <w:t>}</w:t>
        <w:br/>
        <w:br/>
        <w:t>.venue-image {</w:t>
        <w:br/>
        <w:t xml:space="preserve">  width: 100%;</w:t>
        <w:br/>
        <w:t xml:space="preserve">  height: 150px;</w:t>
        <w:br/>
        <w:t xml:space="preserve">  object-fit: cover;</w:t>
        <w:br/>
        <w:t xml:space="preserve">  border-radius: var(--radius-md);</w:t>
        <w:br/>
        <w:t xml:space="preserve">  transition: var(--transition);</w:t>
        <w:br/>
        <w:t xml:space="preserve">  box-shadow: var(--shadow-sm);</w:t>
        <w:br/>
        <w:t xml:space="preserve">  margin-bottom: 15px;</w:t>
        <w:br/>
        <w:t>}</w:t>
        <w:br/>
        <w:br/>
        <w:t>.venue-card:hover .venue-image {</w:t>
        <w:br/>
        <w:t xml:space="preserve">  transform: scale(1.03);</w:t>
        <w:br/>
        <w:t>}</w:t>
        <w:br/>
        <w:br/>
        <w:t>.venue-name {</w:t>
        <w:br/>
        <w:t xml:space="preserve">  font-size: 1.2rem;</w:t>
        <w:br/>
        <w:t xml:space="preserve">  font-weight: 600;</w:t>
        <w:br/>
        <w:t xml:space="preserve">  color: var(--text-main);</w:t>
        <w:br/>
        <w:t xml:space="preserve">  text-transform: capitalize;</w:t>
        <w:br/>
        <w:t xml:space="preserve">  margin-bottom: 6px;</w:t>
        <w:br/>
        <w:t xml:space="preserve">  letter-spacing: -0.01em;</w:t>
        <w:br/>
        <w:t>}</w:t>
        <w:br/>
        <w:br/>
        <w:t>.venue-sport {</w:t>
        <w:br/>
        <w:t xml:space="preserve">  font-size: 0.9rem;</w:t>
        <w:br/>
        <w:t xml:space="preserve">  color: #0ea5e9;</w:t>
        <w:br/>
        <w:t xml:space="preserve">  font-weight: 500;</w:t>
        <w:br/>
        <w:t xml:space="preserve">  margin-bottom: 10px;</w:t>
        <w:br/>
        <w:t xml:space="preserve">  text-transform: capitalize;</w:t>
        <w:br/>
        <w:t>}</w:t>
        <w:br/>
        <w:br/>
        <w:t>.venue-rating {</w:t>
        <w:br/>
        <w:t xml:space="preserve">  color: #ffa726;</w:t>
        <w:br/>
        <w:t xml:space="preserve">  margin-bottom: 15px;</w:t>
        <w:br/>
        <w:t xml:space="preserve">  font-size: 1rem;</w:t>
        <w:br/>
        <w:t>}</w:t>
        <w:br/>
        <w:br/>
        <w:t>.view-button {</w:t>
        <w:br/>
        <w:t xml:space="preserve">  background: var(--primary);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var(--radius-md);</w:t>
        <w:br/>
        <w:t xml:space="preserve">  cursor: pointer;</w:t>
        <w:br/>
        <w:t xml:space="preserve">  font-weight: 600;</w:t>
        <w:br/>
        <w:t xml:space="preserve">  font-size: 0.9rem;</w:t>
        <w:br/>
        <w:t xml:space="preserve">  font-family: 'Outfit', sans-serif;</w:t>
        <w:br/>
        <w:t xml:space="preserve">  transition: var(--transition);</w:t>
        <w:br/>
        <w:t xml:space="preserve">  box-shadow: 0 4px 12px rgba(30, 144, 255, 0.3);</w:t>
        <w:br/>
        <w:t xml:space="preserve">  letter-spacing: 0.02em;</w:t>
        <w:br/>
        <w:t>}</w:t>
        <w:br/>
        <w:br/>
        <w:t>.view-button:hover {</w:t>
        <w:br/>
        <w:t xml:space="preserve">  background: var(--primary);</w:t>
        <w:br/>
        <w:t xml:space="preserve">  opacity: 0.9;</w:t>
        <w:br/>
        <w:t xml:space="preserve">  box-shadow: 0 6px 20px rgba(30, 144, 255, 0.4);</w:t>
        <w:br/>
        <w:t xml:space="preserve">  transform: translateY(-2px);</w:t>
        <w:br/>
        <w:t>}</w:t>
        <w:br/>
        <w:br/>
        <w:t>/* ===== BOOKING PAGE SECTION ===== */</w:t>
        <w:br/>
        <w:t>.booking-page {</w:t>
        <w:br/>
        <w:t xml:space="preserve">  display: none;</w:t>
        <w:br/>
        <w:t xml:space="preserve">  padding: 20px 0;</w:t>
        <w:br/>
        <w:t>}</w:t>
        <w:br/>
        <w:br/>
        <w:t>.booking-container {</w:t>
        <w:br/>
        <w:t xml:space="preserve">  display: flex;</w:t>
        <w:br/>
        <w:t xml:space="preserve">  gap: 24px;</w:t>
        <w:br/>
        <w:t xml:space="preserve">  max-width: 1200px;</w:t>
        <w:br/>
        <w:t xml:space="preserve">  margin: 0 auto;</w:t>
        <w:br/>
        <w:t xml:space="preserve">  padding: 0 20px;</w:t>
        <w:br/>
        <w:t>}</w:t>
        <w:br/>
        <w:br/>
        <w:t>.booking-content {</w:t>
        <w:br/>
        <w:t xml:space="preserve">  flex: 1;</w:t>
        <w:br/>
        <w:t xml:space="preserve">  background: var(--card-bg);</w:t>
        <w:br/>
        <w:t xml:space="preserve">  border-radius: var(--radius-lg);</w:t>
        <w:br/>
        <w:t xml:space="preserve">  padding: 30px;</w:t>
        <w:br/>
        <w:t xml:space="preserve">  box-shadow: var(--shadow-md);</w:t>
        <w:br/>
        <w:t>}</w:t>
        <w:br/>
        <w:br/>
        <w:t>.sidebar {</w:t>
        <w:br/>
        <w:t xml:space="preserve">  width: 280px;</w:t>
        <w:br/>
        <w:t xml:space="preserve">  background: var(--card-bg);</w:t>
        <w:br/>
        <w:t xml:space="preserve">  padding: 30px 25px;</w:t>
        <w:br/>
        <w:t xml:space="preserve">  box-shadow: var(--shadow-md);</w:t>
        <w:br/>
        <w:t xml:space="preserve">  height: fit-content;</w:t>
        <w:br/>
        <w:t xml:space="preserve">  max-height: calc(100vh - 100px);</w:t>
        <w:br/>
        <w:t xml:space="preserve">  overflow-y: auto;</w:t>
        <w:br/>
        <w:t xml:space="preserve">  position: sticky;</w:t>
        <w:br/>
        <w:t xml:space="preserve">  top: 80px;</w:t>
        <w:br/>
        <w:t xml:space="preserve">  border-right: 1px solid rgba(255, 255, 255, 0.3);</w:t>
        <w:br/>
        <w:t xml:space="preserve">  display: flex;</w:t>
        <w:br/>
        <w:t xml:space="preserve">  flex-direction: column;</w:t>
        <w:br/>
        <w:t xml:space="preserve">  backdrop-filter: blur(10px);</w:t>
        <w:br/>
        <w:t xml:space="preserve">  border-radius: var(--radius-md) 0 0 var(--radius-md);</w:t>
        <w:br/>
        <w:t>}</w:t>
        <w:br/>
        <w:br/>
        <w:t>.sidebar h3 {</w:t>
        <w:br/>
        <w:t xml:space="preserve">  font-size: 1.3rem;</w:t>
        <w:br/>
        <w:t xml:space="preserve">  margin-bottom: 20px;</w:t>
        <w:br/>
        <w:t xml:space="preserve">  font-weight: 600;</w:t>
        <w:br/>
        <w:t xml:space="preserve">  color: var(--text-main);</w:t>
        <w:br/>
        <w:t xml:space="preserve">  text-align: center;</w:t>
        <w:br/>
        <w:t xml:space="preserve">  padding-bottom: 15px;</w:t>
        <w:br/>
        <w:t xml:space="preserve">  border-bottom: 2px solid rgba(30, 144, 255, 0.1);</w:t>
        <w:br/>
        <w:t>}</w:t>
        <w:br/>
        <w:br/>
        <w:t>.month-btn {</w:t>
        <w:br/>
        <w:t xml:space="preserve">  display: block;</w:t>
        <w:br/>
        <w:t xml:space="preserve">  background: none;</w:t>
        <w:br/>
        <w:t xml:space="preserve">  border: none;</w:t>
        <w:br/>
        <w:t xml:space="preserve">  font-size: 1rem;</w:t>
        <w:br/>
        <w:t xml:space="preserve">  text-align: left;</w:t>
        <w:br/>
        <w:t xml:space="preserve">  padding: 14px 18px;</w:t>
        <w:br/>
        <w:t xml:space="preserve">  margin-bottom: 6px;</w:t>
        <w:br/>
        <w:t xml:space="preserve">  cursor: pointer;</w:t>
        <w:br/>
        <w:t xml:space="preserve">  width: 100%;</w:t>
        <w:br/>
        <w:t xml:space="preserve">  border-radius: var(--radius-sm);</w:t>
        <w:br/>
        <w:t xml:space="preserve">  transition: var(--transition);</w:t>
        <w:br/>
        <w:t xml:space="preserve">  color: var(--text-light);</w:t>
        <w:br/>
        <w:t xml:space="preserve">  font-weight: 500;</w:t>
        <w:br/>
        <w:t xml:space="preserve">  font-family: 'Outfit', sans-serif;</w:t>
        <w:br/>
        <w:t>}</w:t>
        <w:br/>
        <w:br/>
        <w:t>.month-btn:hover {</w:t>
        <w:br/>
        <w:t xml:space="preserve">  background-color: var(--bg-light);</w:t>
        <w:br/>
        <w:t xml:space="preserve">  color: var(--primary);</w:t>
        <w:br/>
        <w:t xml:space="preserve">  transform: translateX(4px);</w:t>
        <w:br/>
        <w:t>}</w:t>
        <w:br/>
        <w:br/>
        <w:t>.month-btn.active {</w:t>
        <w:br/>
        <w:t xml:space="preserve">  background: var(--primary);</w:t>
        <w:br/>
        <w:t xml:space="preserve">  color: white;</w:t>
        <w:br/>
        <w:t xml:space="preserve">  font-weight: 600;</w:t>
        <w:br/>
        <w:t xml:space="preserve">  box-shadow: 0 4px 12px rgba(30, 144, 255, 0.3);</w:t>
        <w:br/>
        <w:t>}</w:t>
        <w:br/>
        <w:br/>
        <w:t>#yearSelect {</w:t>
        <w:br/>
        <w:t xml:space="preserve">  margin-top: 20px;</w:t>
        <w:br/>
        <w:t xml:space="preserve">  padding: 12px 16px;</w:t>
        <w:br/>
        <w:t xml:space="preserve">  border-radius: var(--radius-md);</w:t>
        <w:br/>
        <w:t xml:space="preserve">  border: 2px solid rgba(0, 0, 0, 0.1);</w:t>
        <w:br/>
        <w:t xml:space="preserve">  font-family: 'Outfit', sans-serif;</w:t>
        <w:br/>
        <w:t xml:space="preserve">  font-size: 1rem;</w:t>
        <w:br/>
        <w:t xml:space="preserve">  background: white;</w:t>
        <w:br/>
        <w:t xml:space="preserve">  cursor: pointer;</w:t>
        <w:br/>
        <w:t xml:space="preserve">  box-shadow: var(--shadow-sm);</w:t>
        <w:br/>
        <w:t xml:space="preserve">  transition: var(--transition);</w:t>
        <w:br/>
        <w:t xml:space="preserve">  width: 100%;</w:t>
        <w:br/>
        <w:t>}</w:t>
        <w:br/>
        <w:br/>
        <w:t>/* ===== DATA TABLE SECTION ===== */</w:t>
        <w:br/>
        <w:t>.back-btn {</w:t>
        <w:br/>
        <w:t xml:space="preserve">  margin-bottom: 30px;</w:t>
        <w:br/>
        <w:t xml:space="preserve">  background: var(--secondary);</w:t>
        <w:br/>
        <w:t xml:space="preserve">  color: white;</w:t>
        <w:br/>
        <w:t xml:space="preserve">  border: none;</w:t>
        <w:br/>
        <w:t xml:space="preserve">  padding: 14px 24px;</w:t>
        <w:br/>
        <w:t xml:space="preserve">  border-radius: var(--radius-md);</w:t>
        <w:br/>
        <w:t xml:space="preserve">  cursor: pointer;</w:t>
        <w:br/>
        <w:t xml:space="preserve">  font-weight: 600;</w:t>
        <w:br/>
        <w:t xml:space="preserve">  font-size: 1rem;</w:t>
        <w:br/>
        <w:t xml:space="preserve">  font-family: 'Outfit', sans-serif;</w:t>
        <w:br/>
        <w:t xml:space="preserve">  transition: var(--transition);</w:t>
        <w:br/>
        <w:t xml:space="preserve">  display: inline-flex;</w:t>
        <w:br/>
        <w:t xml:space="preserve">  align-items: center;</w:t>
        <w:br/>
        <w:t xml:space="preserve">  gap: 10px;</w:t>
        <w:br/>
        <w:t xml:space="preserve">  box-shadow: 0 4px 12px rgba(34, 197, 94, 0.3);</w:t>
        <w:br/>
        <w:t>}</w:t>
        <w:br/>
        <w:br/>
        <w:t>.back-btn:hover {</w:t>
        <w:br/>
        <w:t xml:space="preserve">  background: var(--secondary);</w:t>
        <w:br/>
        <w:t xml:space="preserve">  opacity: 0.9;</w:t>
        <w:br/>
        <w:t xml:space="preserve">  box-shadow: 0 6px 20px rgba(34, 197, 94, 0.4);</w:t>
        <w:br/>
        <w:t xml:space="preserve">  transform: translateY(-2px);</w:t>
        <w:br/>
        <w:t>}</w:t>
        <w:br/>
        <w:br/>
        <w:t>h2 {</w:t>
        <w:br/>
        <w:t xml:space="preserve">  font-size: 2.2rem;</w:t>
        <w:br/>
        <w:t xml:space="preserve">  margin-bottom: 25px;</w:t>
        <w:br/>
        <w:t xml:space="preserve">  font-weight: 700;</w:t>
        <w:br/>
        <w:t xml:space="preserve">  color: var(--text-main);</w:t>
        <w:br/>
        <w:t xml:space="preserve">  letter-spacing: -0.02em;</w:t>
        <w:br/>
        <w:t>}</w:t>
        <w:br/>
        <w:br/>
        <w:t>h3 {</w:t>
        <w:br/>
        <w:t xml:space="preserve">  font-size: 1.5rem;</w:t>
        <w:br/>
        <w:t xml:space="preserve">  margin-bottom: 1rem;</w:t>
        <w:br/>
        <w:t xml:space="preserve">  font-weight: 600;</w:t>
        <w:br/>
        <w:t xml:space="preserve">  color: var(--primary-dark);</w:t>
        <w:br/>
        <w:t>}</w:t>
        <w:br/>
        <w:br/>
        <w:t>.day-button-group {</w:t>
        <w:br/>
        <w:t xml:space="preserve">  display: flex;</w:t>
        <w:br/>
        <w:t xml:space="preserve">  flex-wrap: wrap;</w:t>
        <w:br/>
        <w:t xml:space="preserve">  gap: 12px;</w:t>
        <w:br/>
        <w:t xml:space="preserve">  margin-bottom: 30px;</w:t>
        <w:br/>
        <w:t xml:space="preserve">  padding: 20px;</w:t>
        <w:br/>
        <w:t xml:space="preserve">  background: var(--card-bg);</w:t>
        <w:br/>
        <w:t xml:space="preserve">  border-radius: var(--radius-md);</w:t>
        <w:br/>
        <w:t xml:space="preserve">  box-shadow: var(--shadow-sm);</w:t>
        <w:br/>
        <w:t>}</w:t>
        <w:br/>
        <w:br/>
        <w:t>.day-button-group .month-btn {</w:t>
        <w:br/>
        <w:t xml:space="preserve">  font-size: 0.9rem;</w:t>
        <w:br/>
        <w:t xml:space="preserve">  padding: 10px 16px;</w:t>
        <w:br/>
        <w:t xml:space="preserve">  margin-bottom: 0;</w:t>
        <w:br/>
        <w:t xml:space="preserve">  border-radius: var(--radius-sm);</w:t>
        <w:br/>
        <w:t xml:space="preserve">  background: white;</w:t>
        <w:br/>
        <w:t xml:space="preserve">  border: 2px solid rgba(30, 144, 255, 0.2);</w:t>
        <w:br/>
        <w:t>}</w:t>
        <w:br/>
        <w:br/>
        <w:t>#pdfContent {</w:t>
        <w:br/>
        <w:t xml:space="preserve">  background: var(--card-bg);</w:t>
        <w:br/>
        <w:t xml:space="preserve">  padding: 30px;</w:t>
        <w:br/>
        <w:t xml:space="preserve">  border-radius: var(--radius-md);</w:t>
        <w:br/>
        <w:t xml:space="preserve">  box-shadow: var(--shadow-md);</w:t>
        <w:br/>
        <w:t xml:space="preserve">  margin-bottom: 20px;</w:t>
        <w:br/>
        <w:t>}</w:t>
        <w:br/>
        <w:br/>
        <w:t>table {</w:t>
        <w:br/>
        <w:t xml:space="preserve">  width: 100%;</w:t>
        <w:br/>
        <w:t xml:space="preserve">  border-collapse: separate;</w:t>
        <w:br/>
        <w:t xml:space="preserve">  border-spacing: 0;</w:t>
        <w:br/>
        <w:t xml:space="preserve">  box-shadow: var(--shadow-md);</w:t>
        <w:br/>
        <w:t xml:space="preserve">  border-radius: var(--radius-md);</w:t>
        <w:br/>
        <w:t xml:space="preserve">  overflow: hidden;</w:t>
        <w:br/>
        <w:t xml:space="preserve">  background: white;</w:t>
        <w:br/>
        <w:t>}</w:t>
        <w:br/>
        <w:br/>
        <w:t>th,</w:t>
        <w:br/>
        <w:t>td {</w:t>
        <w:br/>
        <w:t xml:space="preserve">  padding: 18px 24px;</w:t>
        <w:br/>
        <w:t xml:space="preserve">  text-align: center;</w:t>
        <w:br/>
        <w:t>}</w:t>
        <w:br/>
        <w:br/>
        <w:t>th {</w:t>
        <w:br/>
        <w:t xml:space="preserve">  background: var(--bg-light);</w:t>
        <w:br/>
        <w:t xml:space="preserve">  color: var(--text-main);</w:t>
        <w:br/>
        <w:t xml:space="preserve">  font-weight: 700;</w:t>
        <w:br/>
        <w:t xml:space="preserve">  text-transform: uppercase;</w:t>
        <w:br/>
        <w:t xml:space="preserve">  font-size: 0.85rem;</w:t>
        <w:br/>
        <w:t xml:space="preserve">  letter-spacing: 1px;</w:t>
        <w:br/>
        <w:t xml:space="preserve">  border-bottom: 3px solid var(--primary);</w:t>
        <w:br/>
        <w:t>}</w:t>
        <w:br/>
        <w:br/>
        <w:t>td {</w:t>
        <w:br/>
        <w:t xml:space="preserve">  background: white;</w:t>
        <w:br/>
        <w:t xml:space="preserve">  border-bottom: 1px solid rgba(0, 0, 0, 0.05);</w:t>
        <w:br/>
        <w:t xml:space="preserve">  font-weight: 500;</w:t>
        <w:br/>
        <w:t>}</w:t>
        <w:br/>
        <w:br/>
        <w:t>tr:last-child td {</w:t>
        <w:br/>
        <w:t xml:space="preserve">  border-bottom: none;</w:t>
        <w:br/>
        <w:t>}</w:t>
        <w:br/>
        <w:br/>
        <w:t>tr:hover td {</w:t>
        <w:br/>
        <w:t xml:space="preserve">  background-color: rgba(30, 144, 255, 0.05);</w:t>
        <w:br/>
        <w:t>}</w:t>
        <w:br/>
        <w:br/>
        <w:t>.summary {</w:t>
        <w:br/>
        <w:t xml:space="preserve">  margin-top: 30px;</w:t>
        <w:br/>
        <w:t xml:space="preserve">  font-weight: 600;</w:t>
        <w:br/>
        <w:t xml:space="preserve">  background: var(--card-bg);</w:t>
        <w:br/>
        <w:t xml:space="preserve">  padding: 25px 30px;</w:t>
        <w:br/>
        <w:t xml:space="preserve">  border-radius: var(--radius-md);</w:t>
        <w:br/>
        <w:t xml:space="preserve">  box-shadow: var(--shadow-md);</w:t>
        <w:br/>
        <w:t xml:space="preserve">  color: var(--text-main);</w:t>
        <w:br/>
        <w:t xml:space="preserve">  font-size: 1.1rem;</w:t>
        <w:br/>
        <w:t xml:space="preserve">  display: flex;</w:t>
        <w:br/>
        <w:t xml:space="preserve">  justify-content: space-between;</w:t>
        <w:br/>
        <w:t xml:space="preserve">  flex-wrap: wrap;</w:t>
        <w:br/>
        <w:t xml:space="preserve">  gap: 20px;</w:t>
        <w:br/>
        <w:t xml:space="preserve">  border-left: 4px solid var(--primary);</w:t>
        <w:br/>
        <w:t>}</w:t>
        <w:br/>
        <w:br/>
        <w:t>.no-data {</w:t>
        <w:br/>
        <w:t xml:space="preserve">  text-align: center;</w:t>
        <w:br/>
        <w:t xml:space="preserve">  padding: 40px 20px;</w:t>
        <w:br/>
        <w:t xml:space="preserve">  color: var(--text-light);</w:t>
        <w:br/>
        <w:t xml:space="preserve">  font-style: italic;</w:t>
        <w:br/>
        <w:t xml:space="preserve">  font-size: 1.1rem;</w:t>
        <w:br/>
        <w:t>}</w:t>
        <w:br/>
        <w:br/>
        <w:t>/* ===== ANIMATIONS ===== */</w:t>
        <w:br/>
        <w:t>@keyframes fadeIn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.venue-card:nth-child(1) { --animation-order: 1; }</w:t>
        <w:br/>
        <w:t>.venue-card:nth-child(2) { --animation-order: 2; }</w:t>
        <w:br/>
        <w:t>.venue-card:nth-child(3) { --animation-order: 3; }</w:t>
        <w:br/>
        <w:t>.venue-card:nth-child(4) { --animation-order: 4; }</w:t>
        <w:br/>
        <w:br/>
        <w:t>/* ===== RESPONSIVE DESIGN ===== */</w:t>
        <w:br/>
        <w:t>@media (max-width: 1024px) {</w:t>
        <w:br/>
        <w:t xml:space="preserve">  .card-grid {</w:t>
        <w:br/>
        <w:t xml:space="preserve">    grid-template-columns: repeat(auto-fill, minmax(220px, 1fr));</w:t>
        <w:br/>
        <w:t xml:space="preserve">    gap: 15px;</w:t>
        <w:br/>
        <w:t xml:space="preserve">  }</w:t>
        <w:br/>
        <w:t xml:space="preserve">  </w:t>
        <w:br/>
        <w:t xml:space="preserve">  .sidebar {</w:t>
        <w:br/>
        <w:t xml:space="preserve">    width: 200px;</w:t>
        <w:br/>
        <w:t xml:space="preserve">  }</w:t>
        <w:br/>
        <w:t>}</w:t>
        <w:br/>
        <w:br/>
        <w:t>@media (max-width: 768px) {</w:t>
        <w:br/>
        <w:t xml:space="preserve">  .container {</w:t>
        <w:br/>
        <w:t xml:space="preserve">    padding: 10px 15px;</w:t>
        <w:br/>
        <w:t xml:space="preserve">  }</w:t>
        <w:br/>
        <w:br/>
        <w:t xml:space="preserve">  #cardSection {</w:t>
        <w:br/>
        <w:t xml:space="preserve">    height: auto;</w:t>
        <w:br/>
        <w:t xml:space="preserve">    overflow: visible;</w:t>
        <w:br/>
        <w:t xml:space="preserve">  }</w:t>
        <w:br/>
        <w:br/>
        <w:t xml:space="preserve">  .search-sort-container {</w:t>
        <w:br/>
        <w:t xml:space="preserve">    flex-direction: column;</w:t>
        <w:br/>
        <w:t xml:space="preserve">    align-items: stretch;</w:t>
        <w:br/>
        <w:t xml:space="preserve">    gap: 10px;</w:t>
        <w:br/>
        <w:t xml:space="preserve">    padding: 12px;</w:t>
        <w:br/>
        <w:t xml:space="preserve">  }</w:t>
        <w:br/>
        <w:br/>
        <w:t xml:space="preserve">  .search-bar {</w:t>
        <w:br/>
        <w:t xml:space="preserve">    max-width: none;</w:t>
        <w:br/>
        <w:t xml:space="preserve">  }</w:t>
        <w:br/>
        <w:br/>
        <w:t xml:space="preserve">  .sort-container {</w:t>
        <w:br/>
        <w:t xml:space="preserve">    justify-content: space-between;</w:t>
        <w:br/>
        <w:t xml:space="preserve">    width: 100%;</w:t>
        <w:br/>
        <w:t xml:space="preserve">  }</w:t>
        <w:br/>
        <w:br/>
        <w:t xml:space="preserve">  .sort-select {</w:t>
        <w:br/>
        <w:t xml:space="preserve">    flex: 1;</w:t>
        <w:br/>
        <w:t xml:space="preserve">    min-width: 0;</w:t>
        <w:br/>
        <w:t xml:space="preserve">  }</w:t>
        <w:br/>
        <w:br/>
        <w:t xml:space="preserve">  .booking-page {</w:t>
        <w:br/>
        <w:t xml:space="preserve">    flex-direction: column;</w:t>
        <w:br/>
        <w:t xml:space="preserve">    height: auto;</w:t>
        <w:br/>
        <w:t xml:space="preserve">  }</w:t>
        <w:br/>
        <w:br/>
        <w:t xml:space="preserve">  .sidebar {</w:t>
        <w:br/>
        <w:t xml:space="preserve">    width: 100%;</w:t>
        <w:br/>
        <w:t xml:space="preserve">    height: auto;</w:t>
        <w:br/>
        <w:t xml:space="preserve">    position: relative;</w:t>
        <w:br/>
        <w:t xml:space="preserve">    display: flex;</w:t>
        <w:br/>
        <w:t xml:space="preserve">    flex-direction: row;</w:t>
        <w:br/>
        <w:t xml:space="preserve">    overflow-x: auto;</w:t>
        <w:br/>
        <w:t xml:space="preserve">    padding: 20px;</w:t>
        <w:br/>
        <w:t xml:space="preserve">    gap: 10px;</w:t>
        <w:br/>
        <w:t xml:space="preserve">    align-items: center;</w:t>
        <w:br/>
        <w:t xml:space="preserve">    border-radius: var(--radius-md);</w:t>
        <w:br/>
        <w:t xml:space="preserve">    top: 0;</w:t>
        <w:br/>
        <w:t xml:space="preserve">  }</w:t>
        <w:br/>
        <w:br/>
        <w:t xml:space="preserve">  .sidebar h3 {</w:t>
        <w:br/>
        <w:t xml:space="preserve">    display: none;</w:t>
        <w:br/>
        <w:t xml:space="preserve">  }</w:t>
        <w:br/>
        <w:br/>
        <w:t xml:space="preserve">  .month-btn {</w:t>
        <w:br/>
        <w:t xml:space="preserve">    padding: 10px 16px;</w:t>
        <w:br/>
        <w:t xml:space="preserve">    margin-bottom: 0;</w:t>
        <w:br/>
        <w:t xml:space="preserve">    white-space: nowrap;</w:t>
        <w:br/>
        <w:t xml:space="preserve">    flex-shrink: 0;</w:t>
        <w:br/>
        <w:t xml:space="preserve">  }</w:t>
        <w:br/>
        <w:br/>
        <w:t xml:space="preserve">  .page-title {</w:t>
        <w:br/>
        <w:t xml:space="preserve">    font-size: 22px;</w:t>
        <w:br/>
        <w:t xml:space="preserve">  }</w:t>
        <w:br/>
        <w:br/>
        <w:t xml:space="preserve">  .page-header {</w:t>
        <w:br/>
        <w:t xml:space="preserve">    padding: 15px;</w:t>
        <w:br/>
        <w:t xml:space="preserve">  }</w:t>
        <w:br/>
        <w:br/>
        <w:t xml:space="preserve">  .card-grid {</w:t>
        <w:br/>
        <w:t xml:space="preserve">    height: auto;</w:t>
        <w:br/>
        <w:t xml:space="preserve">    overflow-y: visible;</w:t>
        <w:br/>
        <w:t xml:space="preserve">  }</w:t>
        <w:br/>
        <w:br/>
        <w:t xml:space="preserve">  #pdfContent {</w:t>
        <w:br/>
        <w:t xml:space="preserve">    height: auto;</w:t>
        <w:br/>
        <w:t xml:space="preserve">    overflow-y: visible;</w:t>
        <w:br/>
        <w:t xml:space="preserve">  }</w:t>
        <w:br/>
        <w:t>}</w:t>
        <w:br/>
        <w:br/>
        <w:t>@media (max-width: 576px) {</w:t>
        <w:br/>
        <w:t xml:space="preserve">  .main-content {</w:t>
        <w:br/>
        <w:t xml:space="preserve">    padding: 10px;</w:t>
        <w:br/>
        <w:t xml:space="preserve">  }</w:t>
        <w:br/>
        <w:br/>
        <w:t xml:space="preserve">  .card-grid {</w:t>
        <w:br/>
        <w:t xml:space="preserve">    grid-template-columns: 1fr;</w:t>
        <w:br/>
        <w:t xml:space="preserve">  }</w:t>
        <w:br/>
        <w:br/>
        <w:t xml:space="preserve">  .venue-card {</w:t>
        <w:br/>
        <w:t xml:space="preserve">    padding: 15px;</w:t>
        <w:br/>
        <w:t xml:space="preserve">  }</w:t>
        <w:br/>
        <w:br/>
        <w:t xml:space="preserve">  th,</w:t>
        <w:br/>
        <w:t xml:space="preserve">  td {</w:t>
        <w:br/>
        <w:t xml:space="preserve">    padding: 10px 8px;</w:t>
        <w:br/>
        <w:t xml:space="preserve">    font-size: 0.8rem;</w:t>
        <w:br/>
        <w:t xml:space="preserve">  }</w:t>
        <w:br/>
        <w:br/>
        <w:t xml:space="preserve">  .summary {</w:t>
        <w:br/>
        <w:t xml:space="preserve">    flex-direction: column;</w:t>
        <w:br/>
        <w:t xml:space="preserve">    align-items: flex-start;</w:t>
        <w:br/>
        <w:t xml:space="preserve">    gap: 10px;</w:t>
        <w:br/>
        <w:t xml:space="preserve">    padding: 15px;</w:t>
        <w:br/>
        <w:t xml:space="preserve">  }</w:t>
        <w:br/>
        <w:br/>
        <w:t xml:space="preserve">  .page-title {</w:t>
        <w:br/>
        <w:t xml:space="preserve">    font-size: 20px;</w:t>
        <w:br/>
        <w:t xml:space="preserve">  }</w:t>
        <w:br/>
        <w:br/>
        <w:t xml:space="preserve">  .nav-links {</w:t>
        <w:br/>
        <w:t xml:space="preserve">    gap: 6px;</w:t>
        <w:br/>
        <w:t xml:space="preserve">  }</w:t>
        <w:br/>
        <w:br/>
        <w:t xml:space="preserve">  .nav-links li a {</w:t>
        <w:br/>
        <w:t xml:space="preserve">    padding: 6px 10px;</w:t>
        <w:br/>
        <w:t xml:space="preserve">    font-size: 11px;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Analytics\Analytics.html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initial-scale=1.0"&gt;</w:t>
        <w:br/>
        <w:t xml:space="preserve">  &lt;title&gt;Venue Analytics | Book&amp;Play&lt;/title&gt;</w:t>
        <w:br/>
        <w:t xml:space="preserve">  &lt;script src="https://cdnjs.cloudflare.com/ajax/libs/html2pdf.js/0.9.2/html2pdf.bundle.min.js"&gt;&lt;/script&gt;</w:t>
        <w:br/>
        <w:t xml:space="preserve">  &lt;link rel="preconnect" href="https://fonts.googleapis.com"&gt;</w:t>
        <w:br/>
        <w:t xml:space="preserve">  &lt;link rel="preconnect" href="https://fonts.gstatic.com" crossorigin&gt;</w:t>
        <w:br/>
        <w:t xml:space="preserve">  &lt;link href="https://fonts.googleapis.com/css2?family=Outfit:wght@300;400;500;600;700&amp;display=swap" rel="stylesheet"&gt;</w:t>
        <w:br/>
        <w:t xml:space="preserve">  &lt;link rel="stylesheet" href="Analytics.css"&gt;</w:t>
        <w:br/>
        <w:t>&lt;/head&gt;</w:t>
        <w:br/>
        <w:t>&lt;body&gt;</w:t>
        <w:br/>
        <w:br/>
        <w:br/>
        <w:t>&lt;!-- Page Content --&gt;</w:t>
        <w:br/>
        <w:t>&lt;div class="container"&gt;</w:t>
        <w:br/>
        <w:t xml:space="preserve">  &lt;!-- Page Header Section --&gt;</w:t>
        <w:br/>
        <w:t xml:space="preserve">  &lt;div class="page-header"&gt;</w:t>
        <w:br/>
        <w:t xml:space="preserve">    &lt;h1 class="page-title"&gt;Analytics My Venues&lt;/h1&gt;</w:t>
        <w:br/>
        <w:t xml:space="preserve">    &lt;p class="page-subtitle"&gt;View and control all your venue reservations with clarity and ease&lt;/p&gt;</w:t>
        <w:br/>
        <w:t xml:space="preserve">  &lt;/div&gt;</w:t>
        <w:br/>
        <w:br/>
        <w:t xml:space="preserve">  &lt;!-- Search and Sort Section --&gt;</w:t>
        <w:br/>
        <w:t xml:space="preserve">  &lt;div class="search-sort-container"&gt;</w:t>
        <w:br/>
        <w:t xml:space="preserve">    &lt;div class="search-bar"&gt;</w:t>
        <w:br/>
        <w:t xml:space="preserve">      &lt;span class="search-icon"&gt;🔍&lt;/span&gt;</w:t>
        <w:br/>
        <w:t xml:space="preserve">      &lt;input type="text" id="searchInput" placeholder="Search venues by name"&gt;</w:t>
        <w:br/>
        <w:t xml:space="preserve">    &lt;/div&gt;</w:t>
        <w:br/>
        <w:t xml:space="preserve">    </w:t>
        <w:br/>
        <w:t xml:space="preserve">    &lt;div class="sort-container"&gt;</w:t>
        <w:br/>
        <w:t xml:space="preserve">      &lt;span class="sort-label"&gt;Sort By:&lt;/span&gt;</w:t>
        <w:br/>
        <w:t xml:space="preserve">      &lt;select class="sort-select" id="sortSelect"&gt;</w:t>
        <w:br/>
        <w:t xml:space="preserve">        &lt;option value="name"&gt;Name (A-Z)&lt;/option&gt;</w:t>
        <w:br/>
        <w:t xml:space="preserve">        &lt;option value="name-desc"&gt;Name (Z-A)&lt;/option&gt;</w:t>
        <w:br/>
        <w:t xml:space="preserve">      &lt;/select&gt;</w:t>
        <w:br/>
        <w:t xml:space="preserve">      &lt;select class="sort-select" id="sportSelect"&gt;</w:t>
        <w:br/>
        <w:t xml:space="preserve">        &lt;option value="all"&gt;All Sport&lt;/option&gt;</w:t>
        <w:br/>
        <w:t xml:space="preserve">      &lt;/select&gt;</w:t>
        <w:br/>
        <w:t xml:space="preserve">    &lt;/div&gt;</w:t>
        <w:br/>
        <w:t xml:space="preserve">  &lt;/div&gt;</w:t>
        <w:br/>
        <w:br/>
        <w:t xml:space="preserve">  &lt;!-- Venue Cards Section --&gt;</w:t>
        <w:br/>
        <w:t xml:space="preserve">  &lt;div id="cardSection" class="main-content"&gt;</w:t>
        <w:br/>
        <w:t xml:space="preserve">    &lt;div class="card-grid" id="venueCards"&gt;</w:t>
        <w:br/>
        <w:t xml:space="preserve">      &lt;!-- Venue cards will be injected here by JavaScript --&gt;</w:t>
        <w:br/>
        <w:t xml:space="preserve">    &lt;/div&gt;</w:t>
        <w:br/>
        <w:t xml:space="preserve">  &lt;/div&gt;</w:t>
        <w:br/>
        <w:br/>
        <w:t xml:space="preserve">  &lt;!-- Booking Details Section --&gt;</w:t>
        <w:br/>
        <w:t xml:space="preserve">  &lt;div id="bookingPage" class="container booking-page" style="display:none;"&gt;</w:t>
        <w:br/>
        <w:t xml:space="preserve">    &lt;!-- Sidebar Navigation --&gt;</w:t>
        <w:br/>
        <w:t xml:space="preserve">    &lt;div class="sidebar"&gt;</w:t>
        <w:br/>
        <w:t xml:space="preserve">      &lt;h3&gt;🗓 Months&lt;/h3&gt;</w:t>
        <w:br/>
        <w:t xml:space="preserve">      &lt;button class="month-btn" onclick="showMonth('January')"&gt;January&lt;/button&gt;</w:t>
        <w:br/>
        <w:t xml:space="preserve">      &lt;button class="month-btn" onclick="showMonth('February')"&gt;February&lt;/button&gt;</w:t>
        <w:br/>
        <w:t xml:space="preserve">      &lt;button class="month-btn" onclick="showMonth('March')"&gt;March&lt;/button&gt;</w:t>
        <w:br/>
        <w:t xml:space="preserve">      &lt;button class="month-btn" onclick="showMonth('April')"&gt;April&lt;/button&gt;</w:t>
        <w:br/>
        <w:t xml:space="preserve">      &lt;button class="month-btn" onclick="showMonth('May')"&gt;May&lt;/button&gt;</w:t>
        <w:br/>
        <w:t xml:space="preserve">      &lt;button class="month-btn" onclick="showMonth('June')"&gt;June&lt;/button&gt;</w:t>
        <w:br/>
        <w:t xml:space="preserve">      &lt;button class="month-btn" onclick="showMonth('July')"&gt;July&lt;/button&gt;</w:t>
        <w:br/>
        <w:t xml:space="preserve">      &lt;button class="month-btn" onclick="showMonth('August')"&gt;August&lt;/button&gt;</w:t>
        <w:br/>
        <w:t xml:space="preserve">      &lt;button class="month-btn" onclick="showMonth('September')"&gt;September&lt;/button&gt;</w:t>
        <w:br/>
        <w:t xml:space="preserve">      &lt;button class="month-btn" onclick="showMonth('October')"&gt;October&lt;/button&gt;</w:t>
        <w:br/>
        <w:t xml:space="preserve">      &lt;button class="month-btn" onclick="showMonth('November')"&gt;November&lt;/button&gt;</w:t>
        <w:br/>
        <w:t xml:space="preserve">      &lt;button class="month-btn" onclick="showMonth('December')"&gt;December&lt;/button&gt;</w:t>
        <w:br/>
        <w:t xml:space="preserve">      &lt;button class="month-btn" onclick="showMonth('All')"&gt;All&lt;/button&gt;</w:t>
        <w:br/>
        <w:t xml:space="preserve">      </w:t>
        <w:br/>
        <w:t xml:space="preserve">      &lt;select id="yearSelect" onchange="showMonth(currentMonth)"&gt;</w:t>
        <w:br/>
        <w:t xml:space="preserve">        &lt;option&gt;2025&lt;/option&gt;</w:t>
        <w:br/>
        <w:t xml:space="preserve">        &lt;option&gt;2024&lt;/option&gt;</w:t>
        <w:br/>
        <w:t xml:space="preserve">        &lt;option&gt;2023&lt;/option&gt;</w:t>
        <w:br/>
        <w:t xml:space="preserve">      &lt;/select&gt;</w:t>
        <w:br/>
        <w:t xml:space="preserve">    &lt;/div&gt;</w:t>
        <w:br/>
        <w:br/>
        <w:t xml:space="preserve">    &lt;!-- Main Content Area --&gt;</w:t>
        <w:br/>
        <w:t xml:space="preserve">    &lt;div class="main-content"&gt;</w:t>
        <w:br/>
        <w:t xml:space="preserve">      &lt;button class="back-btn" onclick="goBack()"&gt;← Back to Venues&lt;/button&gt;</w:t>
        <w:br/>
        <w:t xml:space="preserve">      </w:t>
        <w:br/>
        <w:t xml:space="preserve">      &lt;h2 id="venueTitle" style="margin-top: 30px;"&gt;Bookings for ...&lt;/h2&gt;</w:t>
        <w:br/>
        <w:t xml:space="preserve">      </w:t>
        <w:br/>
        <w:t xml:space="preserve">      &lt;div id="dayButtons" class="day-button-group" style="margin-top: 20px;"&gt;&lt;/div&gt;</w:t>
        <w:br/>
        <w:br/>
        <w:t xml:space="preserve">      &lt;!-- Data Table Container --&gt;</w:t>
        <w:br/>
        <w:t xml:space="preserve">      &lt;div id="pdfContent"&gt;</w:t>
        <w:br/>
        <w:t xml:space="preserve">        &lt;table&gt;</w:t>
        <w:br/>
        <w:t xml:space="preserve">          &lt;thead&gt;</w:t>
        <w:br/>
        <w:t xml:space="preserve">            &lt;tr&gt;</w:t>
        <w:br/>
        <w:t xml:space="preserve">              &lt;th&gt;Date 📅&lt;/th&gt;</w:t>
        <w:br/>
        <w:t xml:space="preserve">              &lt;th&gt;Bookings 👥&lt;/th&gt;</w:t>
        <w:br/>
        <w:t xml:space="preserve">              &lt;th&gt;Total (₪) 💰&lt;/th&gt;</w:t>
        <w:br/>
        <w:t xml:space="preserve">            &lt;/tr&gt;</w:t>
        <w:br/>
        <w:t xml:space="preserve">          &lt;/thead&gt;</w:t>
        <w:br/>
        <w:t xml:space="preserve">          &lt;tbody id="dailyBookingTable"&gt;&lt;/tbody&gt;</w:t>
        <w:br/>
        <w:t xml:space="preserve">        &lt;/table&gt;</w:t>
        <w:br/>
        <w:t xml:space="preserve">        </w:t>
        <w:br/>
        <w:t xml:space="preserve">        &lt;div class="summary" id="summaryRow"&gt;&lt;/div&gt;</w:t>
        <w:br/>
        <w:t xml:space="preserve">      &lt;/div&gt;</w:t>
        <w:br/>
        <w:t xml:space="preserve">      </w:t>
        <w:br/>
        <w:t xml:space="preserve">      &lt;button class="view-button" onclick="downloadPDF()" style="margin-top: 20px;"&gt;📄 Download as PDF&lt;/button&gt;</w:t>
        <w:br/>
        <w:t xml:space="preserve">    &lt;/div&gt;</w:t>
        <w:br/>
        <w:t xml:space="preserve">  &lt;/div&gt;</w:t>
        <w:br/>
        <w:t>&lt;/div&gt;</w:t>
        <w:br/>
        <w:br/>
        <w:t>&lt;!-- JS --&gt;</w:t>
        <w:br/>
        <w:t>&lt;script src="Analytics.js" defer&gt;&lt;/script&gt;</w:t>
        <w:br/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Analytics\Analytics.js</w:t>
      </w:r>
    </w:p>
    <w:p>
      <w:r>
        <w:rPr>
          <w:rFonts w:ascii="Courier New" w:hAnsi="Courier New"/>
          <w:sz w:val="16"/>
        </w:rPr>
        <w:t>// 🌐 Global state variables</w:t>
        <w:br/>
        <w:t>let facilities = [];</w:t>
        <w:br/>
        <w:t>let currentSearch = '';</w:t>
        <w:br/>
        <w:t>let currentSort = 'name';</w:t>
        <w:br/>
        <w:t>let currentSport = 'all';</w:t>
        <w:br/>
        <w:t>let currentVenue = '';</w:t>
        <w:br/>
        <w:t>let currentMonth = '';</w:t>
        <w:br/>
        <w:t>let venueAnalyticsData = {};</w:t>
        <w:br/>
        <w:br/>
        <w:t>// 📥 Load all venues from AnalyticsAPI</w:t>
        <w:br/>
        <w:t>function loadFacilities() {</w:t>
        <w:br/>
        <w:t xml:space="preserve">  fetch('AnalyticsAPI.php?action=fetch_venues')</w:t>
        <w:br/>
        <w:t xml:space="preserve">    .then(response =&gt; response.json())</w:t>
        <w:br/>
        <w:t xml:space="preserve">    .then(data =&gt; {</w:t>
        <w:br/>
        <w:t xml:space="preserve">      if (!Array.isArray(data.venues)) {</w:t>
        <w:br/>
        <w:t xml:space="preserve">        console.error('Invalid data format:', data);</w:t>
        <w:br/>
        <w:t xml:space="preserve">        return;</w:t>
        <w:br/>
        <w:t xml:space="preserve">      }</w:t>
        <w:br/>
        <w:t xml:space="preserve">      facilities = data.venues;</w:t>
        <w:br/>
        <w:t xml:space="preserve">      applyFilters();</w:t>
        <w:br/>
        <w:t xml:space="preserve">    })</w:t>
        <w:br/>
        <w:t xml:space="preserve">    .catch(error =&gt; {</w:t>
        <w:br/>
        <w:t xml:space="preserve">      console.error('Error loading facilities:', error);</w:t>
        <w:br/>
        <w:t xml:space="preserve">      const venueGrid = document.getElementById('venueCards');</w:t>
        <w:br/>
        <w:t xml:space="preserve">      if (venueGrid) {</w:t>
        <w:br/>
        <w:t xml:space="preserve">        venueGrid.innerHTML = '&lt;div class="no-venues-message"&gt;Failed to load venues.&lt;/div&gt;';</w:t>
        <w:br/>
        <w:t xml:space="preserve">      }</w:t>
        <w:br/>
        <w:t xml:space="preserve">    });</w:t>
        <w:br/>
        <w:t>}</w:t>
        <w:br/>
        <w:br/>
        <w:t>// 🖼️ Display venue cards in the UI</w:t>
        <w:br/>
        <w:t>function displayVenues(data) {</w:t>
        <w:br/>
        <w:t xml:space="preserve">  const grid = document.getElementById('venueCards');</w:t>
        <w:br/>
        <w:t xml:space="preserve">  grid.innerHTML = '';</w:t>
        <w:br/>
        <w:br/>
        <w:t xml:space="preserve">  if (data.length === 0) {</w:t>
        <w:br/>
        <w:t xml:space="preserve">    grid.innerHTML = '&lt;div class="no-venues-message"&gt;No venues match your filters.&lt;/div&gt;';</w:t>
        <w:br/>
        <w:t xml:space="preserve">    return;</w:t>
        <w:br/>
        <w:t xml:space="preserve">  }</w:t>
        <w:br/>
        <w:br/>
        <w:t xml:space="preserve">  data.forEach(facility =&gt; {</w:t>
        <w:br/>
        <w:t xml:space="preserve">    const card = document.createElement('div');</w:t>
        <w:br/>
        <w:t xml:space="preserve">    card.className = 'venue-card';</w:t>
        <w:br/>
        <w:t xml:space="preserve">    card.innerHTML = `</w:t>
        <w:br/>
        <w:t xml:space="preserve">      &lt;img src="${facility.image_url || 'default.jpg'}" class="venue-image" /&gt;</w:t>
        <w:br/>
        <w:t xml:space="preserve">      &lt;div class="venue-name"&gt;${facility.place_name}&lt;/div&gt;</w:t>
        <w:br/>
        <w:t xml:space="preserve">      &lt;div class="venue-sport"&gt;${facility.SportCategory}&lt;/div&gt;</w:t>
        <w:br/>
        <w:t xml:space="preserve">      &lt;div class="venue-rating"&gt;📍 ${facility.location || 'Unknown location'}&lt;/div&gt;</w:t>
        <w:br/>
        <w:t xml:space="preserve">      &lt;button class="view-button" onclick="openBookings('${facility.place_name}')"&gt;View Analytics&lt;/button&gt;</w:t>
        <w:br/>
        <w:t xml:space="preserve">    `;</w:t>
        <w:br/>
        <w:t xml:space="preserve">    grid.appendChild(card);</w:t>
        <w:br/>
        <w:t xml:space="preserve">  });</w:t>
        <w:br/>
        <w:t>}</w:t>
        <w:br/>
        <w:br/>
        <w:t>// 🧠 Apply filters and sorting on venue data</w:t>
        <w:br/>
        <w:t>function applyFilters() {</w:t>
        <w:br/>
        <w:t xml:space="preserve">  let result = facilities;</w:t>
        <w:br/>
        <w:t xml:space="preserve">  if (currentSearch.trim()) {</w:t>
        <w:br/>
        <w:t xml:space="preserve">    result = result.filter(f =&gt; f.place_name.toLowerCase().startsWith(currentSearch.toLowerCase()));</w:t>
        <w:br/>
        <w:t xml:space="preserve">  }</w:t>
        <w:br/>
        <w:t xml:space="preserve">  if (currentSport !== 'all') {</w:t>
        <w:br/>
        <w:t xml:space="preserve">    result = result.filter(f =&gt; f.SportCategory.toLowerCase() === currentSport.toLowerCase());</w:t>
        <w:br/>
        <w:t xml:space="preserve">  }</w:t>
        <w:br/>
        <w:t xml:space="preserve">  if (currentSort === 'name') {</w:t>
        <w:br/>
        <w:t xml:space="preserve">    result.sort((a, b) =&gt; a.place_name.localeCompare(b.place_name));</w:t>
        <w:br/>
        <w:t xml:space="preserve">  } else if (currentSort === 'name-desc') {</w:t>
        <w:br/>
        <w:t xml:space="preserve">    result.sort((a, b) =&gt; b.place_name.localeCompare(a.place_name));</w:t>
        <w:br/>
        <w:t xml:space="preserve">  }</w:t>
        <w:br/>
        <w:t xml:space="preserve">  displayVenues(result);</w:t>
        <w:br/>
        <w:t>}</w:t>
        <w:br/>
        <w:br/>
        <w:t>// 🚀 Initialize on page load</w:t>
        <w:br/>
        <w:t>window.onload = () =&gt; {</w:t>
        <w:br/>
        <w:t xml:space="preserve">  loadFacilities();</w:t>
        <w:br/>
        <w:t xml:space="preserve">  loadSports();</w:t>
        <w:br/>
        <w:br/>
        <w:t xml:space="preserve">  // 🔎 Handle user input and filters</w:t>
        <w:br/>
        <w:t xml:space="preserve">  document.getElementById('searchInput').addEventListener('input', e =&gt; {</w:t>
        <w:br/>
        <w:t xml:space="preserve">    currentSearch = e.target.value;</w:t>
        <w:br/>
        <w:t xml:space="preserve">    applyFilters();</w:t>
        <w:br/>
        <w:t xml:space="preserve">  });</w:t>
        <w:br/>
        <w:t xml:space="preserve">  document.getElementById('sortSelect').addEventListener('change', e =&gt; {</w:t>
        <w:br/>
        <w:t xml:space="preserve">    currentSort = e.target.value;</w:t>
        <w:br/>
        <w:t xml:space="preserve">    applyFilters();</w:t>
        <w:br/>
        <w:t xml:space="preserve">  });</w:t>
        <w:br/>
        <w:t xml:space="preserve">  document.getElementById('sportSelect').addEventListener('change', e =&gt; {</w:t>
        <w:br/>
        <w:t xml:space="preserve">    currentSport = e.target.value;</w:t>
        <w:br/>
        <w:t xml:space="preserve">    applyFilters();</w:t>
        <w:br/>
        <w:t xml:space="preserve">  });</w:t>
        <w:br/>
        <w:t>};</w:t>
        <w:br/>
        <w:br/>
        <w:t>// 🎯 Load all sports categories from API</w:t>
        <w:br/>
        <w:t>function loadSports() {</w:t>
        <w:br/>
        <w:t xml:space="preserve">  fetch('AnalyticsAPI.php?action=fetch_sports')</w:t>
        <w:br/>
        <w:t xml:space="preserve">    .then(response =&gt; response.json())</w:t>
        <w:br/>
        <w:t xml:space="preserve">    .then(data =&gt; {</w:t>
        <w:br/>
        <w:t xml:space="preserve">      const sportSelect = document.getElementById('sportSelect');</w:t>
        <w:br/>
        <w:t xml:space="preserve">      data.sports.forEach(sport =&gt; {</w:t>
        <w:br/>
        <w:t xml:space="preserve">        const option = document.createElement('option');</w:t>
        <w:br/>
        <w:t xml:space="preserve">        option.value = sport.sport_name.toLowerCase();</w:t>
        <w:br/>
        <w:t xml:space="preserve">        option.textContent = sport.sport_name;</w:t>
        <w:br/>
        <w:t xml:space="preserve">        sportSelect.appendChild(option);</w:t>
        <w:br/>
        <w:t xml:space="preserve">      });</w:t>
        <w:br/>
        <w:t xml:space="preserve">    })</w:t>
        <w:br/>
        <w:t xml:space="preserve">    .catch(error =&gt; console.error('Error loading sports:', error));</w:t>
        <w:br/>
        <w:t>}</w:t>
        <w:br/>
        <w:br/>
        <w:t>// 📊 Open analytics view for a selected venue</w:t>
        <w:br/>
        <w:t>function openBookings(venueName) {</w:t>
        <w:br/>
        <w:t xml:space="preserve">  const year = document.getElementById("yearSelect").value;</w:t>
        <w:br/>
        <w:t xml:space="preserve">  currentVenue = venueName;</w:t>
        <w:br/>
        <w:t xml:space="preserve">  currentMonth = 'January';</w:t>
        <w:br/>
        <w:br/>
        <w:t xml:space="preserve">  document.getElementById("venueTitle").textContent = `Bookings for ${venueName}`;</w:t>
        <w:br/>
        <w:t xml:space="preserve">  document.getElementById("bookingPage").style.display = "flex";</w:t>
        <w:br/>
        <w:t xml:space="preserve">  document.getElementById("cardSection").style.display = "none";</w:t>
        <w:br/>
        <w:br/>
        <w:t xml:space="preserve">  fetchMonthlyData(venueName, year);</w:t>
        <w:br/>
        <w:t>}</w:t>
        <w:br/>
        <w:br/>
        <w:t>// 📅 Fetch monthly analytics from API</w:t>
        <w:br/>
        <w:t>function fetchMonthlyData(venueName, year) {</w:t>
        <w:br/>
        <w:t xml:space="preserve">  const url = `AnalyticsAPI.php?action=fetch_monthly_analytics&amp;venue=${encodeURIComponent(venueName)}&amp;year=${year}`;</w:t>
        <w:br/>
        <w:t xml:space="preserve">  fetch(url)</w:t>
        <w:br/>
        <w:t xml:space="preserve">    .then(res =&gt; res.json())</w:t>
        <w:br/>
        <w:t xml:space="preserve">    .then(data =&gt; {</w:t>
        <w:br/>
        <w:t xml:space="preserve">      venueAnalyticsData = data.data || {};</w:t>
        <w:br/>
        <w:t xml:space="preserve">      populateMonthButtons(Object.keys(venueAnalyticsData));</w:t>
        <w:br/>
        <w:t xml:space="preserve">      showMonth("January");</w:t>
        <w:br/>
        <w:t xml:space="preserve">    })</w:t>
        <w:br/>
        <w:t xml:space="preserve">    .catch(err =&gt; {</w:t>
        <w:br/>
        <w:t xml:space="preserve">      console.error("❌ Error fetching monthly data:", err);</w:t>
        <w:br/>
        <w:t xml:space="preserve">    });</w:t>
        <w:br/>
        <w:t>}</w:t>
        <w:br/>
        <w:br/>
        <w:t>// 📆 Show or hide month buttons depending on available data</w:t>
        <w:br/>
        <w:t>function populateMonthButtons(months) {</w:t>
        <w:br/>
        <w:t xml:space="preserve">  document.querySelectorAll('.month-btn').forEach(btn =&gt; {</w:t>
        <w:br/>
        <w:t xml:space="preserve">    if (btn.textContent !== 'All') {</w:t>
        <w:br/>
        <w:t xml:space="preserve">      btn.style.display = months.includes(btn.textContent) ? 'block' : 'none';</w:t>
        <w:br/>
        <w:t xml:space="preserve">    }</w:t>
        <w:br/>
        <w:t xml:space="preserve">  });</w:t>
        <w:br/>
        <w:t>}</w:t>
        <w:br/>
        <w:br/>
        <w:t>// 📈 Show table data for selected month</w:t>
        <w:br/>
        <w:t>function showMonth(month) {</w:t>
        <w:br/>
        <w:t xml:space="preserve">  currentMonth = month;</w:t>
        <w:br/>
        <w:t xml:space="preserve">  const tableBody = document.getElementById("dailyBookingTable");</w:t>
        <w:br/>
        <w:t xml:space="preserve">  const summaryRow = document.getElementById("summaryRow");</w:t>
        <w:br/>
        <w:t xml:space="preserve">  tableBody.innerHTML = '';</w:t>
        <w:br/>
        <w:br/>
        <w:t xml:space="preserve">  if (month === 'All') {</w:t>
        <w:br/>
        <w:t xml:space="preserve">    let monthTotals = {};</w:t>
        <w:br/>
        <w:br/>
        <w:t xml:space="preserve">    Object.entries(venueAnalyticsData).forEach(([monthName, entries]) =&gt; {</w:t>
        <w:br/>
        <w:t xml:space="preserve">      let monthlyBookings = 0;</w:t>
        <w:br/>
        <w:t xml:space="preserve">      let monthlyRevenue = 0;</w:t>
        <w:br/>
        <w:t xml:space="preserve">      entries.forEach(entry =&gt; {</w:t>
        <w:br/>
        <w:t xml:space="preserve">        monthlyBookings += entry.bookings;</w:t>
        <w:br/>
        <w:t xml:space="preserve">        monthlyRevenue += entry.total;</w:t>
        <w:br/>
        <w:t xml:space="preserve">      });</w:t>
        <w:br/>
        <w:t xml:space="preserve">      monthTotals[monthName] = {</w:t>
        <w:br/>
        <w:t xml:space="preserve">        bookings: monthlyBookings,</w:t>
        <w:br/>
        <w:t xml:space="preserve">        total: monthlyRevenue</w:t>
        <w:br/>
        <w:t xml:space="preserve">      };</w:t>
        <w:br/>
        <w:t xml:space="preserve">    });</w:t>
        <w:br/>
        <w:br/>
        <w:t xml:space="preserve">    Object.entries(monthTotals).forEach(([monthName, summary]) =&gt; {</w:t>
        <w:br/>
        <w:t xml:space="preserve">      tableBody.innerHTML += `</w:t>
        <w:br/>
        <w:t xml:space="preserve">        &lt;tr&gt;</w:t>
        <w:br/>
        <w:t xml:space="preserve">          &lt;td&gt;${monthName}&lt;/td&gt;</w:t>
        <w:br/>
        <w:t xml:space="preserve">          &lt;td&gt;${summary.bookings}&lt;/td&gt;</w:t>
        <w:br/>
        <w:t xml:space="preserve">          &lt;td&gt;${summary.total.toFixed(2)} ₪&lt;/td&gt;</w:t>
        <w:br/>
        <w:t xml:space="preserve">        &lt;/tr&gt;`;</w:t>
        <w:br/>
        <w:t xml:space="preserve">    });</w:t>
        <w:br/>
        <w:br/>
        <w:t xml:space="preserve">    const totalBookings = Object.values(monthTotals).reduce((sum, m) =&gt; sum + m.bookings, 0);</w:t>
        <w:br/>
        <w:t xml:space="preserve">    const totalRevenue = Object.values(monthTotals).reduce((sum, m) =&gt; sum + m.total, 0);</w:t>
        <w:br/>
        <w:br/>
        <w:t xml:space="preserve">    summaryRow.innerHTML = `</w:t>
        <w:br/>
        <w:t xml:space="preserve">      &lt;span&gt;Total Bookings: ${totalBookings}&lt;/span&gt;</w:t>
        <w:br/>
        <w:t xml:space="preserve">      &lt;span&gt;Total Revenue: ₪${totalRevenue.toFixed(2)}&lt;/span&gt;</w:t>
        <w:br/>
        <w:t xml:space="preserve">    `;</w:t>
        <w:br/>
        <w:t xml:space="preserve">  } else {</w:t>
        <w:br/>
        <w:t xml:space="preserve">    const data = venueAnalyticsData[month] || [];</w:t>
        <w:br/>
        <w:t xml:space="preserve">    let totalBookings = 0;</w:t>
        <w:br/>
        <w:t xml:space="preserve">    let totalRevenue = 0;</w:t>
        <w:br/>
        <w:br/>
        <w:t xml:space="preserve">    data.forEach(entry =&gt; {</w:t>
        <w:br/>
        <w:t xml:space="preserve">      tableBody.innerHTML += `</w:t>
        <w:br/>
        <w:t xml:space="preserve">        &lt;tr&gt;</w:t>
        <w:br/>
        <w:t xml:space="preserve">          &lt;td&gt;${entry.date}&lt;/td&gt;</w:t>
        <w:br/>
        <w:t xml:space="preserve">          &lt;td&gt;${entry.bookings}&lt;/td&gt;</w:t>
        <w:br/>
        <w:t xml:space="preserve">          &lt;td&gt;${entry.total} ₪&lt;/td&gt;</w:t>
        <w:br/>
        <w:t xml:space="preserve">        &lt;/tr&gt;`;</w:t>
        <w:br/>
        <w:t xml:space="preserve">      totalBookings += entry.bookings;</w:t>
        <w:br/>
        <w:t xml:space="preserve">      totalRevenue += entry.total;</w:t>
        <w:br/>
        <w:t xml:space="preserve">    });</w:t>
        <w:br/>
        <w:br/>
        <w:t xml:space="preserve">    summaryRow.innerHTML = `</w:t>
        <w:br/>
        <w:t xml:space="preserve">      &lt;span&gt;Total Bookings: ${totalBookings}&lt;/span&gt;</w:t>
        <w:br/>
        <w:t xml:space="preserve">      &lt;span&gt;Total Revenue: ₪${totalRevenue.toFixed(2)}&lt;/span&gt;</w:t>
        <w:br/>
        <w:t xml:space="preserve">    `;</w:t>
        <w:br/>
        <w:t xml:space="preserve">  }</w:t>
        <w:br/>
        <w:br/>
        <w:t xml:space="preserve">  // Highlight selected month button</w:t>
        <w:br/>
        <w:t xml:space="preserve">  document.querySelectorAll('.month-btn').forEach(btn =&gt; btn.classList.remove('active'));</w:t>
        <w:br/>
        <w:t xml:space="preserve">  const activeBtn = Array.from(document.querySelectorAll('.month-btn')).find(b =&gt; b.textContent === month);</w:t>
        <w:br/>
        <w:t xml:space="preserve">  if (activeBtn) activeBtn.classList.add('active');</w:t>
        <w:br/>
        <w:t>}</w:t>
        <w:br/>
        <w:br/>
        <w:t>// ⬅️ Back to venue cards view</w:t>
        <w:br/>
        <w:t>function goBack() {</w:t>
        <w:br/>
        <w:t xml:space="preserve">  document.getElementById("bookingPage").style.display = "none";</w:t>
        <w:br/>
        <w:t xml:space="preserve">  document.getElementById("cardSection").style.display = "block";</w:t>
        <w:br/>
        <w:t>}</w:t>
        <w:br/>
        <w:br/>
        <w:t>// 🧾 Export bookings data to PDF</w:t>
        <w:br/>
        <w:t>function downloadPDF() {</w:t>
        <w:br/>
        <w:t xml:space="preserve">  const element = document.getElementById("pdfContent");</w:t>
        <w:br/>
        <w:t xml:space="preserve">  const opt = {</w:t>
        <w:br/>
        <w:t xml:space="preserve">    margin: 0.5,</w:t>
        <w:br/>
        <w:t xml:space="preserve">    filename: 'bookings-report.pdf',</w:t>
        <w:br/>
        <w:t xml:space="preserve">    image: { type: 'jpeg', quality: 0.98 },</w:t>
        <w:br/>
        <w:t xml:space="preserve">    html2canvas: { scale: 2 },</w:t>
        <w:br/>
        <w:t xml:space="preserve">    jsPDF: { unit: 'in', format: 'letter', orientation: 'portrait' }</w:t>
        <w:br/>
        <w:t xml:space="preserve">  };</w:t>
        <w:br/>
        <w:t xml:space="preserve">  html2pdf().set(opt).from(element).save();</w:t>
        <w:br/>
        <w:t>}</w:t>
        <w:br/>
        <w:br/>
        <w:t>// Expose function to global scope</w:t>
        <w:br/>
        <w:t>window.openBookings = openBookings;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Analytics\Analytics.php</w:t>
      </w:r>
    </w:p>
    <w:p>
      <w:r>
        <w:rPr>
          <w:rFonts w:ascii="Courier New" w:hAnsi="Courier New"/>
          <w:sz w:val="16"/>
        </w:rPr>
        <w:t>&lt;?php</w:t>
        <w:br/>
        <w:t>include '../navbar.php';</w:t>
        <w:br/>
        <w:t>include 'Analytics.html';</w:t>
        <w:br/>
        <w:t>exit;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Analytics\AnalyticsAPI.php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// Get the requested action from the frontend</w:t>
        <w:br/>
        <w:t>$action = $_GET['action'] ?? $_POST['action'] ?? '';</w:t>
        <w:br/>
        <w:br/>
        <w:t>switch ($action) {</w:t>
        <w:br/>
        <w:br/>
        <w:t xml:space="preserve">    // 📊 1. Fetch monthly booking analytics per facility</w:t>
        <w:br/>
        <w:t xml:space="preserve">    case 'fetch_monthly_analytics':</w:t>
        <w:br/>
        <w:t xml:space="preserve">        $facilities_id = intval($_GET['facilities_id'] ?? 0);</w:t>
        <w:br/>
        <w:br/>
        <w:t xml:space="preserve">        if ($facilities_id &lt;= 0) {</w:t>
        <w:br/>
        <w:t xml:space="preserve">            echo json_encode(['success' =&gt; false, 'message' =&gt; 'Invalid facility ID.']);</w:t>
        <w:br/>
        <w:t xml:space="preserve">            exit;</w:t>
        <w:br/>
        <w:t xml:space="preserve">        }</w:t>
        <w:br/>
        <w:br/>
        <w:t xml:space="preserve">        $stmt = $conn-&gt;prepare("</w:t>
        <w:br/>
        <w:t xml:space="preserve">            SELECT booking_day, booking_month, booking_year, total_bookings </w:t>
        <w:br/>
        <w:t xml:space="preserve">            FROM facilityinsights </w:t>
        <w:br/>
        <w:t xml:space="preserve">            WHERE facilities_id = ?</w:t>
        <w:br/>
        <w:t xml:space="preserve">            ORDER BY booking_year DESC, booking_month DESC, booking_day DESC</w:t>
        <w:br/>
        <w:t xml:space="preserve">        ");</w:t>
        <w:br/>
        <w:t xml:space="preserve">        $stmt-&gt;bind_param("i", $facilities_id);</w:t>
        <w:br/>
        <w:t xml:space="preserve">        $stmt-&gt;execute();</w:t>
        <w:br/>
        <w:t xml:space="preserve">        $result = $stmt-&gt;get_result();</w:t>
        <w:br/>
        <w:br/>
        <w:t xml:space="preserve">        $analytics = [];</w:t>
        <w:br/>
        <w:t xml:space="preserve">        while ($row = $result-&gt;fetch_assoc()) {</w:t>
        <w:br/>
        <w:t xml:space="preserve">            $analytics[] = $row;</w:t>
        <w:br/>
        <w:t xml:space="preserve">        }</w:t>
        <w:br/>
        <w:br/>
        <w:t xml:space="preserve">        echo json_encode(['success' =&gt; true, 'data' =&gt; $analytics]);</w:t>
        <w:br/>
        <w:t xml:space="preserve">        break;</w:t>
        <w:br/>
        <w:br/>
        <w:t xml:space="preserve">    // 🏅 2. Fetch all accepted sports</w:t>
        <w:br/>
        <w:t xml:space="preserve">    case 'fetch_sports':</w:t>
        <w:br/>
        <w:t xml:space="preserve">        $sports = [];</w:t>
        <w:br/>
        <w:t xml:space="preserve">        $sql = "SELECT * FROM sports WHERE is_Accepted = 1";</w:t>
        <w:br/>
        <w:t xml:space="preserve">        $result = $conn-&gt;query($sql);</w:t>
        <w:br/>
        <w:br/>
        <w:t xml:space="preserve">        if ($result &amp;&amp; $result-&gt;num_rows &gt; 0) {</w:t>
        <w:br/>
        <w:t xml:space="preserve">            while ($row = $result-&gt;fetch_assoc()) {</w:t>
        <w:br/>
        <w:t xml:space="preserve">                $sports[] = $row;</w:t>
        <w:br/>
        <w:t xml:space="preserve">            }</w:t>
        <w:br/>
        <w:t xml:space="preserve">        }</w:t>
        <w:br/>
        <w:br/>
        <w:t xml:space="preserve">        echo json_encode(['success' =&gt; true, 'sports' =&gt; $sports]);</w:t>
        <w:br/>
        <w:t xml:space="preserve">        break;</w:t>
        <w:br/>
        <w:br/>
        <w:t xml:space="preserve">    // 🏟️ 3. Fetch all accepted venues</w:t>
        <w:br/>
        <w:t xml:space="preserve">    case 'fetch_venues':</w:t>
        <w:br/>
        <w:t xml:space="preserve">        $venues = [];</w:t>
        <w:br/>
        <w:t xml:space="preserve">        $sql = "SELECT * FROM sportfacilities WHERE is_Accepted = 1";</w:t>
        <w:br/>
        <w:t xml:space="preserve">        $result = $conn-&gt;query($sql);</w:t>
        <w:br/>
        <w:br/>
        <w:t xml:space="preserve">        if ($result &amp;&amp; $result-&gt;num_rows &gt; 0) {</w:t>
        <w:br/>
        <w:t xml:space="preserve">            while ($row = $result-&gt;fetch_assoc()) {</w:t>
        <w:br/>
        <w:t xml:space="preserve">                $row['image_url'] = explode(",", $row['image_url'])[0]; // Return only first image</w:t>
        <w:br/>
        <w:t xml:space="preserve">                $venues[] = $row;</w:t>
        <w:br/>
        <w:t xml:space="preserve">            }</w:t>
        <w:br/>
        <w:t xml:space="preserve">        }</w:t>
        <w:br/>
        <w:br/>
        <w:t xml:space="preserve">        echo json_encode(['success' =&gt; true, 'venues' =&gt; $venues]);</w:t>
        <w:br/>
        <w:t xml:space="preserve">        break;</w:t>
        <w:br/>
        <w:br/>
        <w:t xml:space="preserve">    // ⛔ Handle unknown action</w:t>
        <w:br/>
        <w:t xml:space="preserve">    default:</w:t>
        <w:br/>
        <w:t xml:space="preserve">        echo json_encode(['success' =&gt; false, 'message' =&gt; 'Invalid or missing action.']);</w:t>
        <w:br/>
        <w:t xml:space="preserve">        break;</w:t>
        <w:br/>
        <w:t>}</w:t>
        <w:br/>
        <w:br/>
        <w:t>$conn-&gt;close();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Bookings\add_booking.php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$username = $_POST['username'] ?? '';</w:t>
        <w:br/>
        <w:t>$date = $_POST['date'] ?? '';</w:t>
        <w:br/>
        <w:t>$players = intval($_POST['players'] ?? 0);</w:t>
        <w:br/>
        <w:t>$start_time = $_POST['start_time'] ?? '';</w:t>
        <w:br/>
        <w:t>$end_time = $_POST['end_time'] ?? '';</w:t>
        <w:br/>
        <w:t>$facilityId = intval($_POST['facility_id'] ?? 0);</w:t>
        <w:br/>
        <w:br/>
        <w:t>if (!$username || !$date || !$players || !$start_time || !$end_time || !$facilityId) {</w:t>
        <w:br/>
        <w:t xml:space="preserve">    echo json_encode(['success' =&gt; false, 'message' =&gt; 'Missing fields']);</w:t>
        <w:br/>
        <w:t xml:space="preserve">    exit;</w:t>
        <w:br/>
        <w:t>}</w:t>
        <w:br/>
        <w:br/>
        <w:br/>
        <w:t>// ✅ Check if user exists</w:t>
        <w:br/>
        <w:t>$userCheck = $conn-&gt;prepare("SELECT 1 FROM users WHERE username = ?");</w:t>
        <w:br/>
        <w:t>$userCheck-&gt;bind_param("s", $username);</w:t>
        <w:br/>
        <w:t>$userCheck-&gt;execute();</w:t>
        <w:br/>
        <w:t>$userCheck-&gt;store_result();</w:t>
        <w:br/>
        <w:br/>
        <w:t>if ($userCheck-&gt;num_rows === 0) {</w:t>
        <w:br/>
        <w:t xml:space="preserve">    echo json_encode(['success' =&gt; false, 'message' =&gt; 'Username not found in database.']);</w:t>
        <w:br/>
        <w:t xml:space="preserve">    exit;</w:t>
        <w:br/>
        <w:t>}</w:t>
        <w:br/>
        <w:br/>
        <w:t>// ✅ Prevent past dates</w:t>
        <w:br/>
        <w:t>if (strtotime($date) &lt; strtotime(date('Y-m-d'))) {</w:t>
        <w:br/>
        <w:t xml:space="preserve">    echo json_encode(['success' =&gt; false, 'message' =&gt; 'Date must be today or in the future.']);</w:t>
        <w:br/>
        <w:t xml:space="preserve">    exit;</w:t>
        <w:br/>
        <w:t>}</w:t>
        <w:br/>
        <w:br/>
        <w:t>// ✅ Prevent booking in past hours of same day</w:t>
        <w:br/>
        <w:t>if ($date === date('Y-m-d')) {</w:t>
        <w:br/>
        <w:t xml:space="preserve">    $now = date('H:i');</w:t>
        <w:br/>
        <w:t xml:space="preserve">    if (strtotime($end) &lt;= strtotime($now)) {</w:t>
        <w:br/>
        <w:t xml:space="preserve">        echo json_encode(['success' =&gt; false, 'message' =&gt; 'Cannot book for past hours today.']);</w:t>
        <w:br/>
        <w:t xml:space="preserve">        exit;</w:t>
        <w:br/>
        <w:t xml:space="preserve">    }</w:t>
        <w:br/>
        <w:t>}</w:t>
        <w:br/>
        <w:br/>
        <w:t>// ✅ Check for existing booking at same time</w:t>
        <w:br/>
        <w:t>$conflictCheck = $conn-&gt;prepare("</w:t>
        <w:br/>
        <w:t xml:space="preserve">    SELECT 1 FROM bookings</w:t>
        <w:br/>
        <w:t xml:space="preserve">    WHERE facilities_id = ? AND booking_date = ? </w:t>
        <w:br/>
        <w:t xml:space="preserve">    AND (</w:t>
        <w:br/>
        <w:t xml:space="preserve">        (start_time &lt; ? AND end_time &gt; ?) OR</w:t>
        <w:br/>
        <w:t xml:space="preserve">        (start_time &lt; ? AND end_time &gt; ?) OR</w:t>
        <w:br/>
        <w:t xml:space="preserve">        (start_time &gt;= ? AND end_time &lt;= ?)</w:t>
        <w:br/>
        <w:t xml:space="preserve">    )</w:t>
        <w:br/>
        <w:t>");</w:t>
        <w:br/>
        <w:t>$conflictCheck-&gt;bind_param("isssssss", $facilityId, $date, $end_time, $end_time, $start_time, $start_time, $start_time, $end_time);</w:t>
        <w:br/>
        <w:t>$conflictCheck-&gt;execute();</w:t>
        <w:br/>
        <w:t>$conflictCheck-&gt;store_result();</w:t>
        <w:br/>
        <w:br/>
        <w:t>if ($conflictCheck-&gt;num_rows &gt; 0) {</w:t>
        <w:br/>
        <w:t xml:space="preserve">    echo json_encode(['success' =&gt; false, 'message' =&gt; 'This time slot is already booked.']);</w:t>
        <w:br/>
        <w:t xml:space="preserve">    exit;</w:t>
        <w:br/>
        <w:t>}</w:t>
        <w:br/>
        <w:t>$start = DateTime::createFromFormat('H:i', $start_time);</w:t>
        <w:br/>
        <w:t>$end = DateTime::createFromFormat('H:i', $end_time);</w:t>
        <w:br/>
        <w:t>$duration_hours = ($end-&gt;getTimestamp() - $start-&gt;getTimestamp()) / 3600;</w:t>
        <w:br/>
        <w:br/>
        <w:t>// Extract price from database</w:t>
        <w:br/>
        <w:t>$facility_id = $_POST['facility_id'];</w:t>
        <w:br/>
        <w:t>$stmt = $conn-&gt;prepare("SELECT price FROM sportfacilities WHERE facilities_id = ?");</w:t>
        <w:br/>
        <w:t>$stmt-&gt;bind_param("i", $facility_id);</w:t>
        <w:br/>
        <w:t>$stmt-&gt;execute();</w:t>
        <w:br/>
        <w:t>$result = $stmt-&gt;get_result();</w:t>
        <w:br/>
        <w:t>$price = $result-&gt;fetch_assoc()['price'] ?? 0;</w:t>
        <w:br/>
        <w:br/>
        <w:t>$total_price = $price * $duration_hours;</w:t>
        <w:br/>
        <w:t>// ✅ Save booking</w:t>
        <w:br/>
        <w:t>$stmt = $conn-&gt;prepare("</w:t>
        <w:br/>
        <w:t xml:space="preserve">    INSERT INTO bookings (facilities_id, username, booking_date, start_time, end_time, status,Total_Price) </w:t>
        <w:br/>
        <w:t xml:space="preserve">    VALUES (?, ?, ?, ?, ?, 'pending',?)</w:t>
        <w:br/>
        <w:t>");</w:t>
        <w:br/>
        <w:t>$stmt-&gt;bind_param("issssi", $facilityId, $username, $date, $start_time, $end_time, $total_price);</w:t>
        <w:br/>
        <w:br/>
        <w:t>if ($stmt-&gt;execute()) {</w:t>
        <w:br/>
        <w:t xml:space="preserve">    $bookingId = $conn-&gt;insert_id; // ✅ here you have booking_id</w:t>
        <w:br/>
        <w:br/>
        <w:t xml:space="preserve">    if ($players &gt; 1) {</w:t>
        <w:br/>
        <w:t xml:space="preserve">        $groupName = $username . "'s Group " . date("Ymd_His");</w:t>
        <w:br/>
        <w:t xml:space="preserve">        $description = "Auto-created group for booking on $date at $start_time";</w:t>
        <w:br/>
        <w:t xml:space="preserve">        $maxMembers = $players;</w:t>
        <w:br/>
        <w:br/>
        <w:t xml:space="preserve">        $groupStmt = $conn-&gt;prepare("</w:t>
        <w:br/>
        <w:t xml:space="preserve">            INSERT INTO groups (group_name, facilities_id, description, created_by, max_members, booking_id)</w:t>
        <w:br/>
        <w:t xml:space="preserve">            VALUES (?, ?, ?, ?, ?, ?)</w:t>
        <w:br/>
        <w:t xml:space="preserve">        ");</w:t>
        <w:br/>
        <w:t xml:space="preserve">        $groupStmt-&gt;bind_param("sissii", $groupName, $facilityId, $description, $username, $maxMembers, $bookingId);</w:t>
        <w:br/>
        <w:br/>
        <w:t xml:space="preserve">        if ($groupStmt-&gt;execute()) {</w:t>
        <w:br/>
        <w:t xml:space="preserve">            $groupId = $conn-&gt;insert_id;</w:t>
        <w:br/>
        <w:t xml:space="preserve">            $memberStmt = $conn-&gt;prepare("INSERT INTO group_members (group_id, username) VALUES (?, ?)");</w:t>
        <w:br/>
        <w:t xml:space="preserve">            $memberStmt-&gt;bind_param("is", $groupId, $username);</w:t>
        <w:br/>
        <w:t xml:space="preserve">            $memberStmt-&gt;execute();</w:t>
        <w:br/>
        <w:t xml:space="preserve">        }</w:t>
        <w:br/>
        <w:t xml:space="preserve">    }</w:t>
        <w:br/>
        <w:br/>
        <w:t xml:space="preserve">    echo json_encode(['success' =&gt; true, 'message' =&gt; 'Booking and group (if needed) saved!']);</w:t>
        <w:br/>
        <w:t>} else {</w:t>
        <w:br/>
        <w:t xml:space="preserve">    echo json_encode(['success' =&gt; false, 'message' =&gt; $conn-&gt;error]);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Bookings\BookedFacilitiesFetch.php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if (!isset($_SESSION['user_id'])) {</w:t>
        <w:br/>
        <w:t xml:space="preserve">    echo json_encode(['success' =&gt; false, 'message' =&gt; 'User not logged in']);</w:t>
        <w:br/>
        <w:t xml:space="preserve">    exit;</w:t>
        <w:br/>
        <w:t>}</w:t>
        <w:br/>
        <w:br/>
        <w:t>$user_name = $_SESSION['user_id'];</w:t>
        <w:br/>
        <w:br/>
        <w:t>$query = "</w:t>
        <w:br/>
        <w:t xml:space="preserve">    SELECT </w:t>
        <w:br/>
        <w:t xml:space="preserve">    sf.facilities_id, </w:t>
        <w:br/>
        <w:t xml:space="preserve">    sf.place_name, </w:t>
        <w:br/>
        <w:t xml:space="preserve">    sf.location, </w:t>
        <w:br/>
        <w:t xml:space="preserve">    sf.image_url, </w:t>
        <w:br/>
        <w:t xml:space="preserve">    sf.SportCategory,</w:t>
        <w:br/>
        <w:t xml:space="preserve">    ROUND(AVG(r.rating_value), 1) AS avg_rating</w:t>
        <w:br/>
        <w:t>FROM sportfacilities sf</w:t>
        <w:br/>
        <w:t>JOIN bookings b ON sf.facilities_id = b.facilities_id</w:t>
        <w:br/>
        <w:t>LEFT JOIN ratings r ON sf.facilities_id = r.facilities_id AND r.rating_value &gt; 0</w:t>
        <w:br/>
        <w:t>WHERE sf.owner_username = ? AND sf.is_Accepted = 1</w:t>
        <w:br/>
        <w:t>GROUP BY sf.facilities_id</w:t>
        <w:br/>
        <w:br/>
        <w:t>";</w:t>
        <w:br/>
        <w:br/>
        <w:t>$stmt = $conn-&gt;prepare($query);</w:t>
        <w:br/>
        <w:t>$stmt-&gt;bind_param("s", $user_name);</w:t>
        <w:br/>
        <w:t>$stmt-&gt;execute();</w:t>
        <w:br/>
        <w:t>$result = $stmt-&gt;get_result();</w:t>
        <w:br/>
        <w:br/>
        <w:t>$venues = [];</w:t>
        <w:br/>
        <w:br/>
        <w:t>while ($row = $result-&gt;fetch_assoc()) {</w:t>
        <w:br/>
        <w:t xml:space="preserve">    $venues[] = [</w:t>
        <w:br/>
        <w:t xml:space="preserve">        'id' =&gt; $row['facilities_id'],</w:t>
        <w:br/>
        <w:t xml:space="preserve">        'name' =&gt; $row['place_name'],</w:t>
        <w:br/>
        <w:t xml:space="preserve">        'location' =&gt; $row['location'],</w:t>
        <w:br/>
        <w:t xml:space="preserve">        'image' =&gt; $row['image_url'],</w:t>
        <w:br/>
        <w:t xml:space="preserve">        'sport' =&gt; $row['SportCategory'],</w:t>
        <w:br/>
        <w:t xml:space="preserve">        'rating' =&gt; $row['avg_rating'] ?? 'N/A'</w:t>
        <w:br/>
        <w:t xml:space="preserve">    ];</w:t>
        <w:br/>
        <w:t>}</w:t>
        <w:br/>
        <w:br/>
        <w:t>echo json_encode(['success' =&gt; true, 'venues' =&gt; $venues]);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Bookings\Bookings.css</w:t>
      </w:r>
    </w:p>
    <w:p>
      <w:r>
        <w:rPr>
          <w:rFonts w:ascii="Courier New" w:hAnsi="Courier New"/>
          <w:sz w:val="16"/>
        </w:rPr>
        <w:t>/* Global Styles &amp; Variables */</w:t>
        <w:br/>
        <w:br/>
        <w:t>/* Main Content Layout */</w:t>
        <w:br/>
        <w:t>main {</w:t>
        <w:br/>
        <w:t xml:space="preserve">    padding: 30px;</w:t>
        <w:br/>
        <w:t xml:space="preserve">    max-width: 1400px;</w:t>
        <w:br/>
        <w:t xml:space="preserve">    margin: 0 auto;</w:t>
        <w:br/>
        <w:t>}</w:t>
        <w:br/>
        <w:br/>
        <w:t>.section-header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margin-bottom: 24px;</w:t>
        <w:br/>
        <w:t>}</w:t>
        <w:br/>
        <w:br/>
        <w:t>h1 {</w:t>
        <w:br/>
        <w:t xml:space="preserve">    font-size: 24px;</w:t>
        <w:br/>
        <w:t xml:space="preserve">    font-weight: 700;</w:t>
        <w:br/>
        <w:t xml:space="preserve">    color: var(--text-main);</w:t>
        <w:br/>
        <w:t>}</w:t>
        <w:br/>
        <w:br/>
        <w:t>.filters {</w:t>
        <w:br/>
        <w:t xml:space="preserve">    display: flex;</w:t>
        <w:br/>
        <w:t xml:space="preserve">    gap: 12px;</w:t>
        <w:br/>
        <w:t>}</w:t>
        <w:br/>
        <w:br/>
        <w:t>select {</w:t>
        <w:br/>
        <w:t xml:space="preserve">    padding: 12px 16px;</w:t>
        <w:br/>
        <w:t xml:space="preserve">    border-radius: var(--radius-md);</w:t>
        <w:br/>
        <w:t xml:space="preserve">    border: 1px solid rgba(0, 0, 0, 0.1);</w:t>
        <w:br/>
        <w:t xml:space="preserve">    font-family: 'Outfit', sans-serif;</w:t>
        <w:br/>
        <w:t xml:space="preserve">    font-size: 1rem;</w:t>
        <w:br/>
        <w:t xml:space="preserve">    background: white;</w:t>
        <w:br/>
        <w:t xml:space="preserve">    cursor: pointer;</w:t>
        <w:br/>
        <w:t xml:space="preserve">    box-shadow: var(--shadow-sm);</w:t>
        <w:br/>
        <w:t xml:space="preserve">    transition: var(--transition);</w:t>
        <w:br/>
        <w:t>}</w:t>
        <w:br/>
        <w:br/>
        <w:t>select:hover, select:focus {</w:t>
        <w:br/>
        <w:t xml:space="preserve">    border-color: var(--primary);</w:t>
        <w:br/>
        <w:t xml:space="preserve">    box-shadow: 0 0 0 3px rgba(58, 134, 255, 0.2);</w:t>
        <w:br/>
        <w:t xml:space="preserve">    outline: none;</w:t>
        <w:br/>
        <w:t>}</w:t>
        <w:br/>
        <w:br/>
        <w:t>/* Venue Cards View */</w:t>
        <w:br/>
        <w:br/>
        <w:t>.search-sort-container {</w:t>
        <w:br/>
        <w:t xml:space="preserve">  display: flex;</w:t>
        <w:br/>
        <w:t xml:space="preserve">  justify-content: space-between;</w:t>
        <w:br/>
        <w:t xml:space="preserve">  gap: 20px;</w:t>
        <w:br/>
        <w:t xml:space="preserve">  margin-bottom: 30px;</w:t>
        <w:br/>
        <w:t xml:space="preserve">  align-items: flex-end; /* Align items to the bottom */</w:t>
        <w:br/>
        <w:t>}</w:t>
        <w:br/>
        <w:br/>
        <w:t>.search-bar {</w:t>
        <w:br/>
        <w:t xml:space="preserve">  flex: 1;</w:t>
        <w:br/>
        <w:t xml:space="preserve">  position: relative;</w:t>
        <w:br/>
        <w:t xml:space="preserve">  margin-top: 20px;</w:t>
        <w:br/>
        <w:t>}</w:t>
        <w:br/>
        <w:t>.search-bar input {</w:t>
        <w:br/>
        <w:t xml:space="preserve">  width: 100%;</w:t>
        <w:br/>
        <w:t xml:space="preserve">  padding: 12px 15px 12px 40px;</w:t>
        <w:br/>
        <w:t xml:space="preserve">  border-radius: var(--radius);</w:t>
        <w:br/>
        <w:t xml:space="preserve">  border: 1px solid var(--card-border);</w:t>
        <w:br/>
        <w:t xml:space="preserve">  background-color: white;</w:t>
        <w:br/>
        <w:t xml:space="preserve">  font-size: 14px;</w:t>
        <w:br/>
        <w:t>}</w:t>
        <w:br/>
        <w:t>.search-icon {</w:t>
        <w:br/>
        <w:t xml:space="preserve">  position: absolute;</w:t>
        <w:br/>
        <w:t xml:space="preserve">  left: 15px;</w:t>
        <w:br/>
        <w:t xml:space="preserve">  top: 50%;</w:t>
        <w:br/>
        <w:t xml:space="preserve">  transform: translateY(-50%);</w:t>
        <w:br/>
        <w:t xml:space="preserve">  color: var(--text-muted);</w:t>
        <w:br/>
        <w:t>}</w:t>
        <w:br/>
        <w:br/>
        <w:t>/* Sort By section */</w:t>
        <w:br/>
        <w:t>.sort-section {</w:t>
        <w:br/>
        <w:t xml:space="preserve">  display: flex;</w:t>
        <w:br/>
        <w:t xml:space="preserve">  align-items: center;</w:t>
        <w:br/>
        <w:t xml:space="preserve">  gap: 10px;</w:t>
        <w:br/>
        <w:t xml:space="preserve">  margin-bottom: 2px; /* Adjust this to fine-tune vertical alignment */</w:t>
        <w:br/>
        <w:t>}</w:t>
        <w:br/>
        <w:br/>
        <w:t>.sort-section label {</w:t>
        <w:br/>
        <w:t xml:space="preserve">  font-weight: 500;</w:t>
        <w:br/>
        <w:t xml:space="preserve">  color: var(--text-main);</w:t>
        <w:br/>
        <w:t>}</w:t>
        <w:br/>
        <w:br/>
        <w:t>.venue-card {</w:t>
        <w:br/>
        <w:t xml:space="preserve">  background: var(--card-bg);</w:t>
        <w:br/>
        <w:t xml:space="preserve">  border-radius: 20px;</w:t>
        <w:br/>
        <w:t xml:space="preserve">  box-shadow: var(--shadow-md);</w:t>
        <w:br/>
        <w:t xml:space="preserve">  padding: 20px;</w:t>
        <w:br/>
        <w:t xml:space="preserve">  text-align: center;</w:t>
        <w:br/>
        <w:t xml:space="preserve">  width: 260px;</w:t>
        <w:br/>
        <w:t xml:space="preserve">  margin: 0;</w:t>
        <w:br/>
        <w:t xml:space="preserve">  transition: var(--transition);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br/>
        <w:t>.venue-card::before {</w:t>
        <w:br/>
        <w:t xml:space="preserve">    content: '';</w:t>
        <w:br/>
        <w:t xml:space="preserve">    position: absolute;</w:t>
        <w:br/>
        <w:t xml:space="preserve">    top: 0;</w:t>
        <w:br/>
        <w:t xml:space="preserve">    left: 0;</w:t>
        <w:br/>
        <w:t xml:space="preserve">    width: 100%;</w:t>
        <w:br/>
        <w:t xml:space="preserve">    height: 5px;</w:t>
        <w:br/>
        <w:t xml:space="preserve">    background: var(--primary);</w:t>
        <w:br/>
        <w:t xml:space="preserve">    opacity: 0;</w:t>
        <w:br/>
        <w:t xml:space="preserve">    transition: var(--transition);</w:t>
        <w:br/>
        <w:t>}</w:t>
        <w:br/>
        <w:br/>
        <w:br/>
        <w:t>.venue-card:hover {</w:t>
        <w:br/>
        <w:t xml:space="preserve">  transform: translateY(-5px);</w:t>
        <w:br/>
        <w:t xml:space="preserve">  box-shadow: var(--shadow-lg);</w:t>
        <w:br/>
        <w:t>}</w:t>
        <w:br/>
        <w:br/>
        <w:t>.venue-card:hover::before {</w:t>
        <w:br/>
        <w:t xml:space="preserve">    opacity: 1;</w:t>
        <w:br/>
        <w:t>}</w:t>
        <w:br/>
        <w:t>.venue-image {</w:t>
        <w:br/>
        <w:t xml:space="preserve">  width: 100%;</w:t>
        <w:br/>
        <w:t xml:space="preserve">  height: 160px;</w:t>
        <w:br/>
        <w:t xml:space="preserve">  object-fit: cover;</w:t>
        <w:br/>
        <w:t xml:space="preserve">  border-radius: 16px;</w:t>
        <w:br/>
        <w:t xml:space="preserve">  margin-bottom: 15px;</w:t>
        <w:br/>
        <w:t xml:space="preserve">  box-shadow: 0 4px 8px rgba(0, 0, 0, 0.1);</w:t>
        <w:br/>
        <w:t>}</w:t>
        <w:br/>
        <w:br/>
        <w:t>.venue-card:nth-child(1) { --animation-order: 1; }</w:t>
        <w:br/>
        <w:t>.venue-card:nth-child(2) { --animation-order: 2; }</w:t>
        <w:br/>
        <w:t>.venue-card:nth-child(3) { --animation-order: 3; }</w:t>
        <w:br/>
        <w:t>.venue-card:nth-child(4) { --animation-order: 4; }</w:t>
        <w:br/>
        <w:br/>
        <w:t>.venue-header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margin-bottom: 16px;</w:t>
        <w:br/>
        <w:t>}</w:t>
        <w:br/>
        <w:br/>
        <w:br/>
        <w:br/>
        <w:t>.venue-rating {</w:t>
        <w:br/>
        <w:t xml:space="preserve">  font-size: 1.1rem;</w:t>
        <w:br/>
        <w:t xml:space="preserve">  font-weight: 500;</w:t>
        <w:br/>
        <w:t xml:space="preserve">  color: gold;</w:t>
        <w:br/>
        <w:t xml:space="preserve">  margin-bottom: 10px;</w:t>
        <w:br/>
        <w:t>}</w:t>
        <w:br/>
        <w:t>.venue-name {</w:t>
        <w:br/>
        <w:t xml:space="preserve">  font-size: 1.2rem;</w:t>
        <w:br/>
        <w:t xml:space="preserve">  font-weight: 600;</w:t>
        <w:br/>
        <w:t xml:space="preserve">  color: var(--text-main);</w:t>
        <w:br/>
        <w:t xml:space="preserve">  margin-bottom: 5px;</w:t>
        <w:br/>
        <w:t xml:space="preserve">      text-transform: capitalize;</w:t>
        <w:br/>
        <w:br/>
        <w:t>}</w:t>
        <w:br/>
        <w:t>.venue-location {</w:t>
        <w:br/>
        <w:t xml:space="preserve">  font-size: 0.95rem;</w:t>
        <w:br/>
        <w:t xml:space="preserve">  color: var(--text-light);</w:t>
        <w:br/>
        <w:t xml:space="preserve">  margin-bottom: 10px;</w:t>
        <w:br/>
        <w:t>}</w:t>
        <w:br/>
        <w:t>.venue-sport {</w:t>
        <w:br/>
        <w:t xml:space="preserve">  font-size: 0.95rem;</w:t>
        <w:br/>
        <w:t xml:space="preserve">  font-weight: 600;</w:t>
        <w:br/>
        <w:t xml:space="preserve">  color: var(--text-main);</w:t>
        <w:br/>
        <w:t xml:space="preserve">  margin-bottom: 20px;</w:t>
        <w:br/>
        <w:t xml:space="preserve">      text-transform: capitalize;</w:t>
        <w:br/>
        <w:br/>
        <w:t>}</w:t>
        <w:br/>
        <w:t>.venue-stats {</w:t>
        <w:br/>
        <w:t xml:space="preserve">    display: grid;</w:t>
        <w:br/>
        <w:t xml:space="preserve">    grid-template-columns: repeat(3, 1fr);</w:t>
        <w:br/>
        <w:t xml:space="preserve">    gap: 12px;</w:t>
        <w:br/>
        <w:t xml:space="preserve">    margin-bottom: 20px;</w:t>
        <w:br/>
        <w:t>}</w:t>
        <w:br/>
        <w:br/>
        <w:t>.stat {</w:t>
        <w:br/>
        <w:t xml:space="preserve">    display: flex;</w:t>
        <w:br/>
        <w:t xml:space="preserve">    flex-direction: column;</w:t>
        <w:br/>
        <w:t>}</w:t>
        <w:br/>
        <w:br/>
        <w:br/>
        <w:t>.stat-value {</w:t>
        <w:br/>
        <w:t xml:space="preserve">    font-weight: 600;</w:t>
        <w:br/>
        <w:t>}</w:t>
        <w:br/>
        <w:br/>
        <w:t>.btn-view-bookings {</w:t>
        <w:br/>
        <w:t xml:space="preserve">  background: var(--primary);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12px;</w:t>
        <w:br/>
        <w:t xml:space="preserve">  font-size: 1rem;</w:t>
        <w:br/>
        <w:t xml:space="preserve">  font-weight: 500;</w:t>
        <w:br/>
        <w:t xml:space="preserve">  box-shadow: 0 4px 12px rgba(30, 144, 255, 0.3);</w:t>
        <w:br/>
        <w:t xml:space="preserve">  cursor: pointer;</w:t>
        <w:br/>
        <w:t xml:space="preserve">  transition: 0.3s ease;</w:t>
        <w:br/>
        <w:t>}</w:t>
        <w:br/>
        <w:t>.btn-view-bookings:hover {</w:t>
        <w:br/>
        <w:t xml:space="preserve">  transform: scale(1.05);</w:t>
        <w:br/>
        <w:t xml:space="preserve">  background: var(--primary);</w:t>
        <w:br/>
        <w:t xml:space="preserve">  opacity: 0.95;</w:t>
        <w:br/>
        <w:t>}</w:t>
        <w:br/>
        <w:t>.venues-container {</w:t>
        <w:br/>
        <w:t xml:space="preserve">  display: flex;</w:t>
        <w:br/>
        <w:t xml:space="preserve">  flex-wrap: wrap;</w:t>
        <w:br/>
        <w:t xml:space="preserve">  justify-content: flex-start; /* or 'space-between' */</w:t>
        <w:br/>
        <w:t xml:space="preserve">  gap: 16px; /* reduce this from 24px or more */</w:t>
        <w:br/>
        <w:t xml:space="preserve">  margin-top: 30px;</w:t>
        <w:br/>
        <w:t>}</w:t>
        <w:br/>
        <w:t>/* Booking Detail View */</w:t>
        <w:br/>
        <w:t>.hidden {</w:t>
        <w:br/>
        <w:t xml:space="preserve">    display: none;</w:t>
        <w:br/>
        <w:t>}</w:t>
        <w:br/>
        <w:br/>
        <w:t>.booking-container {</w:t>
        <w:br/>
        <w:t xml:space="preserve">    display: flex;</w:t>
        <w:br/>
        <w:t xml:space="preserve">    gap: 24px;</w:t>
        <w:br/>
        <w:t xml:space="preserve">    min-height: 600px;</w:t>
        <w:br/>
        <w:t>}</w:t>
        <w:br/>
        <w:br/>
        <w:t>.venues-sidebar {</w:t>
        <w:br/>
        <w:t xml:space="preserve">    width: 240px;</w:t>
        <w:br/>
        <w:t xml:space="preserve">    background: var(--card-bg);</w:t>
        <w:br/>
        <w:t xml:space="preserve">    padding: 25px 20px;</w:t>
        <w:br/>
        <w:t xml:space="preserve">    box-shadow: var(--shadow-md);</w:t>
        <w:br/>
        <w:t xml:space="preserve">    border-radius: var(--radius-md);</w:t>
        <w:br/>
        <w:t xml:space="preserve">    border-right: 1px solid rgba(255, 255, 255, 0.3);</w:t>
        <w:br/>
        <w:t xml:space="preserve">    display: flex;</w:t>
        <w:br/>
        <w:t xml:space="preserve">    flex-direction: column;</w:t>
        <w:br/>
        <w:t xml:space="preserve">    backdrop-filter: blur(10px);</w:t>
        <w:br/>
        <w:t>}</w:t>
        <w:br/>
        <w:br/>
        <w:t>.venues-sidebar h3 {</w:t>
        <w:br/>
        <w:t xml:space="preserve">    margin-bottom: 16px;</w:t>
        <w:br/>
        <w:t xml:space="preserve">    font-size: 16px;</w:t>
        <w:br/>
        <w:t>}</w:t>
        <w:br/>
        <w:br/>
        <w:t>.venues-list {</w:t>
        <w:br/>
        <w:t xml:space="preserve">    list-style: none;</w:t>
        <w:br/>
        <w:t xml:space="preserve">    margin-bottom: 24px;</w:t>
        <w:br/>
        <w:t>}</w:t>
        <w:br/>
        <w:br/>
        <w:t>.venues-list li {</w:t>
        <w:br/>
        <w:t xml:space="preserve">    display: flex;</w:t>
        <w:br/>
        <w:t xml:space="preserve">    align-items: center;</w:t>
        <w:br/>
        <w:t xml:space="preserve">    padding: 12px 16px;</w:t>
        <w:br/>
        <w:t xml:space="preserve">    border-radius: var(--radius-sm);</w:t>
        <w:br/>
        <w:t xml:space="preserve">    margin-bottom: 8px;</w:t>
        <w:br/>
        <w:t xml:space="preserve">    cursor: pointer;</w:t>
        <w:br/>
        <w:t xml:space="preserve">    transition: var(--transition);</w:t>
        <w:br/>
        <w:t xml:space="preserve">    font-size: 14px;</w:t>
        <w:br/>
        <w:t xml:space="preserve">    color: var(--text-light);</w:t>
        <w:br/>
        <w:t>}</w:t>
        <w:br/>
        <w:br/>
        <w:t>.venues-list li:hover {</w:t>
        <w:br/>
        <w:t xml:space="preserve">    background-color: var(--bg-light);</w:t>
        <w:br/>
        <w:t xml:space="preserve">    color: var(--primary);</w:t>
        <w:br/>
        <w:t>}</w:t>
        <w:br/>
        <w:br/>
        <w:t>.venues-list li.active {</w:t>
        <w:br/>
        <w:t xml:space="preserve">    background: var(--primary);</w:t>
        <w:br/>
        <w:t xml:space="preserve">    color: white;</w:t>
        <w:br/>
        <w:t xml:space="preserve">    font-weight: 500;</w:t>
        <w:br/>
        <w:t xml:space="preserve">    box-shadow: 0 4px 10px rgba(30, 144, 255, 0.3);</w:t>
        <w:br/>
        <w:t>}</w:t>
        <w:br/>
        <w:br/>
        <w:br/>
        <w:br/>
        <w:t>.btn-back-to-venues {</w:t>
        <w:br/>
        <w:t xml:space="preserve">    margin-top: auto;</w:t>
        <w:br/>
        <w:t xml:space="preserve">    background: var(--secondary);</w:t>
        <w:br/>
        <w:t xml:space="preserve">    color: white;</w:t>
        <w:br/>
        <w:t xml:space="preserve">    border: none;</w:t>
        <w:br/>
        <w:t xml:space="preserve">    padding: 12px 20px;</w:t>
        <w:br/>
        <w:t xml:space="preserve">    border-radius: var(--radius-md);</w:t>
        <w:br/>
        <w:t xml:space="preserve">    cursor: pointer;</w:t>
        <w:br/>
        <w:t xml:space="preserve">    font-weight: 500;</w:t>
        <w:br/>
        <w:t xml:space="preserve">    font-size: 1rem;</w:t>
        <w:br/>
        <w:t xml:space="preserve">    transition: var(--transition);</w:t>
        <w:br/>
        <w:t xml:space="preserve">    display: inline-flex;</w:t>
        <w:br/>
        <w:t xml:space="preserve">    align-items: center;</w:t>
        <w:br/>
        <w:t xml:space="preserve">    justify-content: center;</w:t>
        <w:br/>
        <w:t xml:space="preserve">    gap: 8px;</w:t>
        <w:br/>
        <w:t xml:space="preserve">    box-shadow: 0 4px 10px rgba(34, 197, 94, 0.3);</w:t>
        <w:br/>
        <w:t>}</w:t>
        <w:br/>
        <w:br/>
        <w:t>.btn-back-to-venues:hover {</w:t>
        <w:br/>
        <w:t xml:space="preserve">    background: var(--secondary);</w:t>
        <w:br/>
        <w:t xml:space="preserve">    opacity: 0.9;</w:t>
        <w:br/>
        <w:t xml:space="preserve">    box-shadow: 0 7px 15px rgba(34, 197, 94, 0.4);</w:t>
        <w:br/>
        <w:t xml:space="preserve">    transform: translateY(-2px);</w:t>
        <w:br/>
        <w:t>}</w:t>
        <w:br/>
        <w:br/>
        <w:t>.booking-content {</w:t>
        <w:br/>
        <w:t xml:space="preserve">    flex: 1;</w:t>
        <w:br/>
        <w:t xml:space="preserve">    background: var(--card-bg);</w:t>
        <w:br/>
        <w:t xml:space="preserve">    border-radius: var(--radius-lg);</w:t>
        <w:br/>
        <w:t xml:space="preserve">    padding: 24px;</w:t>
        <w:br/>
        <w:t xml:space="preserve">    box-shadow: var(--shadow-md);</w:t>
        <w:br/>
        <w:t>}</w:t>
        <w:br/>
        <w:br/>
        <w:t>.venue-details {</w:t>
        <w:br/>
        <w:t xml:space="preserve">    margin-bottom: 24px;</w:t>
        <w:br/>
        <w:t>}</w:t>
        <w:br/>
        <w:br/>
        <w:t>.venue-meta {</w:t>
        <w:br/>
        <w:t xml:space="preserve">    display: flex;</w:t>
        <w:br/>
        <w:t xml:space="preserve">    gap: 12px;</w:t>
        <w:br/>
        <w:t xml:space="preserve">    margin-top: 4px;</w:t>
        <w:br/>
        <w:t>}</w:t>
        <w:br/>
        <w:br/>
        <w:t>.location-badge, .rating-badge {</w:t>
        <w:br/>
        <w:t xml:space="preserve">    display: inline-flex;</w:t>
        <w:br/>
        <w:t xml:space="preserve">    align-items: center;</w:t>
        <w:br/>
        <w:t xml:space="preserve">    padding: 4px 8px;</w:t>
        <w:br/>
        <w:t xml:space="preserve">    border-radius: var(--radius-sm);</w:t>
        <w:br/>
        <w:t xml:space="preserve">    font-size: 12px;</w:t>
        <w:br/>
        <w:t>}</w:t>
        <w:br/>
        <w:br/>
        <w:t>.location-badge {</w:t>
        <w:br/>
        <w:t xml:space="preserve">    background-color: var(--bg-light);</w:t>
        <w:br/>
        <w:t xml:space="preserve">    color: var(--text-main);</w:t>
        <w:br/>
        <w:t>}</w:t>
        <w:br/>
        <w:br/>
        <w:t>.rating-badge {</w:t>
        <w:br/>
        <w:t xml:space="preserve">    background-color: #fffaf0;</w:t>
        <w:br/>
        <w:t xml:space="preserve">    color: #dd6b20;</w:t>
        <w:br/>
        <w:t>}</w:t>
        <w:br/>
        <w:br/>
        <w:t>.booking-controls {</w:t>
        <w:br/>
        <w:t xml:space="preserve">    margin-bottom: 24px;</w:t>
        <w:br/>
        <w:t>}</w:t>
        <w:br/>
        <w:br/>
        <w:t>.month-selector {</w:t>
        <w:br/>
        <w:t xml:space="preserve">    display: flex;</w:t>
        <w:br/>
        <w:t xml:space="preserve">    align-items: center;</w:t>
        <w:br/>
        <w:t xml:space="preserve">    margin-bottom: 16px;</w:t>
        <w:br/>
        <w:t xml:space="preserve">    justify-content: center;</w:t>
        <w:br/>
        <w:t>}</w:t>
        <w:br/>
        <w:br/>
        <w:t>.month-nav {</w:t>
        <w:br/>
        <w:t xml:space="preserve">    background: none;</w:t>
        <w:br/>
        <w:t xml:space="preserve">    border: 1px solid rgba(0, 0, 0, 0.1);</w:t>
        <w:br/>
        <w:t xml:space="preserve">    color: var(--text-light);</w:t>
        <w:br/>
        <w:t xml:space="preserve">    width: 32px;</w:t>
        <w:br/>
        <w:t xml:space="preserve">    height: 32px;</w:t>
        <w:br/>
        <w:t xml:space="preserve">    border-radius: 50%;</w:t>
        <w:br/>
        <w:t xml:space="preserve">    cursor: pointer;</w:t>
        <w:br/>
        <w:t xml:space="preserve">    display: flex;</w:t>
        <w:br/>
        <w:t xml:space="preserve">    align-items: center;</w:t>
        <w:br/>
        <w:t xml:space="preserve">    justify-content: center;</w:t>
        <w:br/>
        <w:t xml:space="preserve">    transition: var(--transition);</w:t>
        <w:br/>
        <w:t>}</w:t>
        <w:br/>
        <w:br/>
        <w:t>.month-nav:hover {</w:t>
        <w:br/>
        <w:t xml:space="preserve">    background-color: var(--bg-light);</w:t>
        <w:br/>
        <w:t xml:space="preserve">    color: var(--primary);</w:t>
        <w:br/>
        <w:t>}</w:t>
        <w:br/>
        <w:br/>
        <w:t>.current-month {</w:t>
        <w:br/>
        <w:t xml:space="preserve">    font-weight: 700;</w:t>
        <w:br/>
        <w:t xml:space="preserve">    margin: 0 16px;</w:t>
        <w:br/>
        <w:t xml:space="preserve">    min-width: 120px;</w:t>
        <w:br/>
        <w:t xml:space="preserve">    text-align: center;</w:t>
        <w:br/>
        <w:t>}</w:t>
        <w:br/>
        <w:br/>
        <w:t>.dates-container {</w:t>
        <w:br/>
        <w:t xml:space="preserve">    display: flex;</w:t>
        <w:br/>
        <w:t xml:space="preserve">    gap: 8px;</w:t>
        <w:br/>
        <w:t xml:space="preserve">    overflow-x: auto;</w:t>
        <w:br/>
        <w:t xml:space="preserve">    padding-bottom: 8px;</w:t>
        <w:br/>
        <w:t>}</w:t>
        <w:br/>
        <w:br/>
        <w:t>.date-btn {</w:t>
        <w:br/>
        <w:t xml:space="preserve">    padding: 8px 12px;</w:t>
        <w:br/>
        <w:t xml:space="preserve">    background-color: white;</w:t>
        <w:br/>
        <w:t xml:space="preserve">    border: 1px solid rgba(0, 0, 0, 0.1);</w:t>
        <w:br/>
        <w:t xml:space="preserve">    border-radius: var(--radius-sm);</w:t>
        <w:br/>
        <w:t xml:space="preserve">    font-size: 14px;</w:t>
        <w:br/>
        <w:t xml:space="preserve">    cursor: pointer;</w:t>
        <w:br/>
        <w:t xml:space="preserve">    transition: var(--transition);</w:t>
        <w:br/>
        <w:t xml:space="preserve">    white-space: nowrap;</w:t>
        <w:br/>
        <w:t>}</w:t>
        <w:br/>
        <w:br/>
        <w:t>.date-btn.active {</w:t>
        <w:br/>
        <w:t xml:space="preserve">    background: var(--primary);</w:t>
        <w:br/>
        <w:t xml:space="preserve">    color: white;</w:t>
        <w:br/>
        <w:t xml:space="preserve">    font-weight: 500;</w:t>
        <w:br/>
        <w:t xml:space="preserve">    border-color: var(--primary);</w:t>
        <w:br/>
        <w:t xml:space="preserve">    box-shadow: 0 4px 10px rgba(30, 144, 255, 0.3);</w:t>
        <w:br/>
        <w:t>}</w:t>
        <w:br/>
        <w:br/>
        <w:t>.date-btn:hover {</w:t>
        <w:br/>
        <w:t xml:space="preserve">    background-color: var(--bg-light);</w:t>
        <w:br/>
        <w:t>}</w:t>
        <w:br/>
        <w:br/>
        <w:t>.bookings-table-container {</w:t>
        <w:br/>
        <w:t xml:space="preserve">    overflow-x: auto;</w:t>
        <w:br/>
        <w:t>}</w:t>
        <w:br/>
        <w:br/>
        <w:t>.bookings-table {</w:t>
        <w:br/>
        <w:t xml:space="preserve">    width: 100%;</w:t>
        <w:br/>
        <w:t xml:space="preserve">    border-collapse: separate;</w:t>
        <w:br/>
        <w:t xml:space="preserve">    border-spacing: 0;</w:t>
        <w:br/>
        <w:t xml:space="preserve">    margin-top: 25px;</w:t>
        <w:br/>
        <w:t xml:space="preserve">    box-shadow: var(--shadow-md);</w:t>
        <w:br/>
        <w:t xml:space="preserve">    border-radius: var(--radius-md);</w:t>
        <w:br/>
        <w:t xml:space="preserve">    overflow: hidden;</w:t>
        <w:br/>
        <w:t>}</w:t>
        <w:br/>
        <w:br/>
        <w:t>.bookings-table th {</w:t>
        <w:br/>
        <w:t xml:space="preserve">    background: var(--bg-light);</w:t>
        <w:br/>
        <w:t xml:space="preserve">    color: var(--text-main);</w:t>
        <w:br/>
        <w:t xml:space="preserve">    font-weight: 600;</w:t>
        <w:br/>
        <w:t xml:space="preserve">    text-transform: uppercase;</w:t>
        <w:br/>
        <w:t xml:space="preserve">    font-size: 0.9rem;</w:t>
        <w:br/>
        <w:t xml:space="preserve">    letter-spacing: 1px;</w:t>
        <w:br/>
        <w:t xml:space="preserve">    padding: 16px 20px;</w:t>
        <w:br/>
        <w:t xml:space="preserve">    text-align: center;</w:t>
        <w:br/>
        <w:t>}</w:t>
        <w:br/>
        <w:br/>
        <w:t>.bookings-table td {</w:t>
        <w:br/>
        <w:t xml:space="preserve">    background: var(--card-bg);</w:t>
        <w:br/>
        <w:t xml:space="preserve">    border-bottom: 1px solid rgba(0, 0, 0, 0.05);</w:t>
        <w:br/>
        <w:t xml:space="preserve">    padding: 16px 20px;</w:t>
        <w:br/>
        <w:t xml:space="preserve">    text-align: center;</w:t>
        <w:br/>
        <w:t>}</w:t>
        <w:br/>
        <w:br/>
        <w:t>.bookings-table tr:last-child td {</w:t>
        <w:br/>
        <w:t xml:space="preserve">    border-bottom: none;</w:t>
        <w:br/>
        <w:t>}</w:t>
        <w:br/>
        <w:br/>
        <w:t>.bookings-table tr:hover td {</w:t>
        <w:br/>
        <w:t xml:space="preserve">    background-color: rgba(58, 134, 255, 0.05);</w:t>
        <w:br/>
        <w:t>}</w:t>
        <w:br/>
        <w:br/>
        <w:t>.user-column {</w:t>
        <w:br/>
        <w:t xml:space="preserve">    display: flex;</w:t>
        <w:br/>
        <w:t xml:space="preserve">    align-items: center;</w:t>
        <w:br/>
        <w:t xml:space="preserve">    justify-content: center;</w:t>
        <w:br/>
        <w:t>}</w:t>
        <w:br/>
        <w:br/>
        <w:t>.user-avatar-small {</w:t>
        <w:br/>
        <w:t xml:space="preserve">    width: 30px;</w:t>
        <w:br/>
        <w:t xml:space="preserve">    height: 30px;</w:t>
        <w:br/>
        <w:t xml:space="preserve">    border-radius: 50%;</w:t>
        <w:br/>
        <w:t xml:space="preserve">    margin-right: 12px;</w:t>
        <w:br/>
        <w:t>}</w:t>
        <w:br/>
        <w:br/>
        <w:t>.status {</w:t>
        <w:br/>
        <w:t xml:space="preserve">    display: inline-block;</w:t>
        <w:br/>
        <w:t xml:space="preserve">    padding: 4px 8px;</w:t>
        <w:br/>
        <w:t xml:space="preserve">    border-radius: var(--radius-sm);</w:t>
        <w:br/>
        <w:t xml:space="preserve">    font-size: 12px;</w:t>
        <w:br/>
        <w:t xml:space="preserve">    font-weight: 600;</w:t>
        <w:br/>
        <w:t>}</w:t>
        <w:br/>
        <w:br/>
        <w:t>.btn-add-booking {</w:t>
        <w:br/>
        <w:t xml:space="preserve">  background: linear-gradient(to right, #1e90ff, #22c55e); /* Gradient Blue to Green */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font-size: 16px;</w:t>
        <w:br/>
        <w:t xml:space="preserve">  border-radius: 12px;</w:t>
        <w:br/>
        <w:t xml:space="preserve">  box-shadow: 0 4px 12px rgba(30, 144, 255, 0.2);</w:t>
        <w:br/>
        <w:t xml:space="preserve">  cursor: pointer;</w:t>
        <w:br/>
        <w:t xml:space="preserve">  transition: 0.3s ease;</w:t>
        <w:br/>
        <w:t>}</w:t>
        <w:br/>
        <w:t>/* Modal overlay */</w:t>
        <w:br/>
        <w:t>.modal-overlay {</w:t>
        <w:br/>
        <w:t xml:space="preserve">  display: none; /* ⛔ Hide on page load */</w:t>
        <w:br/>
        <w:t xml:space="preserve">  position: fixed;</w:t>
        <w:br/>
        <w:t xml:space="preserve">  z-index: 1000;</w:t>
        <w:br/>
        <w:t xml:space="preserve">  left: 0; top: 0;</w:t>
        <w:br/>
        <w:t xml:space="preserve">  width: 100%;</w:t>
        <w:br/>
        <w:t xml:space="preserve">  height: 100%;</w:t>
        <w:br/>
        <w:t xml:space="preserve">  background: rgba(15, 23, 42, 0.5); /* Soft overlay */</w:t>
        <w:br/>
        <w:t xml:space="preserve">  justify-content: center;</w:t>
        <w:br/>
        <w:t xml:space="preserve">  align-items: center;</w:t>
        <w:br/>
        <w:t>}</w:t>
        <w:br/>
        <w:br/>
        <w:t>/* Modal box */</w:t>
        <w:br/>
        <w:t>.modal-content {</w:t>
        <w:br/>
        <w:t xml:space="preserve">  background: #ffffff;</w:t>
        <w:br/>
        <w:t xml:space="preserve">  border-radius: 16px;</w:t>
        <w:br/>
        <w:t xml:space="preserve">  padding: 30px 25px;</w:t>
        <w:br/>
        <w:t xml:space="preserve">  width: 400px;</w:t>
        <w:br/>
        <w:t xml:space="preserve">  box-shadow: 0 10px 25px rgba(0, 0, 0, 0.2);</w:t>
        <w:br/>
        <w:t xml:space="preserve">  font-family: 'Outfit', sans-serif;</w:t>
        <w:br/>
        <w:t>}</w:t>
        <w:br/>
        <w:br/>
        <w:t>.modal-content h3 {</w:t>
        <w:br/>
        <w:t xml:space="preserve">  margin-top: 0;</w:t>
        <w:br/>
        <w:t xml:space="preserve">  margin-bottom: 20px;</w:t>
        <w:br/>
        <w:t xml:space="preserve">  font-size: 22px;</w:t>
        <w:br/>
        <w:t xml:space="preserve">  color: #0f172a;</w:t>
        <w:br/>
        <w:t>}</w:t>
        <w:br/>
        <w:br/>
        <w:t>.modal-content label {</w:t>
        <w:br/>
        <w:t xml:space="preserve">  display: block;</w:t>
        <w:br/>
        <w:t xml:space="preserve">  margin-top: 12px;</w:t>
        <w:br/>
        <w:t xml:space="preserve">  font-weight: 500;</w:t>
        <w:br/>
        <w:t xml:space="preserve">  color: #0f172a;</w:t>
        <w:br/>
        <w:t>}</w:t>
        <w:br/>
        <w:br/>
        <w:t>.modal-content input {</w:t>
        <w:br/>
        <w:t xml:space="preserve">  width: 100%;</w:t>
        <w:br/>
        <w:t xml:space="preserve">  padding: 10px;</w:t>
        <w:br/>
        <w:t xml:space="preserve">  border: 1px solid #cbd5e1;</w:t>
        <w:br/>
        <w:t xml:space="preserve">  border-radius: 10px;</w:t>
        <w:br/>
        <w:t xml:space="preserve">  margin-top: 5px;</w:t>
        <w:br/>
        <w:t xml:space="preserve">  font-size: 14px;</w:t>
        <w:br/>
        <w:t xml:space="preserve">  outline: none;</w:t>
        <w:br/>
        <w:t>}</w:t>
        <w:br/>
        <w:br/>
        <w:t>/* Buttons */</w:t>
        <w:br/>
        <w:t>.modal-buttons {</w:t>
        <w:br/>
        <w:t xml:space="preserve">  margin-top: 20px;</w:t>
        <w:br/>
        <w:t xml:space="preserve">  display: flex;</w:t>
        <w:br/>
        <w:t xml:space="preserve">  justify-content: space-between;</w:t>
        <w:br/>
        <w:t>}</w:t>
        <w:br/>
        <w:br/>
        <w:t>.btn-confirm {</w:t>
        <w:br/>
        <w:t xml:space="preserve">  background-color: #22c55e;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10px;</w:t>
        <w:br/>
        <w:t xml:space="preserve">  cursor: pointer;</w:t>
        <w:br/>
        <w:t>}</w:t>
        <w:br/>
        <w:br/>
        <w:t>.btn-cancel {</w:t>
        <w:br/>
        <w:t xml:space="preserve">  background-color: #ef4444;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10px;</w:t>
        <w:br/>
        <w:t xml:space="preserve">  cursor: pointer;</w:t>
        <w:br/>
        <w:t>}</w:t>
        <w:br/>
        <w:br/>
        <w:t>.btn-add-booking:hover {</w:t>
        <w:br/>
        <w:t xml:space="preserve">  opacity: 0.9;</w:t>
        <w:br/>
        <w:t xml:space="preserve">  transform: scale(1.03);</w:t>
        <w:br/>
        <w:t>}</w:t>
        <w:br/>
        <w:br/>
        <w:br/>
        <w:t>.btn-send-message {</w:t>
        <w:br/>
        <w:t xml:space="preserve">    padding: 6px 12px;</w:t>
        <w:br/>
        <w:t xml:space="preserve">    background: white;</w:t>
        <w:br/>
        <w:t xml:space="preserve">    color: var(--primary);</w:t>
        <w:br/>
        <w:t xml:space="preserve">    border: 1px solid var(--primary);</w:t>
        <w:br/>
        <w:t xml:space="preserve">    border-radius: var(--radius-sm);</w:t>
        <w:br/>
        <w:t xml:space="preserve">    font-size: 12px;</w:t>
        <w:br/>
        <w:t xml:space="preserve">    font-weight: 600;</w:t>
        <w:br/>
        <w:t xml:space="preserve">    cursor: pointer;</w:t>
        <w:br/>
        <w:t xml:space="preserve">    transition: var(--transition);</w:t>
        <w:br/>
        <w:t>}</w:t>
        <w:br/>
        <w:br/>
        <w:t>.btn-send-message:hover {</w:t>
        <w:br/>
        <w:t xml:space="preserve">    background-color: var(--primary);</w:t>
        <w:br/>
        <w:t xml:space="preserve">    color: white;</w:t>
        <w:br/>
        <w:t xml:space="preserve">    box-shadow: 0 4px 10px rgba(30, 144, 255, 0.3);</w:t>
        <w:br/>
        <w:t>}</w:t>
        <w:br/>
        <w:br/>
        <w:t>/* Animation Effects */</w:t>
        <w:br/>
        <w:t>@keyframes fadeIn {</w:t>
        <w:br/>
        <w:t xml:space="preserve">    from { opacity: 0; transform: translateY(20px); }</w:t>
        <w:br/>
        <w:t xml:space="preserve">    to { opacity: 1; transform: translateY(0); }</w:t>
        <w:br/>
        <w:t>}</w:t>
        <w:br/>
        <w:br/>
        <w:t>/* Responsive Styles */</w:t>
        <w:br/>
        <w:t>@media (max-width: 1024px) {</w:t>
        <w:br/>
        <w:t xml:space="preserve">    .search-sort-container {</w:t>
        <w:br/>
        <w:t xml:space="preserve">        grid-template-columns: repeat(auto-fill, minmax(240px, 1fr));</w:t>
        <w:br/>
        <w:t xml:space="preserve">        gap: 20px;</w:t>
        <w:br/>
        <w:t xml:space="preserve">    }</w:t>
        <w:br/>
        <w:t xml:space="preserve">    </w:t>
        <w:br/>
        <w:t xml:space="preserve">    .booking-container {</w:t>
        <w:br/>
        <w:t xml:space="preserve">        flex-direction: column;</w:t>
        <w:br/>
        <w:t xml:space="preserve">    }</w:t>
        <w:br/>
        <w:t xml:space="preserve">    </w:t>
        <w:br/>
        <w:t xml:space="preserve">    .venues-sidebar {</w:t>
        <w:br/>
        <w:t xml:space="preserve">        width: 100%;</w:t>
        <w:br/>
        <w:t xml:space="preserve">        margin-bottom: 16px;</w:t>
        <w:br/>
        <w:t xml:space="preserve">    }</w:t>
        <w:br/>
        <w:t xml:space="preserve">    </w:t>
        <w:br/>
        <w:t xml:space="preserve">    .venues-list {</w:t>
        <w:br/>
        <w:t xml:space="preserve">        display: flex;</w:t>
        <w:br/>
        <w:t xml:space="preserve">        flex-wrap: wrap;</w:t>
        <w:br/>
        <w:t xml:space="preserve">        gap: 8px;</w:t>
        <w:br/>
        <w:t xml:space="preserve">    }</w:t>
        <w:br/>
        <w:t xml:space="preserve">    </w:t>
        <w:br/>
        <w:t xml:space="preserve">    .venues-list li {</w:t>
        <w:br/>
        <w:t xml:space="preserve">        margin-bottom: 0;</w:t>
        <w:br/>
        <w:t xml:space="preserve">    }</w:t>
        <w:br/>
        <w:t>}</w:t>
        <w:br/>
        <w:br/>
        <w:t>@media (max-width: 768px) {</w:t>
        <w:br/>
        <w:t xml:space="preserve">    header {</w:t>
        <w:br/>
        <w:t xml:space="preserve">        flex-direction: column;</w:t>
        <w:br/>
        <w:t xml:space="preserve">        padding: 16px;</w:t>
        <w:br/>
        <w:t xml:space="preserve">    }</w:t>
        <w:br/>
        <w:t xml:space="preserve">    </w:t>
        <w:br/>
        <w:t xml:space="preserve">    nav ul {</w:t>
        <w:br/>
        <w:t xml:space="preserve">        margin: 16px 0;</w:t>
        <w:br/>
        <w:t xml:space="preserve">        gap: 12px;</w:t>
        <w:br/>
        <w:t xml:space="preserve">        overflow-x: auto;</w:t>
        <w:br/>
        <w:t xml:space="preserve">        padding-bottom: 8px;</w:t>
        <w:br/>
        <w:t xml:space="preserve">        width: 100%;</w:t>
        <w:br/>
        <w:t xml:space="preserve">        justify-content: flex-start;</w:t>
        <w:br/>
        <w:t xml:space="preserve">    }</w:t>
        <w:br/>
        <w:t xml:space="preserve">    </w:t>
        <w:br/>
        <w:t xml:space="preserve">    .section-header {</w:t>
        <w:br/>
        <w:t xml:space="preserve">        flex-direction: column;</w:t>
        <w:br/>
        <w:t xml:space="preserve">        align-items: flex-start;</w:t>
        <w:br/>
        <w:t xml:space="preserve">        gap: 16px;</w:t>
        <w:br/>
        <w:t xml:space="preserve">    }</w:t>
        <w:br/>
        <w:t xml:space="preserve">    </w:t>
        <w:br/>
        <w:t xml:space="preserve">    .filters {</w:t>
        <w:br/>
        <w:t xml:space="preserve">        width: 100%;</w:t>
        <w:br/>
        <w:t xml:space="preserve">    }</w:t>
        <w:br/>
        <w:t xml:space="preserve">    </w:t>
        <w:br/>
        <w:t xml:space="preserve">    select {</w:t>
        <w:br/>
        <w:t xml:space="preserve">        flex: 1;</w:t>
        <w:br/>
        <w:t xml:space="preserve">    }</w:t>
        <w:br/>
        <w:t xml:space="preserve">    </w:t>
        <w:br/>
        <w:t xml:space="preserve">    .search-sort-container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</w:t>
        <w:br/>
        <w:t xml:space="preserve">    .sort-section {</w:t>
        <w:br/>
        <w:t xml:space="preserve">        margin-top: 10px;</w:t>
        <w:br/>
        <w:t xml:space="preserve">    }</w:t>
        <w:br/>
        <w:t>}</w:t>
        <w:br/>
        <w:br/>
        <w:t>@media (max-width: 576px) {</w:t>
        <w:br/>
        <w:t xml:space="preserve">    main {</w:t>
        <w:br/>
        <w:t xml:space="preserve">        padding: 20px 15px;</w:t>
        <w:br/>
        <w:t xml:space="preserve">    }</w:t>
        <w:br/>
        <w:t xml:space="preserve">    </w:t>
        <w:br/>
        <w:t xml:space="preserve">    .search-sort-container {</w:t>
        <w:br/>
        <w:t xml:space="preserve">        grid-template-columns: 1fr;</w:t>
        <w:br/>
        <w:t xml:space="preserve">    }</w:t>
        <w:br/>
        <w:t xml:space="preserve">    </w:t>
        <w:br/>
        <w:t xml:space="preserve">    .venue-stats {</w:t>
        <w:br/>
        <w:t xml:space="preserve">        grid-template-columns: 1fr 1fr;</w:t>
        <w:br/>
        <w:t xml:space="preserve">    }</w:t>
        <w:br/>
        <w:t xml:space="preserve">    </w:t>
        <w:br/>
        <w:t xml:space="preserve">    .bookings-table th, </w:t>
        <w:br/>
        <w:t xml:space="preserve">    .bookings-table td {</w:t>
        <w:br/>
        <w:t xml:space="preserve">        padding: 12px 10px;</w:t>
        <w:br/>
        <w:t xml:space="preserve">        font-size: 0.9rem;</w:t>
        <w:br/>
        <w:t xml:space="preserve">    }</w:t>
        <w:br/>
        <w:t>}</w:t>
        <w:br/>
        <w:t>.venue-rating {</w:t>
        <w:br/>
        <w:t xml:space="preserve">  color: #f5c518;</w:t>
        <w:br/>
        <w:t xml:space="preserve">  font-size: 16px;</w:t>
        <w:br/>
        <w:t xml:space="preserve">  font-weight: bold;</w:t>
        <w:br/>
        <w:t>}</w:t>
        <w:br/>
        <w:t>.form-message {</w:t>
        <w:br/>
        <w:t xml:space="preserve">    margin-top: 10px;</w:t>
        <w:br/>
        <w:t xml:space="preserve">    margin-bottom: 10px;</w:t>
        <w:br/>
        <w:t xml:space="preserve">    padding: 8px 12px;</w:t>
        <w:br/>
        <w:t xml:space="preserve">    border-radius: 6px;</w:t>
        <w:br/>
        <w:t xml:space="preserve">    font-size: 14px;</w:t>
        <w:br/>
        <w:t xml:space="preserve">    display: block;</w:t>
        <w:br/>
        <w:t xml:space="preserve">    text-align: center;</w:t>
        <w:br/>
        <w:t>}</w:t>
        <w:br/>
        <w:br/>
        <w:t>.form-message.success {</w:t>
        <w:br/>
        <w:t xml:space="preserve">    background-color: #d4edda;</w:t>
        <w:br/>
        <w:t xml:space="preserve">    color: #155724;</w:t>
        <w:br/>
        <w:t xml:space="preserve">    border: 1px solid #c3e6cb;</w:t>
        <w:br/>
        <w:t>}</w:t>
        <w:br/>
        <w:br/>
        <w:t>.form-message.error {</w:t>
        <w:br/>
        <w:t xml:space="preserve">    background-color: #f8d7da;</w:t>
        <w:br/>
        <w:t xml:space="preserve">    color: #721c24;</w:t>
        <w:br/>
        <w:t xml:space="preserve">    border: 1px solid #f5c6cb;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Bookings\Bookings.html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&lt;title&gt;FreshGlow - Facility Owner Bookings&lt;/title&gt;</w:t>
        <w:br/>
        <w:t xml:space="preserve">    &lt;link</w:t>
        <w:br/>
        <w:t xml:space="preserve">      href="https://fonts.googleapis.com/css2?family=Outfit:wght@300;400;500;600;700&amp;display=swap"</w:t>
        <w:br/>
        <w:t xml:space="preserve">      rel="stylesheet"</w:t>
        <w:br/>
        <w:t xml:space="preserve">    /&gt;</w:t>
        <w:br/>
        <w:t xml:space="preserve">    &lt;!-- Flatpickr CSS --&gt;</w:t>
        <w:br/>
        <w:t xml:space="preserve">    &lt;link rel="stylesheet" href="https://cdn.jsdelivr.net/npm/flatpickr/dist/flatpickr.min.css" /&gt;</w:t>
        <w:br/>
        <w:br/>
        <w:t xml:space="preserve">    &lt;link rel="stylesheet" href="Bookings.css" /&gt;</w:t>
        <w:br/>
        <w:t xml:space="preserve">  &lt;/head&gt;</w:t>
        <w:br/>
        <w:t xml:space="preserve">  &lt;body&gt;</w:t>
        <w:br/>
        <w:br/>
        <w:t xml:space="preserve">    &lt;main&gt;</w:t>
        <w:br/>
        <w:t xml:space="preserve">      &lt;!-- Main Content --&gt;</w:t>
        <w:br/>
        <w:t xml:space="preserve">      &lt;div class="container"&gt;</w:t>
        <w:br/>
        <w:t xml:space="preserve">        &lt;div class="page-header"&gt;</w:t>
        <w:br/>
        <w:t xml:space="preserve">          &lt;h1 class="page-title"&gt;Bookings&lt;/h1&gt;</w:t>
        <w:br/>
        <w:t xml:space="preserve">          &lt;p class="page-subtitle"&gt;</w:t>
        <w:br/>
        <w:t xml:space="preserve">            View and control all your venue reservations with clarity and ease</w:t>
        <w:br/>
        <w:t xml:space="preserve">          &lt;/p&gt;</w:t>
        <w:br/>
        <w:t xml:space="preserve">        &lt;/div&gt;</w:t>
        <w:br/>
        <w:br/>
        <w:t xml:space="preserve">        &lt;!-- Search and Sort --&gt;</w:t>
        <w:br/>
        <w:t xml:space="preserve">        &lt;div class="search-sort-container"&gt;</w:t>
        <w:br/>
        <w:t xml:space="preserve">          &lt;div class="search-bar"&gt;</w:t>
        <w:br/>
        <w:t xml:space="preserve">            &lt;span class="search-icon"&gt;🔍&lt;/span&gt;</w:t>
        <w:br/>
        <w:t xml:space="preserve">            &lt;input</w:t>
        <w:br/>
        <w:t xml:space="preserve">              type="text"</w:t>
        <w:br/>
        <w:t xml:space="preserve">              id="searchInput"</w:t>
        <w:br/>
        <w:t xml:space="preserve">              placeholder="Search venues by name"</w:t>
        <w:br/>
        <w:t xml:space="preserve">            /&gt;</w:t>
        <w:br/>
        <w:t xml:space="preserve">          &lt;/div&gt;</w:t>
        <w:br/>
        <w:t xml:space="preserve">          &lt;div class="sort-container"&gt;</w:t>
        <w:br/>
        <w:t xml:space="preserve">            &lt;span class="sort-label"&gt;Sort By:&lt;/span&gt;</w:t>
        <w:br/>
        <w:t xml:space="preserve">            &lt;select class="sort-select" id="sortSelect"&gt;</w:t>
        <w:br/>
        <w:t xml:space="preserve">              &lt;option value="name"&gt;Name (A-Z)&lt;/option&gt;</w:t>
        <w:br/>
        <w:t xml:space="preserve">              &lt;option value="name-desc"&gt;Name (Z-A)&lt;/option&gt;</w:t>
        <w:br/>
        <w:t xml:space="preserve">            &lt;/select&gt;</w:t>
        <w:br/>
        <w:t xml:space="preserve">          &lt;/div&gt;</w:t>
        <w:br/>
        <w:t xml:space="preserve">          &lt;div class="sort-container"&gt;</w:t>
        <w:br/>
        <w:t xml:space="preserve">            &lt;select class="sort-select" id="sortSelectSport"&gt;</w:t>
        <w:br/>
        <w:t xml:space="preserve">              &lt;option value=""&gt;All Sports&lt;/option&gt;</w:t>
        <w:br/>
        <w:t xml:space="preserve">            &lt;/select&gt;</w:t>
        <w:br/>
        <w:t xml:space="preserve">          &lt;/div&gt;</w:t>
        <w:br/>
        <w:t xml:space="preserve">        &lt;/div&gt;</w:t>
        <w:br/>
        <w:br/>
        <w:t xml:space="preserve">        &lt;div class="venues-container" id="venue-cards-view"&gt;&lt;/div&gt;</w:t>
        <w:br/>
        <w:br/>
        <w:t xml:space="preserve">        &lt;!-- Detailed Booking View (initially hidden) --&gt;</w:t>
        <w:br/>
        <w:t xml:space="preserve">        &lt;section id="booking-detail-view" class="hidden"&gt;</w:t>
        <w:br/>
        <w:t xml:space="preserve">          &lt;div class="booking-container"&gt;</w:t>
        <w:br/>
        <w:t xml:space="preserve">            &lt;!-- Left Sidebar with Venues --&gt;</w:t>
        <w:br/>
        <w:t xml:space="preserve">            &lt;div class="venues-sidebar"&gt;</w:t>
        <w:br/>
        <w:t xml:space="preserve">              &lt;h3&gt;Your Venues&lt;/h3&gt;</w:t>
        <w:br/>
        <w:t xml:space="preserve">              &lt;ul class="venues-list"&gt;&lt;/ul&gt;</w:t>
        <w:br/>
        <w:t xml:space="preserve">              &lt;button class="btn-back-to-venues"&gt;Back to All Venues&lt;/button&gt;</w:t>
        <w:br/>
        <w:t xml:space="preserve">            &lt;/div&gt;</w:t>
        <w:br/>
        <w:br/>
        <w:t xml:space="preserve">            &lt;!-- Right Content Area --&gt;</w:t>
        <w:br/>
        <w:t xml:space="preserve">            &lt;div class="booking-content"&gt;</w:t>
        <w:br/>
        <w:t xml:space="preserve">              &lt;div class="venue-details"&gt;</w:t>
        <w:br/>
        <w:t xml:space="preserve">                &lt;h2 data-venue-id=""&gt;Downtown Soccer Field&lt;/h2&gt;</w:t>
        <w:br/>
        <w:t xml:space="preserve">                &lt;div class="venue-meta"&gt;</w:t>
        <w:br/>
        <w:t xml:space="preserve">                  &lt;span class="location-badge"&gt;Central District&lt;/span&gt;</w:t>
        <w:br/>
        <w:t xml:space="preserve">                  &lt;span class="rating-badge"&gt;★ 4.8&lt;/span&gt;</w:t>
        <w:br/>
        <w:t xml:space="preserve">                &lt;/div&gt;</w:t>
        <w:br/>
        <w:t xml:space="preserve">              &lt;/div&gt;</w:t>
        <w:br/>
        <w:t xml:space="preserve">              &lt;div style="margin-top: 10px; margin-bottom: 20px"&gt;</w:t>
        <w:br/>
        <w:t xml:space="preserve">                &lt;button class="btn-add-booking"&gt;+ Add Booking&lt;/button&gt;</w:t>
        <w:br/>
        <w:t xml:space="preserve">              &lt;/div&gt;</w:t>
        <w:br/>
        <w:t xml:space="preserve">              &lt;div class="booking-controls"&gt;</w:t>
        <w:br/>
        <w:t xml:space="preserve">                &lt;div id="calendar-container"&gt;&lt;/div&gt;</w:t>
        <w:br/>
        <w:t xml:space="preserve">              &lt;/div&gt;</w:t>
        <w:br/>
        <w:br/>
        <w:t xml:space="preserve">              &lt;div class="bookings-table-container"&gt;</w:t>
        <w:br/>
        <w:t xml:space="preserve">                &lt;table class="bookings-table"&gt;</w:t>
        <w:br/>
        <w:t xml:space="preserve">                  &lt;thead&gt;</w:t>
        <w:br/>
        <w:t xml:space="preserve">                    &lt;tr&gt;</w:t>
        <w:br/>
        <w:t xml:space="preserve">                      &lt;th&gt;Username&lt;/th&gt;</w:t>
        <w:br/>
        <w:t xml:space="preserve">                      &lt;th&gt;Players&lt;/th&gt;</w:t>
        <w:br/>
        <w:t xml:space="preserve">                      &lt;th&gt;Time Range&lt;/th&gt;</w:t>
        <w:br/>
        <w:t xml:space="preserve">                      &lt;th&gt;Action&lt;/th&gt;</w:t>
        <w:br/>
        <w:t xml:space="preserve">                    &lt;/tr&gt;</w:t>
        <w:br/>
        <w:t xml:space="preserve">                  &lt;/thead&gt;</w:t>
        <w:br/>
        <w:t xml:space="preserve">                  &lt;tbody&gt;</w:t>
        <w:br/>
        <w:t xml:space="preserve">                    &lt;tr&gt;</w:t>
        <w:br/>
        <w:t xml:space="preserve">                      &lt;td class="user-column"&gt;</w:t>
        <w:br/>
        <w:t xml:space="preserve">                        &lt;span&gt;SoccerFan42&lt;/span&gt;</w:t>
        <w:br/>
        <w:t xml:space="preserve">                      &lt;/td&gt;</w:t>
        <w:br/>
        <w:t xml:space="preserve">                      &lt;td&gt;8/10&lt;/td&gt;</w:t>
        <w:br/>
        <w:t xml:space="preserve">                      &lt;td&gt;09:00 - 11:00&lt;/td&gt;</w:t>
        <w:br/>
        <w:t xml:space="preserve">                      &lt;td&gt;</w:t>
        <w:br/>
        <w:t xml:space="preserve">                        &lt;button class="btn-send-message"&gt;Send Message&lt;/button&gt;</w:t>
        <w:br/>
        <w:t xml:space="preserve">                      &lt;/td&gt;</w:t>
        <w:br/>
        <w:t xml:space="preserve">                    &lt;/tr&gt;</w:t>
        <w:br/>
        <w:t xml:space="preserve">                    &lt;tr&gt;</w:t>
        <w:br/>
        <w:t xml:space="preserve">                      &lt;td class="user-column"&gt;</w:t>
        <w:br/>
        <w:t xml:space="preserve">                        &lt;span&gt;GoalKeeper88&lt;/span&gt;</w:t>
        <w:br/>
        <w:t xml:space="preserve">                      &lt;/td&gt;</w:t>
        <w:br/>
        <w:t xml:space="preserve">                      &lt;td&gt;6/10&lt;/td&gt;</w:t>
        <w:br/>
        <w:t xml:space="preserve">                      &lt;td&gt;13:00 - 15:00&lt;/td&gt;</w:t>
        <w:br/>
        <w:t xml:space="preserve">                      &lt;td&gt;</w:t>
        <w:br/>
        <w:t xml:space="preserve">                        &lt;button class="btn-send-message"&gt;Send Message&lt;/button&gt;</w:t>
        <w:br/>
        <w:t xml:space="preserve">                      &lt;/td&gt;</w:t>
        <w:br/>
        <w:t xml:space="preserve">                    &lt;/tr&gt;</w:t>
        <w:br/>
        <w:t xml:space="preserve">                    &lt;tr&gt;</w:t>
        <w:br/>
        <w:t xml:space="preserve">                      &lt;td class="user-column"&gt;</w:t>
        <w:br/>
        <w:t xml:space="preserve">                        &lt;span&gt;TeamCaptainX&lt;/span&gt;</w:t>
        <w:br/>
        <w:t xml:space="preserve">                      &lt;/td&gt;</w:t>
        <w:br/>
        <w:t xml:space="preserve">                      &lt;td&gt;10/10&lt;/td&gt;</w:t>
        <w:br/>
        <w:t xml:space="preserve">                      &lt;td&gt;18:00 - 20:00&lt;/td&gt;</w:t>
        <w:br/>
        <w:t xml:space="preserve">                      &lt;td&gt;</w:t>
        <w:br/>
        <w:t xml:space="preserve">                        &lt;button class="btn-send-message"&gt;Send Message&lt;/button&gt;</w:t>
        <w:br/>
        <w:t xml:space="preserve">                      &lt;/td&gt;</w:t>
        <w:br/>
        <w:t xml:space="preserve">                    &lt;/tr&gt;</w:t>
        <w:br/>
        <w:t xml:space="preserve">                  &lt;/tbody&gt;</w:t>
        <w:br/>
        <w:t xml:space="preserve">                &lt;/table&gt;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&lt;/section&gt;</w:t>
        <w:br/>
        <w:t xml:space="preserve">      &lt;/div&gt;</w:t>
        <w:br/>
        <w:t xml:space="preserve">    &lt;/main&gt;</w:t>
        <w:br/>
        <w:br/>
        <w:t xml:space="preserve">    &lt;!-- Add Booking Modal --&gt;</w:t>
        <w:br/>
        <w:t xml:space="preserve">    &lt;div id="addBookingModal" class="modal-overlay"&gt;</w:t>
        <w:br/>
        <w:t xml:space="preserve">      &lt;div class="modal-content"&gt;</w:t>
        <w:br/>
        <w:t xml:space="preserve">        &lt;h3&gt;Add New Booking&lt;/h3&gt;</w:t>
        <w:br/>
        <w:t xml:space="preserve">        &lt;form id="bookingForm"&gt;</w:t>
        <w:br/>
        <w:t xml:space="preserve">          &lt;label&gt;Username:&lt;/label&gt;</w:t>
        <w:br/>
        <w:t xml:space="preserve">          &lt;input type="text" name="username" required /&gt;</w:t>
        <w:br/>
        <w:br/>
        <w:t xml:space="preserve">          &lt;label&gt;Date:&lt;/label&gt;</w:t>
        <w:br/>
        <w:t>&lt;input type="text" name="date" id="dateInput" required /&gt;</w:t>
        <w:br/>
        <w:br/>
        <w:t xml:space="preserve">          &lt;label&gt;Players:&lt;/label&gt;</w:t>
        <w:br/>
        <w:t xml:space="preserve">          &lt;input type="number" name="players" min="1" max="20" required /&gt;</w:t>
        <w:br/>
        <w:br/>
        <w:t xml:space="preserve">          &lt;label&gt;Start Time:&lt;/label&gt;</w:t>
        <w:br/>
        <w:t>&lt;input type="text" id="startTime" name="start_time" required /&gt;</w:t>
        <w:br/>
        <w:br/>
        <w:t>&lt;label&gt;End Time:&lt;/label&gt;</w:t>
        <w:br/>
        <w:t>&lt;input type="text" id="endTime" name="end_time" required /&gt;</w:t>
        <w:br/>
        <w:br/>
        <w:t xml:space="preserve">          &lt;!-- ✅ Error or success message will appear here --&gt;</w:t>
        <w:br/>
        <w:t xml:space="preserve">          &lt;div id="bookingMessage" class="form-message"&gt;&lt;/div&gt;</w:t>
        <w:br/>
        <w:br/>
        <w:t xml:space="preserve">          &lt;div class="modal-buttons"&gt;</w:t>
        <w:br/>
        <w:t xml:space="preserve">            &lt;button type="submit" class="btn-confirm"&gt;Add Booking&lt;/button&gt;</w:t>
        <w:br/>
        <w:t xml:space="preserve">            &lt;button</w:t>
        <w:br/>
        <w:t xml:space="preserve">              type="button"</w:t>
        <w:br/>
        <w:t xml:space="preserve">              class="btn-cancel"</w:t>
        <w:br/>
        <w:t xml:space="preserve">              onclick="document.getElementById('addBookingModal').style.display='none';"</w:t>
        <w:br/>
        <w:t xml:space="preserve">            &gt;</w:t>
        <w:br/>
        <w:t xml:space="preserve">              Cancel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&lt;/div&gt;</w:t>
        <w:br/>
        <w:t xml:space="preserve">    &lt;/div&gt;</w:t>
        <w:br/>
        <w:t xml:space="preserve">    &lt;!-- Message Modal --&gt;</w:t>
        <w:br/>
        <w:t xml:space="preserve">    &lt;div id="messageModal" class="modal-overlay"&gt;</w:t>
        <w:br/>
        <w:t xml:space="preserve">      &lt;div class="modal-content"&gt;</w:t>
        <w:br/>
        <w:t xml:space="preserve">        &lt;h3&gt;Send Message&lt;/h3&gt;</w:t>
        <w:br/>
        <w:t xml:space="preserve">        &lt;form id="messageForm"&gt;</w:t>
        <w:br/>
        <w:t xml:space="preserve">          &lt;input type="hidden" name="receiver_username" id="receiverInput" /&gt;</w:t>
        <w:br/>
        <w:t xml:space="preserve">          &lt;label for="messageInput"&gt;Message:&lt;/label&gt;</w:t>
        <w:br/>
        <w:t xml:space="preserve">          &lt;input type="text" name="message" id="messageInput" required /&gt;</w:t>
        <w:br/>
        <w:t xml:space="preserve">          &lt;div class="modal-buttons"&gt;</w:t>
        <w:br/>
        <w:t xml:space="preserve">            &lt;button type="submit" class="btn-confirm"&gt;Send&lt;/button&gt;</w:t>
        <w:br/>
        <w:t xml:space="preserve">            &lt;button</w:t>
        <w:br/>
        <w:t xml:space="preserve">              type="button"</w:t>
        <w:br/>
        <w:t xml:space="preserve">              class="btn-cancel"</w:t>
        <w:br/>
        <w:t xml:space="preserve">              onclick="document.getElementById('messageModal').style.display='none'"</w:t>
        <w:br/>
        <w:t xml:space="preserve">            &gt;</w:t>
        <w:br/>
        <w:t xml:space="preserve">              Cancel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&lt;/div&gt;</w:t>
        <w:br/>
        <w:t xml:space="preserve">    &lt;/div&gt;</w:t>
        <w:br/>
        <w:t xml:space="preserve"> &lt;!-- Flatpickr JS --&gt;</w:t>
        <w:br/>
        <w:t>&lt;script src="https://cdn.jsdelivr.net/npm/flatpickr"&gt;&lt;/script&gt;</w:t>
        <w:br/>
        <w:t xml:space="preserve">    &lt;!-- Include the JavaScript file --&gt;</w:t>
        <w:br/>
        <w:t xml:space="preserve">    &lt;script src="bookings.js"&gt;&lt;/script&gt;</w:t>
        <w:br/>
        <w:t xml:space="preserve">   </w:t>
        <w:br/>
        <w:t xml:space="preserve">  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Bookings\Bookings.js</w:t>
      </w:r>
    </w:p>
    <w:p>
      <w:r>
        <w:rPr>
          <w:rFonts w:ascii="Courier New" w:hAnsi="Courier New"/>
          <w:sz w:val="16"/>
        </w:rPr>
        <w:t>document.addEventListener('DOMContentLoaded', function () {</w:t>
        <w:br/>
        <w:t xml:space="preserve">    const searchInput = document.getElementById('searchInput');</w:t>
        <w:br/>
        <w:t xml:space="preserve">    const sortSelect = document.getElementById('sortSelect');</w:t>
        <w:br/>
        <w:t xml:space="preserve">    const sportSelect = document.getElementById('sortSelectSport');</w:t>
        <w:br/>
        <w:t xml:space="preserve">    const venuesContainer = document.querySelector('.venues-container');</w:t>
        <w:br/>
        <w:t xml:space="preserve">    const bookingDetailView = document.getElementById('booking-detail-view');</w:t>
        <w:br/>
        <w:t xml:space="preserve">    const venueCardsView = document.getElementById('venue-cards-view');</w:t>
        <w:br/>
        <w:t xml:space="preserve">    const bookingForm = document.getElementById('bookingForm');</w:t>
        <w:br/>
        <w:br/>
        <w:t xml:space="preserve">    let allBookings = [];</w:t>
        <w:br/>
        <w:t xml:space="preserve">    let currentMonthIndex = 0;</w:t>
        <w:br/>
        <w:t xml:space="preserve">    let globalCalendar = {};</w:t>
        <w:br/>
        <w:br/>
        <w:t xml:space="preserve">    // Initialize Flatpickr time pickers with improved configuration</w:t>
        <w:br/>
        <w:t xml:space="preserve">    function initializeTimePickers() {</w:t>
        <w:br/>
        <w:t xml:space="preserve">        // Start time picker</w:t>
        <w:br/>
        <w:t xml:space="preserve">        const startTimePicker = flatpickr("#startTime", {</w:t>
        <w:br/>
        <w:t xml:space="preserve">            enableTime: true,</w:t>
        <w:br/>
        <w:t xml:space="preserve">            noCalendar: true,</w:t>
        <w:br/>
        <w:t xml:space="preserve">            dateFormat: "H:i",</w:t>
        <w:br/>
        <w:t xml:space="preserve">            time_24hr: true,</w:t>
        <w:br/>
        <w:t xml:space="preserve">            minuteIncrement: 30,</w:t>
        <w:br/>
        <w:t xml:space="preserve">            defaultHour: 9,</w:t>
        <w:br/>
        <w:t xml:space="preserve">            defaultMinute: 0,</w:t>
        <w:br/>
        <w:t xml:space="preserve">            minTime: "06:00",</w:t>
        <w:br/>
        <w:t xml:space="preserve">            maxTime: "23:30",</w:t>
        <w:br/>
        <w:t xml:space="preserve">            onChange: function(selectedDates, dateStr) {</w:t>
        <w:br/>
        <w:t xml:space="preserve">                // Update end time minimum when start time changes</w:t>
        <w:br/>
        <w:t xml:space="preserve">                if (endTimePicker &amp;&amp; dateStr) {</w:t>
        <w:br/>
        <w:t xml:space="preserve">                    const startTime = dateStr.split(':');</w:t>
        <w:br/>
        <w:t xml:space="preserve">                    const startHour = parseInt(startTime[0]);</w:t>
        <w:br/>
        <w:t xml:space="preserve">                    const startMinute = parseInt(startTime[1]);</w:t>
        <w:br/>
        <w:t xml:space="preserve">                    </w:t>
        <w:br/>
        <w:t xml:space="preserve">                    // Set minimum end time to 30 minutes after start time</w:t>
        <w:br/>
        <w:t xml:space="preserve">                    let minEndHour = startHour;</w:t>
        <w:br/>
        <w:t xml:space="preserve">                    let minEndMinute = startMinute + 30;</w:t>
        <w:br/>
        <w:t xml:space="preserve">                    </w:t>
        <w:br/>
        <w:t xml:space="preserve">                    if (minEndMinute &gt;= 60) {</w:t>
        <w:br/>
        <w:t xml:space="preserve">                        minEndHour += 1;</w:t>
        <w:br/>
        <w:t xml:space="preserve">                        minEndMinute = 0;</w:t>
        <w:br/>
        <w:t xml:space="preserve">                    }</w:t>
        <w:br/>
        <w:t xml:space="preserve">                    </w:t>
        <w:br/>
        <w:t xml:space="preserve">                    const minEndTime = `${minEndHour.toString().padStart(2, '0')}:${minEndMinute.toString().padStart(2, '0')}`;</w:t>
        <w:br/>
        <w:t xml:space="preserve">                    endTimePicker.set('minTime', minEndTime);</w:t>
        <w:br/>
        <w:t xml:space="preserve">                    </w:t>
        <w:br/>
        <w:t xml:space="preserve">                    // Clear end time if it's now invalid</w:t>
        <w:br/>
        <w:t xml:space="preserve">                    const currentEndTime = document.getElementById('endTime').value;</w:t>
        <w:br/>
        <w:t xml:space="preserve">                    if (currentEndTime &amp;&amp; currentEndTime &lt;= dateStr) {</w:t>
        <w:br/>
        <w:t xml:space="preserve">                        endTimePicker.clear();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// End time picker</w:t>
        <w:br/>
        <w:t xml:space="preserve">        const endTimePicker = flatpickr("#endTime", {</w:t>
        <w:br/>
        <w:t xml:space="preserve">            enableTime: true,</w:t>
        <w:br/>
        <w:t xml:space="preserve">            noCalendar: true,</w:t>
        <w:br/>
        <w:t xml:space="preserve">            dateFormat: "H:i",</w:t>
        <w:br/>
        <w:t xml:space="preserve">            time_24hr: true,</w:t>
        <w:br/>
        <w:t xml:space="preserve">            minuteIncrement: 30,</w:t>
        <w:br/>
        <w:t xml:space="preserve">            defaultHour: 10,</w:t>
        <w:br/>
        <w:t xml:space="preserve">            defaultMinute: 0,</w:t>
        <w:br/>
        <w:t xml:space="preserve">            minTime: "06:30",</w:t>
        <w:br/>
        <w:t xml:space="preserve">            maxTime: "23:59"</w:t>
        <w:br/>
        <w:t xml:space="preserve">        });</w:t>
        <w:br/>
        <w:br/>
        <w:t xml:space="preserve">        return { startTimePicker, endTimePicker };</w:t>
        <w:br/>
        <w:t xml:space="preserve">    }</w:t>
        <w:br/>
        <w:br/>
        <w:t xml:space="preserve">    // Initialize date picker</w:t>
        <w:br/>
        <w:t xml:space="preserve">    function initializeDatePicker() {</w:t>
        <w:br/>
        <w:t xml:space="preserve">        return flatpickr("#dateInput", {</w:t>
        <w:br/>
        <w:t xml:space="preserve">            dateFormat: "Y-m-d",</w:t>
        <w:br/>
        <w:t xml:space="preserve">            minDate: new Date().fp_incr(1), // Tomorrow onwards</w:t>
        <w:br/>
        <w:t xml:space="preserve">            disableMobile: true,</w:t>
        <w:br/>
        <w:t xml:space="preserve">            locale: {</w:t>
        <w:br/>
        <w:t xml:space="preserve">                firstDayOfWeek: 1 // Start week on Monday</w:t>
        <w:br/>
        <w:t xml:space="preserve">            }</w:t>
        <w:br/>
        <w:t xml:space="preserve">        });</w:t>
        <w:br/>
        <w:t xml:space="preserve">    }</w:t>
        <w:br/>
        <w:br/>
        <w:t xml:space="preserve">    // Initialize time and date pickers</w:t>
        <w:br/>
        <w:t xml:space="preserve">    const timePickers = initializeTimePickers();</w:t>
        <w:br/>
        <w:t xml:space="preserve">    const datePicker = initializeDatePicker();</w:t>
        <w:br/>
        <w:br/>
        <w:t xml:space="preserve">    // Fetch venues data</w:t>
        <w:br/>
        <w:t xml:space="preserve">    fetch("BookedFacilitiesFetch.php")</w:t>
        <w:br/>
        <w:t xml:space="preserve">        .then(res =&gt; res.json())</w:t>
        <w:br/>
        <w:t xml:space="preserve">        .then(data =&gt; {</w:t>
        <w:br/>
        <w:t xml:space="preserve">            if (data.success) {</w:t>
        <w:br/>
        <w:t xml:space="preserve">                venuesContainer.innerHTML = "";</w:t>
        <w:br/>
        <w:t xml:space="preserve">                const venuesList = document.querySelector('.venues-list');</w:t>
        <w:br/>
        <w:t xml:space="preserve">                venuesList.innerHTML = '';</w:t>
        <w:br/>
        <w:br/>
        <w:t xml:space="preserve">                // Remove duplicates based on ID</w:t>
        <w:br/>
        <w:t xml:space="preserve">                const uniqueVenues = [];</w:t>
        <w:br/>
        <w:t xml:space="preserve">                const seenIds = new Set();</w:t>
        <w:br/>
        <w:br/>
        <w:t xml:space="preserve">                data.venues.forEach(venue =&gt; {</w:t>
        <w:br/>
        <w:t xml:space="preserve">                    if (seenIds.has(venue.id)) return;</w:t>
        <w:br/>
        <w:t xml:space="preserve">                    seenIds.add(venue.id);</w:t>
        <w:br/>
        <w:t xml:space="preserve">                    uniqueVenues.push(venue);</w:t>
        <w:br/>
        <w:t xml:space="preserve">                });</w:t>
        <w:br/>
        <w:br/>
        <w:t xml:space="preserve">                uniqueVenues.forEach(venue =&gt; {</w:t>
        <w:br/>
        <w:t xml:space="preserve">                    const card = document.createElement("div");</w:t>
        <w:br/>
        <w:t xml:space="preserve">                    card.className = "venue-card";</w:t>
        <w:br/>
        <w:br/>
        <w:t xml:space="preserve">                    const ratingValue = parseFloat(venue.rating) || 0;</w:t>
        <w:br/>
        <w:t xml:space="preserve">                    const fullStars = Math.floor(ratingValue);</w:t>
        <w:br/>
        <w:t xml:space="preserve">                    const halfStar = (ratingValue - fullStars) &gt;= 0.5 ? 1 : 0;</w:t>
        <w:br/>
        <w:t xml:space="preserve">                    const emptyStars = 5 - fullStars - halfStar;</w:t>
        <w:br/>
        <w:t xml:space="preserve">                    const starsHTML = '★'.repeat(fullStars) + (halfStar ? '½' : '') + '✩'.repeat(emptyStars);</w:t>
        <w:br/>
        <w:br/>
        <w:t xml:space="preserve">                    card.innerHTML = `</w:t>
        <w:br/>
        <w:t xml:space="preserve">                        &lt;div class="venue-header"&gt;</w:t>
        <w:br/>
        <w:t xml:space="preserve">                            &lt;div class="venue-rating"&gt;${starsHTML} (${venue.rating ?? 'N/A'})&lt;/div&gt;</w:t>
        <w:br/>
        <w:t xml:space="preserve">                        &lt;/div&gt;</w:t>
        <w:br/>
        <w:t xml:space="preserve">                        &lt;img src="${venue.image}" class="venue-image" /&gt;</w:t>
        <w:br/>
        <w:t xml:space="preserve">                        &lt;h2 class="venue-name"&gt;${venue.name}&lt;/h2&gt;</w:t>
        <w:br/>
        <w:t xml:space="preserve">                        &lt;p class="venue-location"&gt;${venue.location}&lt;/p&gt;</w:t>
        <w:br/>
        <w:t xml:space="preserve">                        &lt;div class="venue-stats"&gt;</w:t>
        <w:br/>
        <w:t xml:space="preserve">                            &lt;div class="stat"&gt;</w:t>
        <w:br/>
        <w:t xml:space="preserve">                                &lt;span class="stat-label"&gt;Sport&lt;/span&gt;</w:t>
        <w:br/>
        <w:t xml:space="preserve">                                &lt;span class="stat-value venue-sport"&gt;${venue.sport}&lt;/span&gt;</w:t>
        <w:br/>
        <w:t xml:space="preserve">                            &lt;/div&gt;</w:t>
        <w:br/>
        <w:t xml:space="preserve">                        &lt;/div&gt;</w:t>
        <w:br/>
        <w:t xml:space="preserve">                        &lt;button class="btn-view-bookings"&gt;View Bookings&lt;/button&gt;</w:t>
        <w:br/>
        <w:t xml:space="preserve">                    `;</w:t>
        <w:br/>
        <w:t xml:space="preserve">                    venuesContainer.appendChild(card);</w:t>
        <w:br/>
        <w:br/>
        <w:t xml:space="preserve">                    const li = document.createElement('li');</w:t>
        <w:br/>
        <w:t xml:space="preserve">                    li.textContent = venue.name;</w:t>
        <w:br/>
        <w:t xml:space="preserve">                    li.dataset.venueId = venue.id;</w:t>
        <w:br/>
        <w:br/>
        <w:t xml:space="preserve">                    const showBookings = () =&gt; {</w:t>
        <w:br/>
        <w:t xml:space="preserve">                        venueCardsView.style.display = 'none';</w:t>
        <w:br/>
        <w:t xml:space="preserve">                        bookingDetailView.classList.remove('hidden');</w:t>
        <w:br/>
        <w:br/>
        <w:t xml:space="preserve">                        const venueTitle = document.querySelector('.booking-content .venue-details h2');</w:t>
        <w:br/>
        <w:t xml:space="preserve">                        const venueLocation = document.querySelector('.location-badge');</w:t>
        <w:br/>
        <w:t xml:space="preserve">                        const venueRating = document.querySelector('.rating-badge');</w:t>
        <w:br/>
        <w:br/>
        <w:t xml:space="preserve">                        venueTitle.textContent = venue.name;</w:t>
        <w:br/>
        <w:t xml:space="preserve">                        venueTitle.dataset.venueId = venue.id;</w:t>
        <w:br/>
        <w:t xml:space="preserve">                        venueLocation.textContent = venue.location;</w:t>
        <w:br/>
        <w:t xml:space="preserve">                        venueRating.textContent = `${starsHTML} (${venue.rating ?? 'N/A'})`;</w:t>
        <w:br/>
        <w:br/>
        <w:t xml:space="preserve">                        fetch(`get_bookings.php?facilities_id=${venue.id}`)</w:t>
        <w:br/>
        <w:t xml:space="preserve">                            .then(res =&gt; res.json())</w:t>
        <w:br/>
        <w:t xml:space="preserve">                            .then(data =&gt; {</w:t>
        <w:br/>
        <w:t xml:space="preserve">                                allBookings = data.bookings || [];</w:t>
        <w:br/>
        <w:t xml:space="preserve">                                renderBookingsForDate('___EMPTY___');</w:t>
        <w:br/>
        <w:t xml:space="preserve">                                </w:t>
        <w:br/>
        <w:t xml:space="preserve">                                if (data.calendar) {</w:t>
        <w:br/>
        <w:t xml:space="preserve">                                    globalCalendar = data.calendar;</w:t>
        <w:br/>
        <w:t xml:space="preserve">                                    currentMonthIndex = 0;</w:t>
        <w:br/>
        <w:t xml:space="preserve">                                    renderCalendar(data.calendar);</w:t>
        <w:br/>
        <w:t xml:space="preserve">                                }</w:t>
        <w:br/>
        <w:t xml:space="preserve">                            });</w:t>
        <w:br/>
        <w:t xml:space="preserve">                    };</w:t>
        <w:br/>
        <w:br/>
        <w:t xml:space="preserve">                    card.querySelector('.btn-view-bookings').addEventListener('click', showBookings);</w:t>
        <w:br/>
        <w:t xml:space="preserve">                    li.addEventListener('click', showBookings);</w:t>
        <w:br/>
        <w:t xml:space="preserve">                    venuesList.appendChild(li);</w:t>
        <w:br/>
        <w:t xml:space="preserve">                });</w:t>
        <w:br/>
        <w:t xml:space="preserve">            }</w:t>
        <w:br/>
        <w:t xml:space="preserve">        });</w:t>
        <w:br/>
        <w:br/>
        <w:t xml:space="preserve">    // Render bookings for selected date or all bookings</w:t>
        <w:br/>
        <w:t xml:space="preserve">    function renderBookingsForDate(selectedDate = null) {</w:t>
        <w:br/>
        <w:t xml:space="preserve">        const tbody = document.querySelector('.bookings-table tbody');</w:t>
        <w:br/>
        <w:t xml:space="preserve">        tbody.innerHTML = '';</w:t>
        <w:br/>
        <w:br/>
        <w:t xml:space="preserve">        if (selectedDate === '___EMPTY___') {</w:t>
        <w:br/>
        <w:t xml:space="preserve">            tbody.innerHTML = '&lt;tr&gt;&lt;td colspan="4"&gt;Select a date to view bookings.&lt;/td&gt;&lt;/tr&gt;';</w:t>
        <w:br/>
        <w:t xml:space="preserve">            return;</w:t>
        <w:br/>
        <w:t xml:space="preserve">        }</w:t>
        <w:br/>
        <w:br/>
        <w:t xml:space="preserve">        const filtered = selectedDate</w:t>
        <w:br/>
        <w:t xml:space="preserve">            ? allBookings.filter(b =&gt; b.date === selectedDate)</w:t>
        <w:br/>
        <w:t xml:space="preserve">            : allBookings;</w:t>
        <w:br/>
        <w:br/>
        <w:t xml:space="preserve">        if (filtered.length &gt; 0) {</w:t>
        <w:br/>
        <w:t xml:space="preserve">            filtered.forEach(b =&gt; {</w:t>
        <w:br/>
        <w:t xml:space="preserve">                const row = document.createElement('tr');</w:t>
        <w:br/>
        <w:t xml:space="preserve">                row.innerHTML = `</w:t>
        <w:br/>
        <w:t xml:space="preserve">                    &lt;td class="user-column"&gt;&lt;span&gt;${b.username}&lt;/span&gt;&lt;/td&gt;</w:t>
        <w:br/>
        <w:t xml:space="preserve">                    &lt;td&gt;${b.players}&lt;/td&gt;</w:t>
        <w:br/>
        <w:t xml:space="preserve">                    &lt;td&gt;${b.time}&lt;/td&gt;</w:t>
        <w:br/>
        <w:t xml:space="preserve">                    &lt;td&gt;&lt;button class="btn-send-message" data-receiver="${b.username}"&gt;Send Message&lt;/button&gt;&lt;/td&gt;</w:t>
        <w:br/>
        <w:t xml:space="preserve">                `;</w:t>
        <w:br/>
        <w:t xml:space="preserve">                tbody.appendChild(row);</w:t>
        <w:br/>
        <w:br/>
        <w:t xml:space="preserve">                row.querySelector('.btn-send-message').addEventListener('click', function () {</w:t>
        <w:br/>
        <w:t xml:space="preserve">                    const receiver = this.dataset.receiver;</w:t>
        <w:br/>
        <w:t xml:space="preserve">                    document.getElementById('receiverInput').value = receiver;</w:t>
        <w:br/>
        <w:t xml:space="preserve">                    document.getElementById('messageInput').value = '';</w:t>
        <w:br/>
        <w:t xml:space="preserve">                    document.getElementById('messageModal').style.display = 'flex';</w:t>
        <w:br/>
        <w:t xml:space="preserve">                });</w:t>
        <w:br/>
        <w:t xml:space="preserve">            });</w:t>
        <w:br/>
        <w:t xml:space="preserve">        } else {</w:t>
        <w:br/>
        <w:t xml:space="preserve">            tbody.innerHTML = '&lt;tr&gt;&lt;td colspan="4"&gt;No bookings found for this date.&lt;/td&gt;&lt;/tr&gt;';</w:t>
        <w:br/>
        <w:t xml:space="preserve">        }</w:t>
        <w:br/>
        <w:t xml:space="preserve">    }</w:t>
        <w:br/>
        <w:br/>
        <w:t xml:space="preserve">    // Calendar rendering and navigation</w:t>
        <w:br/>
        <w:t xml:space="preserve">    function renderCalendar(calendarData) {</w:t>
        <w:br/>
        <w:t xml:space="preserve">        globalCalendar = calendarData;</w:t>
        <w:br/>
        <w:t xml:space="preserve">        showMonth(currentMonthIndex);</w:t>
        <w:br/>
        <w:t xml:space="preserve">    }</w:t>
        <w:br/>
        <w:br/>
        <w:t xml:space="preserve">    function showMonth(index) {</w:t>
        <w:br/>
        <w:t xml:space="preserve">        const container = document.getElementById('calendar-container');</w:t>
        <w:br/>
        <w:t xml:space="preserve">        container.innerHTML = '';</w:t>
        <w:br/>
        <w:br/>
        <w:t xml:space="preserve">        const monthNames = Object.keys(globalCalendar);</w:t>
        <w:br/>
        <w:t xml:space="preserve">        const month = monthNames[index];</w:t>
        <w:br/>
        <w:t xml:space="preserve">        const dates = globalCalendar[month];</w:t>
        <w:br/>
        <w:br/>
        <w:t xml:space="preserve">        const nav = document.createElement('div');</w:t>
        <w:br/>
        <w:t xml:space="preserve">        nav.className = 'month-selector';</w:t>
        <w:br/>
        <w:br/>
        <w:t xml:space="preserve">        const prevBtn = document.createElement('button');</w:t>
        <w:br/>
        <w:t xml:space="preserve">        prevBtn.className = 'month-nav prev';</w:t>
        <w:br/>
        <w:t xml:space="preserve">        prevBtn.innerHTML = '&amp;lt;';</w:t>
        <w:br/>
        <w:t xml:space="preserve">        prevBtn.onclick = () =&gt; {</w:t>
        <w:br/>
        <w:t xml:space="preserve">            currentMonthIndex = (currentMonthIndex - 1 + monthNames.length) % monthNames.length;</w:t>
        <w:br/>
        <w:t xml:space="preserve">            showMonth(currentMonthIndex);</w:t>
        <w:br/>
        <w:t xml:space="preserve">        };</w:t>
        <w:br/>
        <w:br/>
        <w:t xml:space="preserve">        const nextBtn = document.createElement('button');</w:t>
        <w:br/>
        <w:t xml:space="preserve">        nextBtn.className = 'month-nav next';</w:t>
        <w:br/>
        <w:t xml:space="preserve">        nextBtn.innerHTML = '&amp;gt;';</w:t>
        <w:br/>
        <w:t xml:space="preserve">        nextBtn.onclick = () =&gt; {</w:t>
        <w:br/>
        <w:t xml:space="preserve">            currentMonthIndex = (currentMonthIndex + 1) % monthNames.length;</w:t>
        <w:br/>
        <w:t xml:space="preserve">            showMonth(currentMonthIndex);</w:t>
        <w:br/>
        <w:t xml:space="preserve">        };</w:t>
        <w:br/>
        <w:br/>
        <w:t xml:space="preserve">        const label = document.createElement('span');</w:t>
        <w:br/>
        <w:t xml:space="preserve">        label.className = 'current-month';</w:t>
        <w:br/>
        <w:t xml:space="preserve">        label.textContent = month;</w:t>
        <w:br/>
        <w:br/>
        <w:t xml:space="preserve">        nav.appendChild(prevBtn);</w:t>
        <w:br/>
        <w:t xml:space="preserve">        nav.appendChild(label);</w:t>
        <w:br/>
        <w:t xml:space="preserve">        nav.appendChild(nextBtn);</w:t>
        <w:br/>
        <w:br/>
        <w:t xml:space="preserve">        const daysRow = document.createElement('div');</w:t>
        <w:br/>
        <w:t xml:space="preserve">        daysRow.className = 'dates-container';</w:t>
        <w:br/>
        <w:br/>
        <w:t xml:space="preserve">        dates.forEach(date =&gt; {</w:t>
        <w:br/>
        <w:t xml:space="preserve">            const dayBtn = document.createElement('button');</w:t>
        <w:br/>
        <w:t xml:space="preserve">            dayBtn.className = 'date-btn';</w:t>
        <w:br/>
        <w:t xml:space="preserve">            dayBtn.textContent = date;</w:t>
        <w:br/>
        <w:br/>
        <w:t xml:space="preserve">            dayBtn.addEventListener('click', () =&gt; {</w:t>
        <w:br/>
        <w:t xml:space="preserve">                document.querySelectorAll('.date-btn').forEach(btn =&gt; btn.classList.remove('active'));</w:t>
        <w:br/>
        <w:t xml:space="preserve">                dayBtn.classList.add('active');</w:t>
        <w:br/>
        <w:t xml:space="preserve">                renderBookingsForDate(date);</w:t>
        <w:br/>
        <w:t xml:space="preserve">                console.log('Selected date:', date);</w:t>
        <w:br/>
        <w:t xml:space="preserve">            });</w:t>
        <w:br/>
        <w:br/>
        <w:t xml:space="preserve">            daysRow.appendChild(dayBtn);</w:t>
        <w:br/>
        <w:t xml:space="preserve">        });</w:t>
        <w:br/>
        <w:br/>
        <w:t xml:space="preserve">        container.appendChild(nav);</w:t>
        <w:br/>
        <w:t xml:space="preserve">        container.appendChild(daysRow);</w:t>
        <w:br/>
        <w:t xml:space="preserve">    }</w:t>
        <w:br/>
        <w:br/>
        <w:t xml:space="preserve">    // Enhanced form validation function</w:t>
        <w:br/>
        <w:t xml:space="preserve">    function validateBookingForm() {</w:t>
        <w:br/>
        <w:t xml:space="preserve">        const startTime = document.getElementById('startTime').value;</w:t>
        <w:br/>
        <w:t xml:space="preserve">        const endTime = document.getElementById('endTime').value;</w:t>
        <w:br/>
        <w:t xml:space="preserve">        const dateInput = document.getElementById('dateInput').value;</w:t>
        <w:br/>
        <w:t xml:space="preserve">        const playersInput = document.getElementById('playersInput')?.value;</w:t>
        <w:br/>
        <w:br/>
        <w:t xml:space="preserve">        // Clear previous error messages</w:t>
        <w:br/>
        <w:t xml:space="preserve">        clearErrorMessages();</w:t>
        <w:br/>
        <w:br/>
        <w:t xml:space="preserve">        let isValid = true;</w:t>
        <w:br/>
        <w:t xml:space="preserve">        const errors = [];</w:t>
        <w:br/>
        <w:br/>
        <w:t xml:space="preserve">        // Validate date</w:t>
        <w:br/>
        <w:t xml:space="preserve">        if (!dateInput) {</w:t>
        <w:br/>
        <w:t xml:space="preserve">            errors.push("Please select a booking date.");</w:t>
        <w:br/>
        <w:t xml:space="preserve">            isValid = false;</w:t>
        <w:br/>
        <w:t xml:space="preserve">        }</w:t>
        <w:br/>
        <w:br/>
        <w:t xml:space="preserve">        // Validate start time</w:t>
        <w:br/>
        <w:t xml:space="preserve">        if (!startTime) {</w:t>
        <w:br/>
        <w:t xml:space="preserve">            errors.push("Please select a start time.");</w:t>
        <w:br/>
        <w:t xml:space="preserve">            isValid = false;</w:t>
        <w:br/>
        <w:t xml:space="preserve">        }</w:t>
        <w:br/>
        <w:br/>
        <w:t xml:space="preserve">        // Validate end time</w:t>
        <w:br/>
        <w:t xml:space="preserve">        if (!endTime) {</w:t>
        <w:br/>
        <w:t xml:space="preserve">            errors.push("Please select an end time.");</w:t>
        <w:br/>
        <w:t xml:space="preserve">            isValid = false;</w:t>
        <w:br/>
        <w:t xml:space="preserve">        }</w:t>
        <w:br/>
        <w:br/>
        <w:t xml:space="preserve">        // Validate time logic</w:t>
        <w:br/>
        <w:t xml:space="preserve">        if (startTime &amp;&amp; endTime) {</w:t>
        <w:br/>
        <w:t xml:space="preserve">            if (startTime &gt;= endTime) {</w:t>
        <w:br/>
        <w:t xml:space="preserve">                errors.push("End time must be after start time.");</w:t>
        <w:br/>
        <w:t xml:space="preserve">                isValid = false;</w:t>
        <w:br/>
        <w:t xml:space="preserve">            }</w:t>
        <w:br/>
        <w:br/>
        <w:t xml:space="preserve">            // Check minimum duration (30 minutes)</w:t>
        <w:br/>
        <w:t xml:space="preserve">            const start = new Date(`1970-01-01T${startTime}:00`);</w:t>
        <w:br/>
        <w:t xml:space="preserve">            const end = new Date(`1970-01-01T${endTime}:00`);</w:t>
        <w:br/>
        <w:t xml:space="preserve">            const diffMinutes = (end - start) / (1000 * 60);</w:t>
        <w:br/>
        <w:br/>
        <w:t xml:space="preserve">            if (diffMinutes &lt; 30) {</w:t>
        <w:br/>
        <w:t xml:space="preserve">                errors.push("Minimum booking duration is 30 minutes.");</w:t>
        <w:br/>
        <w:t xml:space="preserve">                isValid = false;</w:t>
        <w:br/>
        <w:t xml:space="preserve">            }</w:t>
        <w:br/>
        <w:t xml:space="preserve">        }</w:t>
        <w:br/>
        <w:br/>
        <w:t xml:space="preserve">        // Validate players (if field exists)</w:t>
        <w:br/>
        <w:t xml:space="preserve">        if (playersInput !== undefined) {</w:t>
        <w:br/>
        <w:t xml:space="preserve">            const players = parseInt(playersInput);</w:t>
        <w:br/>
        <w:t xml:space="preserve">            if (!players || players &lt; 1) {</w:t>
        <w:br/>
        <w:t xml:space="preserve">                errors.push("Please enter a valid number of players.");</w:t>
        <w:br/>
        <w:t xml:space="preserve">                isValid = false;</w:t>
        <w:br/>
        <w:t xml:space="preserve">            }</w:t>
        <w:br/>
        <w:t xml:space="preserve">        }</w:t>
        <w:br/>
        <w:br/>
        <w:t xml:space="preserve">        // Display errors</w:t>
        <w:br/>
        <w:t xml:space="preserve">        if (!isValid) {</w:t>
        <w:br/>
        <w:t xml:space="preserve">            showErrors(errors);</w:t>
        <w:br/>
        <w:t xml:space="preserve">        }</w:t>
        <w:br/>
        <w:br/>
        <w:t xml:space="preserve">        return isValid;</w:t>
        <w:br/>
        <w:t xml:space="preserve">    }</w:t>
        <w:br/>
        <w:br/>
        <w:t xml:space="preserve">    function showErrors(errors) {</w:t>
        <w:br/>
        <w:t xml:space="preserve">        const messageBox = document.getElementById('bookingMessage');</w:t>
        <w:br/>
        <w:t xml:space="preserve">        if (messageBox) {</w:t>
        <w:br/>
        <w:t xml:space="preserve">            messageBox.className = 'form-message error';</w:t>
        <w:br/>
        <w:t xml:space="preserve">            messageBox.innerHTML = errors.join('&lt;br&gt;');</w:t>
        <w:br/>
        <w:t xml:space="preserve">        }</w:t>
        <w:br/>
        <w:t xml:space="preserve">    }</w:t>
        <w:br/>
        <w:br/>
        <w:t xml:space="preserve">    function clearErrorMessages() {</w:t>
        <w:br/>
        <w:t xml:space="preserve">        const messageBox = document.getElementById('bookingMessage');</w:t>
        <w:br/>
        <w:t xml:space="preserve">        if (messageBox) {</w:t>
        <w:br/>
        <w:t xml:space="preserve">            messageBox.textContent = '';</w:t>
        <w:br/>
        <w:t xml:space="preserve">            messageBox.className = '';</w:t>
        <w:br/>
        <w:t xml:space="preserve">        }</w:t>
        <w:br/>
        <w:t xml:space="preserve">    }</w:t>
        <w:br/>
        <w:br/>
        <w:t xml:space="preserve">    // Booking form submission with enhanced validation</w:t>
        <w:br/>
        <w:t xml:space="preserve">    if (bookingForm) {</w:t>
        <w:br/>
        <w:t xml:space="preserve">        bookingForm.onsubmit = function (e) {</w:t>
        <w:br/>
        <w:t xml:space="preserve">            e.preventDefault();</w:t>
        <w:br/>
        <w:br/>
        <w:t xml:space="preserve">            // Validate form before submission</w:t>
        <w:br/>
        <w:t xml:space="preserve">            if (!validateBookingForm()) {</w:t>
        <w:br/>
        <w:t xml:space="preserve">                return;</w:t>
        <w:br/>
        <w:t xml:space="preserve">            }</w:t>
        <w:br/>
        <w:br/>
        <w:t xml:space="preserve">            const formData = new FormData(bookingForm);</w:t>
        <w:br/>
        <w:t xml:space="preserve">            const selectedVenueId = document.querySelector('.booking-content h2')?.dataset.venueId;</w:t>
        <w:br/>
        <w:br/>
        <w:t xml:space="preserve">            if (!selectedVenueId) {</w:t>
        <w:br/>
        <w:t xml:space="preserve">                showErrors(["Unable to identify selected venue. Please try again."]);</w:t>
        <w:br/>
        <w:t xml:space="preserve">                return;</w:t>
        <w:br/>
        <w:t xml:space="preserve">            }</w:t>
        <w:br/>
        <w:br/>
        <w:t xml:space="preserve">            formData.append('facility_id', selectedVenueId);</w:t>
        <w:br/>
        <w:br/>
        <w:t xml:space="preserve">            fetch('add_booking.php', {</w:t>
        <w:br/>
        <w:t xml:space="preserve">                method: 'POST',</w:t>
        <w:br/>
        <w:t xml:space="preserve">                body: formData</w:t>
        <w:br/>
        <w:t xml:space="preserve">            })</w:t>
        <w:br/>
        <w:t xml:space="preserve">                .then(res =&gt; res.json())</w:t>
        <w:br/>
        <w:t xml:space="preserve">                .then(data =&gt; {</w:t>
        <w:br/>
        <w:t xml:space="preserve">                    const messageBox = document.getElementById('bookingMessage');</w:t>
        <w:br/>
        <w:br/>
        <w:t xml:space="preserve">                    if (messageBox) {</w:t>
        <w:br/>
        <w:t xml:space="preserve">                        messageBox.className = data.success ? 'form-message success' : 'form-message error';</w:t>
        <w:br/>
        <w:t xml:space="preserve">                        messageBox.textContent = data.message;</w:t>
        <w:br/>
        <w:t xml:space="preserve">                    }</w:t>
        <w:br/>
        <w:br/>
        <w:t xml:space="preserve">                    if (data.success) {</w:t>
        <w:br/>
        <w:t xml:space="preserve">                        setTimeout(() =&gt; {</w:t>
        <w:br/>
        <w:t xml:space="preserve">                            bookingForm.reset();</w:t>
        <w:br/>
        <w:t xml:space="preserve">                            // Reset time pickers</w:t>
        <w:br/>
        <w:t xml:space="preserve">                            timePickers.startTimePicker.clear();</w:t>
        <w:br/>
        <w:t xml:space="preserve">                            timePickers.endTimePicker.clear();</w:t>
        <w:br/>
        <w:t xml:space="preserve">                            datePicker.clear();</w:t>
        <w:br/>
        <w:t xml:space="preserve">                            </w:t>
        <w:br/>
        <w:t xml:space="preserve">                            clearErrorMessages();</w:t>
        <w:br/>
        <w:t xml:space="preserve">                            document.getElementById('addBookingModal').style.display = 'none';</w:t>
        <w:br/>
        <w:br/>
        <w:t xml:space="preserve">                            // Refresh bookings</w:t>
        <w:br/>
        <w:t xml:space="preserve">                            fetch(`get_bookings.php?facilities_id=${selectedVenueId}`)</w:t>
        <w:br/>
        <w:t xml:space="preserve">                                .then(res =&gt; res.json())</w:t>
        <w:br/>
        <w:t xml:space="preserve">                                .then(data =&gt; {</w:t>
        <w:br/>
        <w:t xml:space="preserve">                                    allBookings = data.bookings || [];</w:t>
        <w:br/>
        <w:t xml:space="preserve">                                    renderBookingsForDate('___EMPTY___');</w:t>
        <w:br/>
        <w:t xml:space="preserve">                                    </w:t>
        <w:br/>
        <w:t xml:space="preserve">                                    if (data.calendar) {</w:t>
        <w:br/>
        <w:t xml:space="preserve">                                        globalCalendar = data.calendar;</w:t>
        <w:br/>
        <w:t xml:space="preserve">                                        renderCalendar(data.calendar);</w:t>
        <w:br/>
        <w:t xml:space="preserve">                                    }</w:t>
        <w:br/>
        <w:t xml:space="preserve">                                });</w:t>
        <w:br/>
        <w:t xml:space="preserve">                        }, 1500);</w:t>
        <w:br/>
        <w:t xml:space="preserve">                    }</w:t>
        <w:br/>
        <w:t xml:space="preserve">                })</w:t>
        <w:br/>
        <w:t xml:space="preserve">                .catch(error =&gt; {</w:t>
        <w:br/>
        <w:t xml:space="preserve">                    console.error('Booking submission error:', error);</w:t>
        <w:br/>
        <w:t xml:space="preserve">                    showErrors(["Failed to submit booking. Please try again."]);</w:t>
        <w:br/>
        <w:t xml:space="preserve">                });</w:t>
        <w:br/>
        <w:t xml:space="preserve">        };</w:t>
        <w:br/>
        <w:t xml:space="preserve">    }</w:t>
        <w:br/>
        <w:br/>
        <w:t xml:space="preserve">    // Search functionality</w:t>
        <w:br/>
        <w:t xml:space="preserve">    if (searchInput) {</w:t>
        <w:br/>
        <w:t xml:space="preserve">        searchInput.addEventListener('input', function () {</w:t>
        <w:br/>
        <w:t xml:space="preserve">            const query = searchInput.value.trim().toLowerCase();</w:t>
        <w:br/>
        <w:t xml:space="preserve">            const venueCards = document.querySelectorAll('.venue-card');</w:t>
        <w:br/>
        <w:t xml:space="preserve">            venueCards.forEach(card =&gt; {</w:t>
        <w:br/>
        <w:t xml:space="preserve">                const name = card.querySelector('.venue-name')?.textContent.toLowerCase() || '';</w:t>
        <w:br/>
        <w:t xml:space="preserve">                card.style.display = name.startsWith(query) ? 'flex' : 'none';</w:t>
        <w:br/>
        <w:t xml:space="preserve">            });</w:t>
        <w:br/>
        <w:t xml:space="preserve">        });</w:t>
        <w:br/>
        <w:t xml:space="preserve">    }</w:t>
        <w:br/>
        <w:br/>
        <w:t xml:space="preserve">    // Sort functionality</w:t>
        <w:br/>
        <w:t xml:space="preserve">    if (sortSelect) {</w:t>
        <w:br/>
        <w:t xml:space="preserve">        sortSelect.addEventListener('change', function () {</w:t>
        <w:br/>
        <w:t xml:space="preserve">            const cards = Array.from(document.querySelectorAll('.venue-card'));</w:t>
        <w:br/>
        <w:t xml:space="preserve">            cards.sort((a, b) =&gt; {</w:t>
        <w:br/>
        <w:t xml:space="preserve">                const nameA = a.querySelector('.venue-name').textContent.toLowerCase();</w:t>
        <w:br/>
        <w:t xml:space="preserve">                const nameB = b.querySelector('.venue-name').textContent.toLowerCase();</w:t>
        <w:br/>
        <w:t xml:space="preserve">                return sortSelect.value === 'name' ? nameA.localeCompare(nameB) : nameB.localeCompare(nameA);</w:t>
        <w:br/>
        <w:t xml:space="preserve">            });</w:t>
        <w:br/>
        <w:t xml:space="preserve">            venuesContainer.innerHTML = '';</w:t>
        <w:br/>
        <w:t xml:space="preserve">            cards.forEach(card =&gt; venuesContainer.appendChild(card));</w:t>
        <w:br/>
        <w:t xml:space="preserve">        });</w:t>
        <w:br/>
        <w:t xml:space="preserve">    }</w:t>
        <w:br/>
        <w:br/>
        <w:t xml:space="preserve">    // Sport filter functionality</w:t>
        <w:br/>
        <w:t xml:space="preserve">    if (sportSelect) {</w:t>
        <w:br/>
        <w:t xml:space="preserve">        sportSelect.addEventListener('change', function () {</w:t>
        <w:br/>
        <w:t xml:space="preserve">            const selectedSport = sportSelect.value.toLowerCase();</w:t>
        <w:br/>
        <w:t xml:space="preserve">            const venueCards = document.querySelectorAll('.venue-card');</w:t>
        <w:br/>
        <w:t xml:space="preserve">            venueCards.forEach(card =&gt; {</w:t>
        <w:br/>
        <w:t xml:space="preserve">                const sport = card.querySelector('.venue-sport')?.textContent.toLowerCase() || '';</w:t>
        <w:br/>
        <w:t xml:space="preserve">                card.style.display = selectedSport === '' || sport === selectedSport ? 'flex' : 'none';</w:t>
        <w:br/>
        <w:t xml:space="preserve">            });</w:t>
        <w:br/>
        <w:t xml:space="preserve">        });</w:t>
        <w:br/>
        <w:t xml:space="preserve">    }</w:t>
        <w:br/>
        <w:br/>
        <w:t xml:space="preserve">    // Back button functionality</w:t>
        <w:br/>
        <w:t xml:space="preserve">    const backBtn = document.querySelector('.btn-back-to-venues');</w:t>
        <w:br/>
        <w:t xml:space="preserve">    if (backBtn) {</w:t>
        <w:br/>
        <w:t xml:space="preserve">        backBtn.addEventListener('click', function () {</w:t>
        <w:br/>
        <w:t xml:space="preserve">            if (bookingDetailView) bookingDetailView.classList.add('hidden');</w:t>
        <w:br/>
        <w:t xml:space="preserve">            if (venueCardsView) venueCardsView.style.display = 'flex';</w:t>
        <w:br/>
        <w:t xml:space="preserve">        });</w:t>
        <w:br/>
        <w:t xml:space="preserve">    }</w:t>
        <w:br/>
        <w:br/>
        <w:t xml:space="preserve">    // Load sports for filter dropdown</w:t>
        <w:br/>
        <w:t xml:space="preserve">    fetch("get_sports.php")</w:t>
        <w:br/>
        <w:t xml:space="preserve">        .then(res =&gt; res.json())</w:t>
        <w:br/>
        <w:t xml:space="preserve">        .then(sports =&gt; {</w:t>
        <w:br/>
        <w:t xml:space="preserve">            if (sportSelect) {</w:t>
        <w:br/>
        <w:t xml:space="preserve">                sports.forEach(sport =&gt; {</w:t>
        <w:br/>
        <w:t xml:space="preserve">                    const option = document.createElement("option");</w:t>
        <w:br/>
        <w:t xml:space="preserve">                    option.value = sport;</w:t>
        <w:br/>
        <w:t xml:space="preserve">                    option.textContent = sport;</w:t>
        <w:br/>
        <w:t xml:space="preserve">                    sportSelect.appendChild(option);</w:t>
        <w:br/>
        <w:t xml:space="preserve">                });</w:t>
        <w:br/>
        <w:t xml:space="preserve">            }</w:t>
        <w:br/>
        <w:t xml:space="preserve">        })</w:t>
        <w:br/>
        <w:t xml:space="preserve">        .catch(err =&gt; console.error("Failed to load sports:", err));</w:t>
        <w:br/>
        <w:br/>
        <w:t xml:space="preserve">    // Modal functionality</w:t>
        <w:br/>
        <w:t xml:space="preserve">    const addBookingBtn = document.querySelector('.btn-add-booking');</w:t>
        <w:br/>
        <w:t xml:space="preserve">    const addBookingModal = document.getElementById('addBookingModal');</w:t>
        <w:br/>
        <w:t xml:space="preserve">    const cancelBtn = document.querySelector('.btn-cancel');</w:t>
        <w:br/>
        <w:br/>
        <w:t xml:space="preserve">    if (addBookingBtn) {</w:t>
        <w:br/>
        <w:t xml:space="preserve">        addBookingBtn.onclick = function () {</w:t>
        <w:br/>
        <w:t xml:space="preserve">            if (addBookingModal) {</w:t>
        <w:br/>
        <w:t xml:space="preserve">                addBookingModal.style.display = 'flex';</w:t>
        <w:br/>
        <w:t xml:space="preserve">                clearErrorMessages(); // Clear any previous error messages</w:t>
        <w:br/>
        <w:t xml:space="preserve">            }</w:t>
        <w:br/>
        <w:t xml:space="preserve">        };</w:t>
        <w:br/>
        <w:t xml:space="preserve">    }</w:t>
        <w:br/>
        <w:br/>
        <w:t xml:space="preserve">    if (cancelBtn) {</w:t>
        <w:br/>
        <w:t xml:space="preserve">        cancelBtn.onclick = function () {</w:t>
        <w:br/>
        <w:t xml:space="preserve">            if (addBookingModal) {</w:t>
        <w:br/>
        <w:t xml:space="preserve">                addBookingModal.style.display = 'none';</w:t>
        <w:br/>
        <w:t xml:space="preserve">                clearErrorMessages();</w:t>
        <w:br/>
        <w:t xml:space="preserve">            }</w:t>
        <w:br/>
        <w:t xml:space="preserve">        };</w:t>
        <w:br/>
        <w:t xml:space="preserve">    }</w:t>
        <w:br/>
        <w:br/>
        <w:t xml:space="preserve">    // Close modal when clicking outside</w:t>
        <w:br/>
        <w:t xml:space="preserve">    window.onclick = function (e) {</w:t>
        <w:br/>
        <w:t xml:space="preserve">        if (e.target === addBookingModal) {</w:t>
        <w:br/>
        <w:t xml:space="preserve">            addBookingModal.style.display = 'none';</w:t>
        <w:br/>
        <w:t xml:space="preserve">            clearErrorMessages();</w:t>
        <w:br/>
        <w:t xml:space="preserve">        }</w:t>
        <w:br/>
        <w:t xml:space="preserve">    };</w:t>
        <w:br/>
        <w:br/>
        <w:t xml:space="preserve">    // Message form submission</w:t>
        <w:br/>
        <w:t xml:space="preserve">    const messageForm = document.getElementById('messageForm');</w:t>
        <w:br/>
        <w:t xml:space="preserve">    if (messageForm) {</w:t>
        <w:br/>
        <w:t xml:space="preserve">        messageForm.addEventListener('submit', function (e) {</w:t>
        <w:br/>
        <w:t xml:space="preserve">            e.preventDefault();</w:t>
        <w:br/>
        <w:t xml:space="preserve">            const receiver = document.getElementById('receiverInput').value;</w:t>
        <w:br/>
        <w:t xml:space="preserve">            const message = document.getElementById('messageInput').value;</w:t>
        <w:br/>
        <w:br/>
        <w:t xml:space="preserve">            if (!message.trim()) {</w:t>
        <w:br/>
        <w:t xml:space="preserve">                alert("Please enter a message.");</w:t>
        <w:br/>
        <w:t xml:space="preserve">                return;</w:t>
        <w:br/>
        <w:t xml:space="preserve">            }</w:t>
        <w:br/>
        <w:br/>
        <w:t xml:space="preserve">            fetch('send_message.php', {</w:t>
        <w:br/>
        <w:t xml:space="preserve">                method: 'POST',</w:t>
        <w:br/>
        <w:t xml:space="preserve">                headers: { 'Content-Type': 'application/x-www-form-urlencoded' },</w:t>
        <w:br/>
        <w:t xml:space="preserve">                body: new URLSearchParams({ receiver_username: receiver, message })</w:t>
        <w:br/>
        <w:t xml:space="preserve">            })</w:t>
        <w:br/>
        <w:t xml:space="preserve">            .then(res =&gt; res.json())</w:t>
        <w:br/>
        <w:t xml:space="preserve">            .then(data =&gt; {</w:t>
        <w:br/>
        <w:t xml:space="preserve">                alert(data.message);</w:t>
        <w:br/>
        <w:t xml:space="preserve">                if (data.success) {</w:t>
        <w:br/>
        <w:t xml:space="preserve">                    document.getElementById('messageModal').style.display = 'none';</w:t>
        <w:br/>
        <w:t xml:space="preserve">                }</w:t>
        <w:br/>
        <w:t xml:space="preserve">            })</w:t>
        <w:br/>
        <w:t xml:space="preserve">            .catch(err =&gt; {</w:t>
        <w:br/>
        <w:t xml:space="preserve">                console.error('Error sending message:', err);</w:t>
        <w:br/>
        <w:t xml:space="preserve">                alert('Failed to send message. Please try again.');</w:t>
        <w:br/>
        <w:t xml:space="preserve">            });</w:t>
        <w:br/>
        <w:t xml:space="preserve">        });</w:t>
        <w:br/>
        <w:t xml:space="preserve">    }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Bookings\Bookings.php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if (!isset($_SESSION['user_id']))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'Bookings.html';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Bookings\get_bookings.php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header('Content-Type: application/json');</w:t>
        <w:br/>
        <w:br/>
        <w:t>$facilityId = $_GET['facilities_id'] ?? null;</w:t>
        <w:br/>
        <w:br/>
        <w:t>if (!$facilityId) {</w:t>
        <w:br/>
        <w:t xml:space="preserve">    echo json_encode(['success' =&gt; false, 'message' =&gt; 'Facility ID missing']);</w:t>
        <w:br/>
        <w:t xml:space="preserve">    exit;</w:t>
        <w:br/>
        <w:t>}</w:t>
        <w:br/>
        <w:br/>
        <w:t>$currentYear = date("Y");</w:t>
        <w:br/>
        <w:t>$calendar = [];</w:t>
        <w:br/>
        <w:br/>
        <w:t>// Prepare all months empty</w:t>
        <w:br/>
        <w:t>$months = [</w:t>
        <w:br/>
        <w:t xml:space="preserve">    "January", "February", "March", "April", "May", "June",</w:t>
        <w:br/>
        <w:t xml:space="preserve">    "July", "August", "September", "October", "November", "December"</w:t>
        <w:br/>
        <w:t>];</w:t>
        <w:br/>
        <w:br/>
        <w:t>foreach ($months as $month) {</w:t>
        <w:br/>
        <w:t xml:space="preserve">    $calendar[$month] = [];</w:t>
        <w:br/>
        <w:t>}</w:t>
        <w:br/>
        <w:br/>
        <w:t>// Fill dates that have bookings</w:t>
        <w:br/>
        <w:t>$query = "</w:t>
        <w:br/>
        <w:t xml:space="preserve">  SELECT </w:t>
        <w:br/>
        <w:t xml:space="preserve">    DATE_FORMAT(booking_date, '%M') AS month_name,</w:t>
        <w:br/>
        <w:t xml:space="preserve">    DATE_FORMAT(booking_date, '%Y-%m-%d') AS full_date</w:t>
        <w:br/>
        <w:t xml:space="preserve">  FROM bookings</w:t>
        <w:br/>
        <w:t xml:space="preserve">  WHERE facilities_id = ? AND YEAR(booking_date) = ?</w:t>
        <w:br/>
        <w:t xml:space="preserve">  GROUP BY full_date</w:t>
        <w:br/>
        <w:t xml:space="preserve">  ORDER BY full_date ASC</w:t>
        <w:br/>
        <w:t>";</w:t>
        <w:br/>
        <w:t>$stmt = $conn-&gt;prepare($query);</w:t>
        <w:br/>
        <w:t>$stmt-&gt;bind_param("ii", $facilityId, $currentYear);</w:t>
        <w:br/>
        <w:t>$stmt-&gt;execute();</w:t>
        <w:br/>
        <w:t>$result = $stmt-&gt;get_result();</w:t>
        <w:br/>
        <w:br/>
        <w:t>while ($row = $result-&gt;fetch_assoc()) {</w:t>
        <w:br/>
        <w:t xml:space="preserve">    $month = $row['month_name'];</w:t>
        <w:br/>
        <w:t xml:space="preserve">    $calendar[$month][] = $row['full_date'];</w:t>
        <w:br/>
        <w:t>}</w:t>
        <w:br/>
        <w:br/>
        <w:t>// Display table bookings</w:t>
        <w:br/>
        <w:t>$query2 = "</w:t>
        <w:br/>
        <w:t xml:space="preserve">   SELECT </w:t>
        <w:br/>
        <w:t xml:space="preserve">        b.booking_id,</w:t>
        <w:br/>
        <w:t xml:space="preserve">        b.username,</w:t>
        <w:br/>
        <w:t xml:space="preserve">        b.start_time,</w:t>
        <w:br/>
        <w:t xml:space="preserve">        b.end_time,</w:t>
        <w:br/>
        <w:t xml:space="preserve">        DATE(b.booking_date) AS booking_date,</w:t>
        <w:br/>
        <w:t xml:space="preserve">        COUNT(gm.username) AS member_count,</w:t>
        <w:br/>
        <w:t xml:space="preserve">        g.max_members</w:t>
        <w:br/>
        <w:t xml:space="preserve">    FROM bookings b</w:t>
        <w:br/>
        <w:t xml:space="preserve">    LEFT JOIN groups g ON g.booking_id = b.booking_id</w:t>
        <w:br/>
        <w:t xml:space="preserve">    LEFT JOIN group_members gm ON gm.group_id = g.group_id</w:t>
        <w:br/>
        <w:t xml:space="preserve">    WHERE b.facilities_id = ?</w:t>
        <w:br/>
        <w:t xml:space="preserve">    GROUP BY b.booking_id</w:t>
        <w:br/>
        <w:t xml:space="preserve">    ORDER BY b.booking_date DESC, b.start_time ASC</w:t>
        <w:br/>
        <w:t>";</w:t>
        <w:br/>
        <w:t>$stmt2 = $conn-&gt;prepare($query2);</w:t>
        <w:br/>
        <w:t>$stmt2-&gt;bind_param("i", $facilityId);</w:t>
        <w:br/>
        <w:t>$stmt2-&gt;execute();</w:t>
        <w:br/>
        <w:t>$result2 = $stmt2-&gt;get_result();</w:t>
        <w:br/>
        <w:br/>
        <w:t>$bookings = [];</w:t>
        <w:br/>
        <w:t>while ($row = $result2-&gt;fetch_assoc()) {</w:t>
        <w:br/>
        <w:t xml:space="preserve">    $playersDisplay = isset($row['max_members']) </w:t>
        <w:br/>
        <w:t xml:space="preserve">        ? $row['member_count'] . '/' . $row['max_members'] </w:t>
        <w:br/>
        <w:t xml:space="preserve">        : '0/0'; // in case there's no group</w:t>
        <w:br/>
        <w:br/>
        <w:t xml:space="preserve">    $bookings[] = [</w:t>
        <w:br/>
        <w:t xml:space="preserve">        'username' =&gt; $row['username'],</w:t>
        <w:br/>
        <w:t xml:space="preserve">        'time' =&gt; $row['start_time'] . ' - ' . $row['end_time'],</w:t>
        <w:br/>
        <w:t xml:space="preserve">        'players' =&gt; $playersDisplay,</w:t>
        <w:br/>
        <w:t xml:space="preserve">        'date' =&gt; $row['booking_date']</w:t>
        <w:br/>
        <w:t xml:space="preserve">    ];</w:t>
        <w:br/>
        <w:t>}</w:t>
        <w:br/>
        <w:br/>
        <w:br/>
        <w:t>echo json_encode([</w:t>
        <w:br/>
        <w:t xml:space="preserve">    'success' =&gt; true,</w:t>
        <w:br/>
        <w:t xml:space="preserve">    'calendar' =&gt; $calendar,</w:t>
        <w:br/>
        <w:t xml:space="preserve">    'bookings' =&gt; $bookings</w:t>
        <w:br/>
        <w:t>]);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Bookings\get_sports.php</w:t>
      </w:r>
    </w:p>
    <w:p>
      <w:r>
        <w:rPr>
          <w:rFonts w:ascii="Courier New" w:hAnsi="Courier New"/>
          <w:sz w:val="16"/>
        </w:rPr>
        <w:t>&lt;?php</w:t>
        <w:br/>
        <w:t>require_once '../../../db.php';</w:t>
        <w:br/>
        <w:t>header('Content-Type: application/json');</w:t>
        <w:br/>
        <w:br/>
        <w:t>$query = "SELECT DISTINCT SportCategory as sport_name FROM sportfacilities WHERE is_Accepted = 1";</w:t>
        <w:br/>
        <w:t>$result = $conn-&gt;query($query);</w:t>
        <w:br/>
        <w:br/>
        <w:t>$sports = [];</w:t>
        <w:br/>
        <w:t>while ($row = $result-&gt;fetch_assoc()) {</w:t>
        <w:br/>
        <w:t xml:space="preserve">    $sports[] = $row['sport_name'];</w:t>
        <w:br/>
        <w:t>}</w:t>
        <w:br/>
        <w:br/>
        <w:t>echo json_encode($sports);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Bookings\send_message.php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header('Content-Type: application/json');</w:t>
        <w:br/>
        <w:br/>
        <w:t>$sender = $_SESSION['user_id'] ?? null;</w:t>
        <w:br/>
        <w:t>$receiver = $_POST['receiver_username'] ?? '';</w:t>
        <w:br/>
        <w:t>$message = trim($_POST['message'] ?? '');</w:t>
        <w:br/>
        <w:br/>
        <w:t>if (!$sender || !$receiver || !$message) {</w:t>
        <w:br/>
        <w:t xml:space="preserve">    echo json_encode(['success' =&gt; false, 'message' =&gt; 'Missing fields']);</w:t>
        <w:br/>
        <w:t xml:space="preserve">    exit;</w:t>
        <w:br/>
        <w:t>}</w:t>
        <w:br/>
        <w:br/>
        <w:t>$stmt = $conn-&gt;prepare("INSERT INTO messages (sender_username, receiver_username, message_text) VALUES (?, ?, ?)");</w:t>
        <w:br/>
        <w:t>$stmt-&gt;bind_param("sss", $sender, $receiver, $message);</w:t>
        <w:br/>
        <w:br/>
        <w:t>if ($stmt-&gt;execute()) {</w:t>
        <w:br/>
        <w:t xml:space="preserve">    echo json_encode(['success' =&gt; true, 'message' =&gt; 'Message sent successfully.']);</w:t>
        <w:br/>
        <w:t>} else {</w:t>
        <w:br/>
        <w:t xml:space="preserve">    echo json_encode(['success' =&gt; false, 'message' =&gt; 'Failed to send message.']);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HomePage\HomePage.css</w:t>
      </w:r>
    </w:p>
    <w:p>
      <w:r>
        <w:rPr>
          <w:rFonts w:ascii="Courier New" w:hAnsi="Courier New"/>
          <w:sz w:val="16"/>
        </w:rPr>
        <w:t>/* Light Elegant Theme - Updated Version */</w:t>
        <w:br/>
        <w:t>:root {</w:t>
        <w:br/>
        <w:t xml:space="preserve">  --primary: #1e90ff;</w:t>
        <w:br/>
        <w:t xml:space="preserve">  --secondary: #22c55e;</w:t>
        <w:br/>
        <w:t xml:space="preserve">  --light-bg: #f8f6f0;</w:t>
        <w:br/>
        <w:t xml:space="preserve">  --card-bg: #ffffff;</w:t>
        <w:br/>
        <w:t xml:space="preserve">  --card-border: #d1d5db;</w:t>
        <w:br/>
        <w:t xml:space="preserve">  --text-main: #1e293b;</w:t>
        <w:br/>
        <w:t xml:space="preserve">  --muted-text: #6b7280;</w:t>
        <w:br/>
        <w:t xml:space="preserve">  --accent-glow: rgba(30, 144, 255, 0.3);</w:t>
        <w:br/>
        <w:t xml:space="preserve">  --radius: 0.75rem;</w:t>
        <w:br/>
        <w:t>}</w:t>
        <w:br/>
        <w:t>body {</w:t>
        <w:br/>
        <w:t xml:space="preserve">  margin: 0;</w:t>
        <w:br/>
        <w:t xml:space="preserve">  font-family: "Outfit", sans-serif;</w:t>
        <w:br/>
        <w:t xml:space="preserve">  background: linear-gradient(135deg, #e0f7fa, #d0f8ce);</w:t>
        <w:br/>
        <w:t xml:space="preserve">  color: var(--text-main);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overflow-x: hidden;</w:t>
        <w:br/>
        <w:t>}</w:t>
        <w:br/>
        <w:t>/* Header styles */</w:t>
        <w:br/>
        <w:t>.header-bar {</w:t>
        <w:br/>
        <w:t xml:space="preserve">  width: 100%;</w:t>
        <w:br/>
        <w:t xml:space="preserve">  padding: 20px 40px;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box-sizing: border-box;</w:t>
        <w:br/>
        <w:t>}</w:t>
        <w:br/>
        <w:t>.logo-title {</w:t>
        <w:br/>
        <w:t xml:space="preserve">  font-size: 32px;</w:t>
        <w:br/>
        <w:t xml:space="preserve">  font-weight: bold;</w:t>
        <w:br/>
        <w:t xml:space="preserve">  background: linear-gradient(to right, #1e90ff, #22c55e);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>}</w:t>
        <w:br/>
        <w:t>.logo-title span {</w:t>
        <w:br/>
        <w:t xml:space="preserve">  color: #f472b6;</w:t>
        <w:br/>
        <w:t>}</w:t>
        <w:br/>
        <w:t>/* Profile dropdown */</w:t>
        <w:br/>
        <w:t>.profile-container {</w:t>
        <w:br/>
        <w:t xml:space="preserve">  position: relative;</w:t>
        <w:br/>
        <w:t xml:space="preserve">  cursor: pointer;</w:t>
        <w:br/>
        <w:t xml:space="preserve">  z-index: 100;</w:t>
        <w:br/>
        <w:t>}</w:t>
        <w:br/>
        <w:t>.profile-container {</w:t>
        <w:br/>
        <w:t xml:space="preserve">  position: absolute;</w:t>
        <w:br/>
        <w:t xml:space="preserve">  top: 20px;</w:t>
        <w:br/>
        <w:t xml:space="preserve">  right: 20px;</w:t>
        <w:br/>
        <w:t xml:space="preserve">  display: flex;</w:t>
        <w:br/>
        <w:t xml:space="preserve">  gap: 10px;</w:t>
        <w:br/>
        <w:t xml:space="preserve">  align-items: center;</w:t>
        <w:br/>
        <w:t>}</w:t>
        <w:br/>
        <w:br/>
        <w:t>.admin-request-icon {</w:t>
        <w:br/>
        <w:t xml:space="preserve">  width: 30px;</w:t>
        <w:br/>
        <w:t xml:space="preserve">  height: 30px;</w:t>
        <w:br/>
        <w:t xml:space="preserve">  background-color: #facc15;</w:t>
        <w:br/>
        <w:t xml:space="preserve">  color: black;</w:t>
        <w:br/>
        <w:t xml:space="preserve">  border-radius: 50%;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font-weight: bold;</w:t>
        <w:br/>
        <w:t xml:space="preserve">  cursor: pointer;</w:t>
        <w:br/>
        <w:t xml:space="preserve">  box-shadow: 0 0 6px #facc15;</w:t>
        <w:br/>
        <w:t xml:space="preserve">  transition: all 0.3s ease;</w:t>
        <w:br/>
        <w:t>}</w:t>
        <w:br/>
        <w:br/>
        <w:t>.admin-request-icon:hover {</w:t>
        <w:br/>
        <w:t xml:space="preserve">  transform: scale(1.1);</w:t>
        <w:br/>
        <w:t>}</w:t>
        <w:br/>
        <w:br/>
        <w:t>.admin-banner {</w:t>
        <w:br/>
        <w:t xml:space="preserve">  width: 100%;</w:t>
        <w:br/>
        <w:t xml:space="preserve">  background: linear-gradient(90deg, #fff8e1, #fef3c7);</w:t>
        <w:br/>
        <w:t xml:space="preserve">  color: var(--text-main);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padding: 12px 20px;</w:t>
        <w:br/>
        <w:t xml:space="preserve">  font-size: 15px;</w:t>
        <w:br/>
        <w:t xml:space="preserve">  font-weight: 500;</w:t>
        <w:br/>
        <w:t xml:space="preserve">  border-bottom: 1px solid #fcd34d;</w:t>
        <w:br/>
        <w:t xml:space="preserve">  box-shadow: 0 2px 8px rgba(252, 211, 77, 0.2);</w:t>
        <w:br/>
        <w:t xml:space="preserve">  z-index: 99;</w:t>
        <w:br/>
        <w:t xml:space="preserve">  position: relative;</w:t>
        <w:br/>
        <w:t>}</w:t>
        <w:br/>
        <w:br/>
        <w:t>.floating-admin-btn {</w:t>
        <w:br/>
        <w:t xml:space="preserve">  position: fixed;</w:t>
        <w:br/>
        <w:t xml:space="preserve">  bottom: 20px;</w:t>
        <w:br/>
        <w:t xml:space="preserve">  right: 20px;</w:t>
        <w:br/>
        <w:t xml:space="preserve">  background: linear-gradient(135deg, #facc15, #fef08a);</w:t>
        <w:br/>
        <w:t xml:space="preserve">  color: #1e293b;</w:t>
        <w:br/>
        <w:t xml:space="preserve">  border: none;</w:t>
        <w:br/>
        <w:t xml:space="preserve">  border-radius: 12px;</w:t>
        <w:br/>
        <w:t xml:space="preserve">  padding: 12px 20px;</w:t>
        <w:br/>
        <w:t xml:space="preserve">  font-size: 14px;</w:t>
        <w:br/>
        <w:t xml:space="preserve">  font-weight: 600;</w:t>
        <w:br/>
        <w:t xml:space="preserve">  box-shadow: 0 4px 12px rgba(250, 204, 21, 0.4);</w:t>
        <w:br/>
        <w:t xml:space="preserve">  cursor: pointer;</w:t>
        <w:br/>
        <w:t xml:space="preserve">  transition: all 0.3s ease;</w:t>
        <w:br/>
        <w:t xml:space="preserve">  z-index: 999;</w:t>
        <w:br/>
        <w:t>}</w:t>
        <w:br/>
        <w:br/>
        <w:t>.floating-admin-btn:hover {</w:t>
        <w:br/>
        <w:t xml:space="preserve">  background: linear-gradient(135deg, #eab308, #fde047);</w:t>
        <w:br/>
        <w:t xml:space="preserve">  box-shadow: 0 6px 16px rgba(250, 204, 21, 0.6);</w:t>
        <w:br/>
        <w:t>}</w:t>
        <w:br/>
        <w:br/>
        <w:t>.profile-icon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object-fit: cover;</w:t>
        <w:br/>
        <w:t xml:space="preserve">  box-shadow: 0 0 6px var(--accent-glow);</w:t>
        <w:br/>
        <w:t>}</w:t>
        <w:br/>
        <w:br/>
        <w:t>.profile-menu {</w:t>
        <w:br/>
        <w:t xml:space="preserve">  position: absolute;</w:t>
        <w:br/>
        <w:t xml:space="preserve">  top: 50px;</w:t>
        <w:br/>
        <w:t xml:space="preserve">  right: 0;</w:t>
        <w:br/>
        <w:t xml:space="preserve">  background-color: white;</w:t>
        <w:br/>
        <w:t xml:space="preserve">  border: 1px solid var(--card-border);</w:t>
        <w:br/>
        <w:t xml:space="preserve">  border-radius: var(--radius);</w:t>
        <w:br/>
        <w:t xml:space="preserve">  box-shadow: 0 4px 16px rgba(0, 0, 0, 0.06);</w:t>
        <w:br/>
        <w:t xml:space="preserve">  overflow: hidden;</w:t>
        <w:br/>
        <w:t xml:space="preserve">  display: none;</w:t>
        <w:br/>
        <w:t xml:space="preserve">  flex-direction: column;</w:t>
        <w:br/>
        <w:t xml:space="preserve">  min-width: 180px;</w:t>
        <w:br/>
        <w:t xml:space="preserve">  z-index: 101;</w:t>
        <w:br/>
        <w:t>}</w:t>
        <w:br/>
        <w:br/>
        <w:t>.profile-menu a {</w:t>
        <w:br/>
        <w:t xml:space="preserve">  padding: 12px 18px;</w:t>
        <w:br/>
        <w:t xml:space="preserve">  text-decoration: none;</w:t>
        <w:br/>
        <w:t xml:space="preserve">  color: var(--text-main);</w:t>
        <w:br/>
        <w:t xml:space="preserve">  font-size: 14px;</w:t>
        <w:br/>
        <w:t>}</w:t>
        <w:br/>
        <w:br/>
        <w:t>.profile-menu a:hover {</w:t>
        <w:br/>
        <w:t xml:space="preserve">  background-color: #f3f4f6;</w:t>
        <w:br/>
        <w:t>}</w:t>
        <w:br/>
        <w:br/>
        <w:t>.profile-menu.active {</w:t>
        <w:br/>
        <w:t xml:space="preserve">  display: flex;</w:t>
        <w:br/>
        <w:t>}</w:t>
        <w:br/>
        <w:t>.profile-menu {</w:t>
        <w:br/>
        <w:t xml:space="preserve">  min-width: 160px;</w:t>
        <w:br/>
        <w:t xml:space="preserve">  right: -10px;</w:t>
        <w:br/>
        <w:t>}</w:t>
        <w:br/>
        <w:t>/* Main Buttons */</w:t>
        <w:br/>
        <w:t>.main-buttons {</w:t>
        <w:br/>
        <w:t xml:space="preserve">  display: flex;</w:t>
        <w:br/>
        <w:t xml:space="preserve">  gap: 30px;</w:t>
        <w:br/>
        <w:t xml:space="preserve">  margin-top: 60px;</w:t>
        <w:br/>
        <w:t xml:space="preserve">  flex-wrap: wrap;</w:t>
        <w:br/>
        <w:t xml:space="preserve">  justify-content: center;</w:t>
        <w:br/>
        <w:t xml:space="preserve">  width: 90%;</w:t>
        <w:br/>
        <w:t xml:space="preserve">  max-width: 800px;</w:t>
        <w:br/>
        <w:t>}</w:t>
        <w:br/>
        <w:t>/* Secondary buttons */</w:t>
        <w:br/>
        <w:t>.secondary-buttons {</w:t>
        <w:br/>
        <w:t xml:space="preserve">  display: flex;</w:t>
        <w:br/>
        <w:t xml:space="preserve">  gap: 30px;</w:t>
        <w:br/>
        <w:t xml:space="preserve">  flex-wrap: wrap;</w:t>
        <w:br/>
        <w:t xml:space="preserve">  justify-content: center;</w:t>
        <w:br/>
        <w:t xml:space="preserve">  width: 90%;</w:t>
        <w:br/>
        <w:t xml:space="preserve">  max-width: 800px;</w:t>
        <w:br/>
        <w:t xml:space="preserve">  margin: 60px auto;</w:t>
        <w:br/>
        <w:t>}</w:t>
        <w:br/>
        <w:t>.glow-card {</w:t>
        <w:br/>
        <w:t xml:space="preserve">  width: 200px;</w:t>
        <w:br/>
        <w:t xml:space="preserve">  height: 200px;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text-align: center;</w:t>
        <w:br/>
        <w:t xml:space="preserve">  color: var(--text-main);</w:t>
        <w:br/>
        <w:t xml:space="preserve">  box-shadow: 0 4px 12px rgba(30, 144, 255, 0.05);</w:t>
        <w:br/>
        <w:t xml:space="preserve">  transition: all 0.3s ease;</w:t>
        <w:br/>
        <w:t xml:space="preserve">  cursor: pointer;</w:t>
        <w:br/>
        <w:t xml:space="preserve">  display: flex;</w:t>
        <w:br/>
        <w:t xml:space="preserve">  flex-direction: column;</w:t>
        <w:br/>
        <w:t xml:space="preserve">  justify-content: center;</w:t>
        <w:br/>
        <w:t xml:space="preserve">  align-items: center;</w:t>
        <w:br/>
        <w:t>}</w:t>
        <w:br/>
        <w:br/>
        <w:t>.glow-card img.icon {</w:t>
        <w:br/>
        <w:t xml:space="preserve">  width: 80px;</w:t>
        <w:br/>
        <w:t xml:space="preserve">  margin-bottom: 12px;</w:t>
        <w:br/>
        <w:t xml:space="preserve">  max-width: 100%;</w:t>
        <w:br/>
        <w:t xml:space="preserve">  height: auto;</w:t>
        <w:br/>
        <w:t>}</w:t>
        <w:br/>
        <w:br/>
        <w:t>.glow-card span {</w:t>
        <w:br/>
        <w:t xml:space="preserve">  font-size: 15px;</w:t>
        <w:br/>
        <w:t xml:space="preserve">  font-weight: 500;</w:t>
        <w:br/>
        <w:t xml:space="preserve">  color: var(--text-main);</w:t>
        <w:br/>
        <w:t xml:space="preserve">  text-align: center;</w:t>
        <w:br/>
        <w:t>}</w:t>
        <w:br/>
        <w:br/>
        <w:t>.glow-card:hover {</w:t>
        <w:br/>
        <w:t xml:space="preserve">  transform: translateY(-5px);</w:t>
        <w:br/>
        <w:t xml:space="preserve">  box-shadow: 0 6px 20px rgba(30, 144, 255, 0.15);</w:t>
        <w:br/>
        <w:t>}</w:t>
        <w:br/>
        <w:t>/* Button special glows */</w:t>
        <w:br/>
        <w:t>.btn-venue {</w:t>
        <w:br/>
        <w:t xml:space="preserve">  box-shadow: 0 0 12px #38bdf8;</w:t>
        <w:br/>
        <w:t>}</w:t>
        <w:br/>
        <w:br/>
        <w:t>.btn-bookings {</w:t>
        <w:br/>
        <w:t xml:space="preserve">    box-shadow: 0 0 12px #22c55e;</w:t>
        <w:br/>
        <w:br/>
        <w:t>}</w:t>
        <w:br/>
        <w:t>.btn-messages {</w:t>
        <w:br/>
        <w:t xml:space="preserve">  box-shadow: 0 0 12px #3b82f6;</w:t>
        <w:br/>
        <w:t>}</w:t>
        <w:br/>
        <w:t>.btn-analytics {</w:t>
        <w:br/>
        <w:t xml:space="preserve">    box-shadow: 0 0 12px #fb923c;</w:t>
        <w:br/>
        <w:br/>
        <w:t>}</w:t>
        <w:br/>
        <w:t>.btn-switch {</w:t>
        <w:br/>
        <w:t xml:space="preserve">  box-shadow: 0 0 12px #f43f5e;</w:t>
        <w:br/>
        <w:t>}</w:t>
        <w:br/>
        <w:t>/* Footer styles */</w:t>
        <w:br/>
        <w:t>footer {</w:t>
        <w:br/>
        <w:t xml:space="preserve">  background-color: transparent;</w:t>
        <w:br/>
        <w:t xml:space="preserve">  padding: 20px;</w:t>
        <w:br/>
        <w:t xml:space="preserve">  width: 100%;</w:t>
        <w:br/>
        <w:t xml:space="preserve">  text-align: center;</w:t>
        <w:br/>
        <w:t xml:space="preserve">  font-size: 14px;</w:t>
        <w:br/>
        <w:t xml:space="preserve">  color: var(--muted-text);</w:t>
        <w:br/>
        <w:t xml:space="preserve">  margin-top: auto;</w:t>
        <w:br/>
        <w:t xml:space="preserve">  box-sizing: border-box;</w:t>
        <w:br/>
        <w:t>}</w:t>
        <w:br/>
        <w:t>.footer-content {</w:t>
        <w:br/>
        <w:t xml:space="preserve">  max-width: 1200px;</w:t>
        <w:br/>
        <w:t xml:space="preserve">  margin: auto;</w:t>
        <w:br/>
        <w:t>}</w:t>
        <w:br/>
        <w:t>/* Animations */</w:t>
        <w:br/>
        <w:t>@keyframes fadeInUp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t>.main-buttons,</w:t>
        <w:br/>
        <w:t>.secondary-buttons {</w:t>
        <w:br/>
        <w:t xml:space="preserve">  animation: fadeInUp 0.6s ease-out forwards;</w:t>
        <w:br/>
        <w:t>}</w:t>
        <w:br/>
        <w:t>.username-display {</w:t>
        <w:br/>
        <w:t xml:space="preserve">  margin-left: 20px;</w:t>
        <w:br/>
        <w:t xml:space="preserve">  font-weight: 600;</w:t>
        <w:br/>
        <w:t xml:space="preserve">  color: var(--text-main);</w:t>
        <w:br/>
        <w:t xml:space="preserve">  font-size: 15px;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&lt;title&gt;Book&amp;Play - Facility Owner&lt;/title&gt;</w:t>
        <w:br/>
        <w:t xml:space="preserve">    &lt;link</w:t>
        <w:br/>
        <w:t xml:space="preserve">      href="https://fonts.googleapis.com/css2?family=Outfit:wght@300;400;500;600;700&amp;display=swap"</w:t>
        <w:br/>
        <w:t xml:space="preserve">      rel="stylesheet"</w:t>
        <w:br/>
        <w:t xml:space="preserve">    /&gt;</w:t>
        <w:br/>
        <w:t xml:space="preserve">    &lt;link rel="stylesheet" href="HomePage.css" /&gt;</w:t>
        <w:br/>
        <w:t xml:space="preserve">  &lt;/head&gt;</w:t>
        <w:br/>
        <w:t xml:space="preserve">  &lt;body&gt;</w:t>
        <w:br/>
        <w:t xml:space="preserve">    &lt;!-- Header --&gt;</w:t>
        <w:br/>
        <w:t xml:space="preserve">    &lt;div class="header-bar"&gt;</w:t>
        <w:br/>
        <w:t xml:space="preserve">      &lt;div class="logo-title"&gt;BOOK&amp;PLAY&lt;/div&gt;</w:t>
        <w:br/>
        <w:t xml:space="preserve">      &lt;div class="profile-container" onclick="toggleProfileMenu()"&gt;</w:t>
        <w:br/>
        <w:t xml:space="preserve">        &lt;span id="usernameDisplay" class="username-display"&gt;&lt;/span&gt;</w:t>
        <w:br/>
        <w:t xml:space="preserve">        &lt;img</w:t>
        <w:br/>
        <w:t xml:space="preserve">          id="userProfileImage"</w:t>
        <w:br/>
        <w:t xml:space="preserve">          class="profile-icon"</w:t>
        <w:br/>
        <w:t xml:space="preserve">          src="../../../uploads/users/default.jpg"</w:t>
        <w:br/>
        <w:t xml:space="preserve">          alt="Profile Image"</w:t>
        <w:br/>
        <w:t xml:space="preserve">        /&gt;</w:t>
        <w:br/>
        <w:br/>
        <w:t xml:space="preserve">        &lt;div class="profile-menu" id="profileMenu"&gt;</w:t>
        <w:br/>
        <w:t xml:space="preserve">          &lt;a href="../.././auth/EditProfile/EditProfile.php"&gt;Edit Profile&lt;/a&gt;</w:t>
        <w:br/>
        <w:t xml:space="preserve">          &lt;a href="../../../logout.php"&gt;Logout&lt;/a&gt;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  &lt;!-- Main Buttons (Top Row - 3 cards) --&gt;</w:t>
        <w:br/>
        <w:t xml:space="preserve">    &lt;div class="main-buttons"&gt;</w:t>
        <w:br/>
        <w:t xml:space="preserve">      &lt;div</w:t>
        <w:br/>
        <w:t xml:space="preserve">        class="glow-card btn-venue"</w:t>
        <w:br/>
        <w:t xml:space="preserve">        onclick="window.location.href='../ManageVenue/ManageVenue.php'"</w:t>
        <w:br/>
        <w:t xml:space="preserve">      &gt;</w:t>
        <w:br/>
        <w:t xml:space="preserve">        &lt;img</w:t>
        <w:br/>
        <w:t xml:space="preserve">          src="../../../Images/Venue_icon (2).png"</w:t>
        <w:br/>
        <w:t xml:space="preserve">          alt="Venue Icon"</w:t>
        <w:br/>
        <w:t xml:space="preserve">          class="icon"</w:t>
        <w:br/>
        <w:t xml:space="preserve">          width="32"</w:t>
        <w:br/>
        <w:t xml:space="preserve">          height="32"</w:t>
        <w:br/>
        <w:t xml:space="preserve">        /&gt;</w:t>
        <w:br/>
        <w:t xml:space="preserve">        &lt;span&gt;Manage Venue&lt;/span&gt;</w:t>
        <w:br/>
        <w:t xml:space="preserve">      &lt;/div&gt;</w:t>
        <w:br/>
        <w:t xml:space="preserve">      &lt;div</w:t>
        <w:br/>
        <w:t xml:space="preserve">        class="glow-card btn-bookings"</w:t>
        <w:br/>
        <w:t xml:space="preserve">        onclick="window.location.href='../Bookings/Bookings.php'"</w:t>
        <w:br/>
        <w:t xml:space="preserve">      &gt;</w:t>
        <w:br/>
        <w:t xml:space="preserve">        &lt;img</w:t>
        <w:br/>
        <w:t xml:space="preserve">          src="../../../Images/MangeVenue_icon.png"</w:t>
        <w:br/>
        <w:t xml:space="preserve">          alt="Bookings Icon"</w:t>
        <w:br/>
        <w:t xml:space="preserve">          class="icon"</w:t>
        <w:br/>
        <w:t xml:space="preserve">          width="32"</w:t>
        <w:br/>
        <w:t xml:space="preserve">          height="32"</w:t>
        <w:br/>
        <w:t xml:space="preserve">        /&gt;</w:t>
        <w:br/>
        <w:t xml:space="preserve">        &lt;span&gt;Bookings&lt;/span&gt;</w:t>
        <w:br/>
        <w:t xml:space="preserve">      &lt;/div&gt;</w:t>
        <w:br/>
        <w:t xml:space="preserve">      &lt;div</w:t>
        <w:br/>
        <w:t xml:space="preserve">        class="glow-card btn-analytics"</w:t>
        <w:br/>
        <w:t xml:space="preserve">        onclick="window.location.href='../Analytics/Analytics.php'"</w:t>
        <w:br/>
        <w:t xml:space="preserve">      &gt;</w:t>
        <w:br/>
        <w:t xml:space="preserve">        &lt;img</w:t>
        <w:br/>
        <w:t xml:space="preserve">          src="../../../Images/cash.png"</w:t>
        <w:br/>
        <w:t xml:space="preserve">          alt="Analytics Icon"</w:t>
        <w:br/>
        <w:t xml:space="preserve">          class="icon"</w:t>
        <w:br/>
        <w:t xml:space="preserve">          width="32"</w:t>
        <w:br/>
        <w:t xml:space="preserve">          height="32"</w:t>
        <w:br/>
        <w:t xml:space="preserve">        /&gt;</w:t>
        <w:br/>
        <w:t xml:space="preserve">        &lt;span&gt;Analytics&lt;/span&gt;</w:t>
        <w:br/>
        <w:t xml:space="preserve">      &lt;/div&gt;</w:t>
        <w:br/>
        <w:t xml:space="preserve">    &lt;/div&gt;</w:t>
        <w:br/>
        <w:br/>
        <w:t xml:space="preserve">    &lt;!-- Secondary Buttons (Bottom Row - 2 cards) --&gt;</w:t>
        <w:br/>
        <w:t xml:space="preserve">    &lt;div class="secondary-buttons"&gt;</w:t>
        <w:br/>
        <w:t xml:space="preserve">      &lt;div</w:t>
        <w:br/>
        <w:t xml:space="preserve">        class="glow-card btn-messages"</w:t>
        <w:br/>
        <w:t xml:space="preserve">        onclick="window.location.href='../Messages/Messages.php'"</w:t>
        <w:br/>
        <w:t xml:space="preserve">      &gt;</w:t>
        <w:br/>
        <w:t xml:space="preserve">        &lt;img</w:t>
        <w:br/>
        <w:t xml:space="preserve">          src="../../../Images/chat_icon.png"</w:t>
        <w:br/>
        <w:t xml:space="preserve">          alt="Messages Icon"</w:t>
        <w:br/>
        <w:t xml:space="preserve">          class="icon"</w:t>
        <w:br/>
        <w:t xml:space="preserve">          width="32"</w:t>
        <w:br/>
        <w:t xml:space="preserve">          height="32"</w:t>
        <w:br/>
        <w:t xml:space="preserve">        /&gt;</w:t>
        <w:br/>
        <w:t xml:space="preserve">        &lt;span&gt;Messages&lt;/span&gt;</w:t>
        <w:br/>
        <w:t xml:space="preserve">      &lt;/div&gt;</w:t>
        <w:br/>
        <w:br/>
        <w:t xml:space="preserve">      &lt;div</w:t>
        <w:br/>
        <w:t xml:space="preserve">        class="glow-card btn-switch"</w:t>
        <w:br/>
        <w:t xml:space="preserve">        onclick="window.location.href='../../auth/User_Selection_Page/user-selection.php'"</w:t>
        <w:br/>
        <w:t xml:space="preserve">      &gt;</w:t>
        <w:br/>
        <w:t xml:space="preserve">        &lt;img</w:t>
        <w:br/>
        <w:t xml:space="preserve">          src="../../../Images/BackToUserSelecionRed.png"</w:t>
        <w:br/>
        <w:t xml:space="preserve">          alt="Enter Icon"</w:t>
        <w:br/>
        <w:t xml:space="preserve">          class="icon"</w:t>
        <w:br/>
        <w:t xml:space="preserve">          width="32"</w:t>
        <w:br/>
        <w:t xml:space="preserve">          height="32"</w:t>
        <w:br/>
        <w:t xml:space="preserve">        /&gt;</w:t>
        <w:br/>
        <w:t xml:space="preserve">        &lt;span&gt;Back To User Selection Page&lt;/span&gt;</w:t>
        <w:br/>
        <w:t xml:space="preserve">      &lt;/div&gt;</w:t>
        <w:br/>
        <w:t xml:space="preserve">    &lt;/div&gt;</w:t>
        <w:br/>
        <w:br/>
        <w:t xml:space="preserve">    &lt;!-- Footer --&gt;</w:t>
        <w:br/>
        <w:t xml:space="preserve">    &lt;footer&gt;</w:t>
        <w:br/>
        <w:t xml:space="preserve">      &lt;div class="footer-content"&gt;© 2025 Book&amp;Play. All rights reserved.&lt;/div&gt;</w:t>
        <w:br/>
        <w:t xml:space="preserve">    &lt;/footer&gt;</w:t>
        <w:br/>
        <w:br/>
        <w:t xml:space="preserve">    &lt;!-- Floating Admin Button --&gt;</w:t>
        <w:br/>
        <w:t xml:space="preserve">    &lt;button class="floating-admin-btn" id="adminRequestBtn"&gt;</w:t>
        <w:br/>
        <w:t xml:space="preserve">      Request Admin Access</w:t>
        <w:br/>
        <w:t xml:space="preserve">    &lt;/button&gt;</w:t>
        <w:br/>
        <w:br/>
        <w:t xml:space="preserve">    &lt;script src="HomePage.js"&gt;&lt;/script&gt;</w:t>
        <w:br/>
        <w:t xml:space="preserve">  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HomePage\HomePage.js</w:t>
      </w:r>
    </w:p>
    <w:p>
      <w:r>
        <w:rPr>
          <w:rFonts w:ascii="Courier New" w:hAnsi="Courier New"/>
          <w:sz w:val="16"/>
        </w:rPr>
        <w:t>// Toggle the profile menu visibility</w:t>
        <w:br/>
        <w:t>function toggleProfileMenu() {</w:t>
        <w:br/>
        <w:t xml:space="preserve">  const menu = document.getElementById("profileMenu");</w:t>
        <w:br/>
        <w:t xml:space="preserve">  menu.classList.toggle("active");</w:t>
        <w:br/>
        <w:t>}</w:t>
        <w:br/>
        <w:br/>
        <w:t>// Close the profile menu when clicking outside of it</w:t>
        <w:br/>
        <w:t>document.addEventListener("click", function (e) {</w:t>
        <w:br/>
        <w:t xml:space="preserve">  const profileContainer = document.querySelector(".profile-container");</w:t>
        <w:br/>
        <w:t xml:space="preserve">  const menu = document.getElementById("profileMenu");</w:t>
        <w:br/>
        <w:t xml:space="preserve">  if (!profileContainer.contains(e.target)) {</w:t>
        <w:br/>
        <w:t xml:space="preserve">    menu.classList.remove("active");</w:t>
        <w:br/>
        <w:t xml:space="preserve">  }</w:t>
        <w:br/>
        <w:t>});</w:t>
        <w:br/>
        <w:br/>
        <w:t>document.addEventListener("DOMContentLoaded", () =&gt; {</w:t>
        <w:br/>
        <w:t xml:space="preserve">  const adminBtn = document.getElementById("adminRequestBtn");</w:t>
        <w:br/>
        <w:t xml:space="preserve">  if (!adminBtn) return; // Exit if the button doesn't exist</w:t>
        <w:br/>
        <w:br/>
        <w:t xml:space="preserve">  // Check admin status and if a request has already been submitted</w:t>
        <w:br/>
        <w:t xml:space="preserve">  fetch("../../admin_actions.php?action=check")</w:t>
        <w:br/>
        <w:t xml:space="preserve">    .then((res) =&gt; res.json())</w:t>
        <w:br/>
        <w:t xml:space="preserve">    .then((data) =&gt; {</w:t>
        <w:br/>
        <w:t xml:space="preserve">      // Hide the button if the user is an admin</w:t>
        <w:br/>
        <w:t xml:space="preserve">      if (data.is_admin) {</w:t>
        <w:br/>
        <w:t xml:space="preserve">        adminBtn.style.display = "none";</w:t>
        <w:br/>
        <w:t xml:space="preserve">        return;</w:t>
        <w:br/>
        <w:t xml:space="preserve">      }</w:t>
        <w:br/>
        <w:br/>
        <w:t xml:space="preserve">      // Handle button click</w:t>
        <w:br/>
        <w:t xml:space="preserve">      adminBtn.addEventListener("click", () =&gt; {</w:t>
        <w:br/>
        <w:t xml:space="preserve">        if (data.already_requested) {</w:t>
        <w:br/>
        <w:t xml:space="preserve">          // Show waiting message if request already submitted</w:t>
        <w:br/>
        <w:t xml:space="preserve">          showTempMessage(</w:t>
        <w:br/>
        <w:t xml:space="preserve">            "🕐 Your admin request is under review. Thank you for your patience.",</w:t>
        <w:br/>
        <w:t xml:space="preserve">            4000</w:t>
        <w:br/>
        <w:t xml:space="preserve">          );</w:t>
        <w:br/>
        <w:t xml:space="preserve">        } else {</w:t>
        <w:br/>
        <w:t xml:space="preserve">          // Send admin request</w:t>
        <w:br/>
        <w:t xml:space="preserve">          fetch("../../admin_actions.php", {</w:t>
        <w:br/>
        <w:t xml:space="preserve">            method: "POST",</w:t>
        <w:br/>
        <w:t xml:space="preserve">            headers: {</w:t>
        <w:br/>
        <w:t xml:space="preserve">              "Content-Type": "application/x-www-form-urlencoded",</w:t>
        <w:br/>
        <w:t xml:space="preserve">            },</w:t>
        <w:br/>
        <w:t xml:space="preserve">            body: "action=submit",</w:t>
        <w:br/>
        <w:t xml:space="preserve">          })</w:t>
        <w:br/>
        <w:t xml:space="preserve">            .then((res) =&gt; res.json())</w:t>
        <w:br/>
        <w:t xml:space="preserve">            .then((response) =&gt; {</w:t>
        <w:br/>
        <w:t xml:space="preserve">              if (response.success) {</w:t>
        <w:br/>
        <w:t xml:space="preserve">                showTempMessage(</w:t>
        <w:br/>
        <w:t xml:space="preserve">                  "✅ Your admin request has been submitted. We'll review it as soon as possible.",</w:t>
        <w:br/>
        <w:t xml:space="preserve">                  4000</w:t>
        <w:br/>
        <w:t xml:space="preserve">                );</w:t>
        <w:br/>
        <w:t xml:space="preserve">                data.already_requested = true; // Prevent re-submission</w:t>
        <w:br/>
        <w:t xml:space="preserve">              } else {</w:t>
        <w:br/>
        <w:t xml:space="preserve">                showTempMessage(</w:t>
        <w:br/>
        <w:t xml:space="preserve">                  "❌ " + (response.message || "Failed to submit request."),</w:t>
        <w:br/>
        <w:t xml:space="preserve">                  4000</w:t>
        <w:br/>
        <w:t xml:space="preserve">                );</w:t>
        <w:br/>
        <w:t xml:space="preserve">              }</w:t>
        <w:br/>
        <w:t xml:space="preserve">            })</w:t>
        <w:br/>
        <w:t xml:space="preserve">            .catch((error) =&gt; {</w:t>
        <w:br/>
        <w:t xml:space="preserve">              console.error("Error submitting request:", error);</w:t>
        <w:br/>
        <w:t xml:space="preserve">              showTempMessage(</w:t>
        <w:br/>
        <w:t xml:space="preserve">                "❌ Could not connect to server. Try again later.",</w:t>
        <w:br/>
        <w:t xml:space="preserve">                4000</w:t>
        <w:br/>
        <w:t xml:space="preserve">              );</w:t>
        <w:br/>
        <w:t xml:space="preserve">            });</w:t>
        <w:br/>
        <w:t xml:space="preserve">        }</w:t>
        <w:br/>
        <w:t xml:space="preserve">      });</w:t>
        <w:br/>
        <w:t xml:space="preserve">    })</w:t>
        <w:br/>
        <w:t xml:space="preserve">    .catch((error) =&gt; {</w:t>
        <w:br/>
        <w:t xml:space="preserve">      console.error("Error checking admin status:", error);</w:t>
        <w:br/>
        <w:t xml:space="preserve">      showTempMessage(</w:t>
        <w:br/>
        <w:t xml:space="preserve">        "❌ Could not check admin status. Try again later.",</w:t>
        <w:br/>
        <w:t xml:space="preserve">        4000</w:t>
        <w:br/>
        <w:t xml:space="preserve">      );</w:t>
        <w:br/>
        <w:t xml:space="preserve">    });</w:t>
        <w:br/>
        <w:t>});</w:t>
        <w:br/>
        <w:br/>
        <w:t>// Helper function to show temporary messages on screen</w:t>
        <w:br/>
        <w:t>function showTempMessage(message, duration) {</w:t>
        <w:br/>
        <w:t xml:space="preserve">  const msg = document.createElement("div");</w:t>
        <w:br/>
        <w:t xml:space="preserve">  msg.textContent = message;</w:t>
        <w:br/>
        <w:t xml:space="preserve">  msg.style.position = "fixed";</w:t>
        <w:br/>
        <w:t xml:space="preserve">  msg.style.bottom = "80px";</w:t>
        <w:br/>
        <w:t xml:space="preserve">  msg.style.right = "20px";</w:t>
        <w:br/>
        <w:t xml:space="preserve">  msg.style.background = "#1e90ff";</w:t>
        <w:br/>
        <w:t xml:space="preserve">  msg.style.color = "white";</w:t>
        <w:br/>
        <w:t xml:space="preserve">  msg.style.padding = "12px 20px";</w:t>
        <w:br/>
        <w:t xml:space="preserve">  msg.style.borderRadius = "10px";</w:t>
        <w:br/>
        <w:t xml:space="preserve">  msg.style.boxShadow = "0 4px 12px rgba(0,0,0,0.2)";</w:t>
        <w:br/>
        <w:t xml:space="preserve">  msg.style.zIndex = 1000;</w:t>
        <w:br/>
        <w:t xml:space="preserve">  msg.style.fontSize = "14px";</w:t>
        <w:br/>
        <w:t xml:space="preserve">  document.body.appendChild(msg);</w:t>
        <w:br/>
        <w:t xml:space="preserve">  setTimeout(() =&gt; msg.remove(), duration);</w:t>
        <w:br/>
        <w:t>}</w:t>
        <w:br/>
        <w:t>document.addEventListener("DOMContentLoaded", () =&gt; {</w:t>
        <w:br/>
        <w:t xml:space="preserve">  fetch("HomePage.php?action=get_user_image")</w:t>
        <w:br/>
        <w:t xml:space="preserve">    .then((res) =&gt; res.json())</w:t>
        <w:br/>
        <w:t xml:space="preserve">    .then((data) =&gt; {</w:t>
        <w:br/>
        <w:t xml:space="preserve">      const imgElement = document.getElementById("userProfileImage");</w:t>
        <w:br/>
        <w:t xml:space="preserve">      const usernameSpan = document.getElementById("usernameDisplay");</w:t>
        <w:br/>
        <w:t xml:space="preserve">      if (imgElement &amp;&amp; data.image) {</w:t>
        <w:br/>
        <w:t xml:space="preserve">        imgElement.src = `../../uploads/users/${data.image}`;</w:t>
        <w:br/>
        <w:t xml:space="preserve">      }</w:t>
        <w:br/>
        <w:t xml:space="preserve">      if (usernameSpan &amp;&amp; data.username) {</w:t>
        <w:br/>
        <w:t xml:space="preserve">        usernameSpan.textContent = data.username;</w:t>
        <w:br/>
        <w:t xml:space="preserve">      }</w:t>
        <w:br/>
        <w:t xml:space="preserve">    })</w:t>
        <w:br/>
        <w:t xml:space="preserve">    .catch((err) =&gt; {</w:t>
        <w:br/>
        <w:t xml:space="preserve">      console.error("Failed to load user image or username", err);</w:t>
        <w:br/>
        <w:t xml:space="preserve">  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HomePage\HomePage.php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$_SESSION['previous_page'] = $_SERVER['PHP_SELF'];</w:t>
        <w:br/>
        <w:br/>
        <w:t>// ✅ 1. Check request to get user image</w:t>
        <w:br/>
        <w:t>if (isset($_GET['action']) &amp;&amp; $_GET['action'] === 'get_user_image') {</w:t>
        <w:br/>
        <w:t xml:space="preserve">    $username = $_SESSION['user_id'] ?? '';</w:t>
        <w:br/>
        <w:br/>
        <w:t xml:space="preserve">    if (!$username) {</w:t>
        <w:br/>
        <w:t xml:space="preserve">        echo json_encode(['error' =&gt; 'Not logged in']);</w:t>
        <w:br/>
        <w:t xml:space="preserve">        exit;</w:t>
        <w:br/>
        <w:t xml:space="preserve">    }</w:t>
        <w:br/>
        <w:br/>
        <w:t xml:space="preserve">    $stmt = $conn-&gt;prepare("SELECT user_image, username FROM users WHERE username = ?");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t xml:space="preserve">    if ($user = $result-&gt;fetch_assoc()) {</w:t>
        <w:br/>
        <w:t xml:space="preserve">        echo json_encode(['image' =&gt; $user['user_image'], 'username' =&gt; $user['username']]);</w:t>
        <w:br/>
        <w:t xml:space="preserve">    } else {</w:t>
        <w:br/>
        <w:t xml:space="preserve">        echo json_encode(['error' =&gt; 'User not found']);</w:t>
        <w:br/>
        <w:t xml:space="preserve">    }</w:t>
        <w:br/>
        <w:t xml:space="preserve">    exit;</w:t>
        <w:br/>
        <w:t>}</w:t>
        <w:br/>
        <w:br/>
        <w:t>// ✅ 2. Check login and load page</w:t>
        <w:br/>
        <w:t>if (!isset($_SESSION['user_id'])) {</w:t>
        <w:br/>
        <w:t xml:space="preserve">    session_unset();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br/>
        <w:t>include 'HomePage.html';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ManageVenue\fetch_venues.php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t>require_once 'upload_images.php';</w:t>
        <w:br/>
        <w:br/>
        <w:t>header('Content-Type: application/json');</w:t>
        <w:br/>
        <w:br/>
        <w:t>$action = $_GET['action'] ?? $_POST['action'] ?? '';</w:t>
        <w:br/>
        <w:br/>
        <w:t>switch ($action) {</w:t>
        <w:br/>
        <w:t xml:space="preserve">    case 'get_facilities':</w:t>
        <w:br/>
        <w:t xml:space="preserve">        getFacilities();</w:t>
        <w:br/>
        <w:t xml:space="preserve">        break;</w:t>
        <w:br/>
        <w:br/>
        <w:t xml:space="preserve">    case 'update_availability':</w:t>
        <w:br/>
        <w:t xml:space="preserve">        updateAvailability();</w:t>
        <w:br/>
        <w:t xml:space="preserve">        break;</w:t>
        <w:br/>
        <w:br/>
        <w:t xml:space="preserve">    case 'get_sports':</w:t>
        <w:br/>
        <w:t xml:space="preserve">        getSports();</w:t>
        <w:br/>
        <w:t xml:space="preserve">        break;</w:t>
        <w:br/>
        <w:br/>
        <w:t xml:space="preserve">    case 'add_facility':</w:t>
        <w:br/>
        <w:t xml:space="preserve">        addFacility();</w:t>
        <w:br/>
        <w:t xml:space="preserve">        break;</w:t>
        <w:br/>
        <w:br/>
        <w:t xml:space="preserve">    case 'update_facility':</w:t>
        <w:br/>
        <w:t xml:space="preserve">    updateFacility();</w:t>
        <w:br/>
        <w:t xml:space="preserve">    break;</w:t>
        <w:br/>
        <w:br/>
        <w:t xml:space="preserve">    default:</w:t>
        <w:br/>
        <w:t xml:space="preserve">        echo json_encode(["success" =&gt; false, "message" =&gt; "⛔ Invalid action"]);</w:t>
        <w:br/>
        <w:t xml:space="preserve">        break;</w:t>
        <w:br/>
        <w:t>}</w:t>
        <w:br/>
        <w:br/>
        <w:t>function getFacilities() {</w:t>
        <w:br/>
        <w:t xml:space="preserve">    global $conn;</w:t>
        <w:br/>
        <w:br/>
        <w:t xml:space="preserve">    if (!isset($_SESSION['user_id'])) {</w:t>
        <w:br/>
        <w:t xml:space="preserve">        echo json_encode(['success' =&gt; false, 'message' =&gt; 'Not logged in']);</w:t>
        <w:br/>
        <w:t xml:space="preserve">        return;</w:t>
        <w:br/>
        <w:t xml:space="preserve">    }</w:t>
        <w:br/>
        <w:br/>
        <w:t xml:space="preserve">    $username = $_SESSION['user_id'];</w:t>
        <w:br/>
        <w:t xml:space="preserve">    $stmt = $conn-&gt;prepare("SELECT * FROM sportfacilities WHERE owner_username = ? AND is_Accepted = 1");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br/>
        <w:t xml:space="preserve">    $facilities = [];</w:t>
        <w:br/>
        <w:t xml:space="preserve">    while ($row = $result-&gt;fetch_assoc()) {</w:t>
        <w:br/>
        <w:t xml:space="preserve">        $facilities[] = $row;</w:t>
        <w:br/>
        <w:t xml:space="preserve">    }</w:t>
        <w:br/>
        <w:br/>
        <w:t xml:space="preserve">    echo json_encode($facilities);</w:t>
        <w:br/>
        <w:t>}</w:t>
        <w:br/>
        <w:br/>
        <w:t>function updateAvailability() {</w:t>
        <w:br/>
        <w:t xml:space="preserve">    global $conn;</w:t>
        <w:br/>
        <w:br/>
        <w:t xml:space="preserve">    if (!isset($_SESSION['user_id'])) {</w:t>
        <w:br/>
        <w:t xml:space="preserve">        echo json_encode(['success' =&gt; false, 'message' =&gt; 'Not logged in']);</w:t>
        <w:br/>
        <w:t xml:space="preserve">        return;</w:t>
        <w:br/>
        <w:t xml:space="preserve">    }</w:t>
        <w:br/>
        <w:br/>
        <w:t xml:space="preserve">    $username = $_SESSION['user_id'];</w:t>
        <w:br/>
        <w:t xml:space="preserve">    $facility_id = $_POST['facility_id'] ?? null;</w:t>
        <w:br/>
        <w:t xml:space="preserve">    $is_available = $_POST['is_available'] ?? null;</w:t>
        <w:br/>
        <w:br/>
        <w:t xml:space="preserve">    $check_stmt = $conn-&gt;prepare("SELECT * FROM sportfacilities WHERE facilities_id = ? AND owner_username = ?");</w:t>
        <w:br/>
        <w:t xml:space="preserve">    $check_stmt-&gt;bind_param("is", $facility_id, $username);</w:t>
        <w:br/>
        <w:t xml:space="preserve">    $check_stmt-&gt;execute();</w:t>
        <w:br/>
        <w:t xml:space="preserve">    $result = $check_stmt-&gt;get_result();</w:t>
        <w:br/>
        <w:br/>
        <w:t xml:space="preserve">    if ($result-&gt;num_rows === 0) {</w:t>
        <w:br/>
        <w:t xml:space="preserve">        echo json_encode(['success' =&gt; false, 'message' =&gt; 'Unauthorized access']);</w:t>
        <w:br/>
        <w:t xml:space="preserve">        return;</w:t>
        <w:br/>
        <w:t xml:space="preserve">    }</w:t>
        <w:br/>
        <w:br/>
        <w:t xml:space="preserve">    $stmt = $conn-&gt;prepare("UPDATE sportfacilities SET is_available = ? WHERE facilities_id = ? AND owner_username = ?");</w:t>
        <w:br/>
        <w:t xml:space="preserve">    $stmt-&gt;bind_param("iis", $is_available, $facility_id, $username);</w:t>
        <w:br/>
        <w:br/>
        <w:t xml:space="preserve">    if ($stmt-&gt;execute()) {</w:t>
        <w:br/>
        <w:t xml:space="preserve">        echo json_encode(["success" =&gt; true, "message" =&gt; "Availability updated"]);</w:t>
        <w:br/>
        <w:t xml:space="preserve">    } else {</w:t>
        <w:br/>
        <w:t xml:space="preserve">        echo json_encode(["success" =&gt; false, "message" =&gt; "Failed to update"]);</w:t>
        <w:br/>
        <w:t xml:space="preserve">    }</w:t>
        <w:br/>
        <w:t>}</w:t>
        <w:br/>
        <w:br/>
        <w:t>function getSports() {</w:t>
        <w:br/>
        <w:t xml:space="preserve">    global $conn;</w:t>
        <w:br/>
        <w:t xml:space="preserve">    $sports = [];</w:t>
        <w:br/>
        <w:t xml:space="preserve">    $result = $conn-&gt;query("SELECT DISTINCT SportCategory as sport_name FROM sportfacilities WHERE is_Accepted = 1");</w:t>
        <w:br/>
        <w:br/>
        <w:t xml:space="preserve">    while ($row = $result-&gt;fetch_assoc()) {</w:t>
        <w:br/>
        <w:t xml:space="preserve">        $sports[] = $row;</w:t>
        <w:br/>
        <w:t xml:space="preserve">    }</w:t>
        <w:br/>
        <w:br/>
        <w:t xml:space="preserve">    echo json_encode($sports);</w:t>
        <w:br/>
        <w:t>}</w:t>
        <w:br/>
        <w:br/>
        <w:t>function addFacility() {</w:t>
        <w:br/>
        <w:t xml:space="preserve">    global $conn;</w:t>
        <w:br/>
        <w:br/>
        <w:t xml:space="preserve">    if (!isset($_SESSION['user_id'])) {</w:t>
        <w:br/>
        <w:t xml:space="preserve">        echo json_encode(['success' =&gt; false, 'message' =&gt; 'User not logged in']);</w:t>
        <w:br/>
        <w:t xml:space="preserve">        return;</w:t>
        <w:br/>
        <w:t xml:space="preserve">    }</w:t>
        <w:br/>
        <w:br/>
        <w:t xml:space="preserve">    $username = $_SESSION['user_id'];</w:t>
        <w:br/>
        <w:t xml:space="preserve">    $place_name = $_POST['place_name'] ?? '';</w:t>
        <w:br/>
        <w:t xml:space="preserve">    $sport_type = $_POST['sport_type'] ?? '';</w:t>
        <w:br/>
        <w:t xml:space="preserve">    $description = $_POST['description'] ?? '';</w:t>
        <w:br/>
        <w:t xml:space="preserve">    $price = intval($_POST['price'] ?? 0);</w:t>
        <w:br/>
        <w:t xml:space="preserve">    $location = $_POST['location'] ?? '';</w:t>
        <w:br/>
        <w:t xml:space="preserve">    $latitude = $_POST['latitude'] ?? null;  // receive latitude</w:t>
        <w:br/>
        <w:t xml:space="preserve">    $longitude = $_POST['longitude'] ?? null;  // receive longitude</w:t>
        <w:br/>
        <w:t xml:space="preserve">    $is_available = isset($_POST['is_available']) ? 1 : 0;</w:t>
        <w:br/>
        <w:t xml:space="preserve">    $image_urls = [];</w:t>
        <w:br/>
        <w:br/>
        <w:t xml:space="preserve">    // Check image upload</w:t>
        <w:br/>
        <w:t xml:space="preserve">    if (isset($_FILES['venueImages']) &amp;&amp; is_array($_FILES['venueImages']['name']) &amp;&amp; $_FILES['venueImages']['error'][0] !== UPLOAD_ERR_NO_FILE) {</w:t>
        <w:br/>
        <w:t xml:space="preserve">        $image_urls = upload_images($_FILES['venueImages']);</w:t>
        <w:br/>
        <w:t xml:space="preserve">    }</w:t>
        <w:br/>
        <w:br/>
        <w:t xml:space="preserve">    // Convert array of image links to comma-separated text</w:t>
        <w:br/>
        <w:t xml:space="preserve">    $image_url_string = implode(',', $image_urls);</w:t>
        <w:br/>
        <w:t xml:space="preserve">    </w:t>
        <w:br/>
        <w:t xml:space="preserve">    // Add coordinates to location if available</w:t>
        <w:br/>
        <w:t xml:space="preserve">    if ($latitude &amp;&amp; $longitude) {</w:t>
        <w:br/>
        <w:t xml:space="preserve">        // Add coordinates to location (can use JSON format or any other format)</w:t>
        <w:br/>
        <w:t xml:space="preserve">        $coordinates = json_encode(['lat' =&gt; $latitude, 'lng' =&gt; $longitude]);</w:t>
        <w:br/>
        <w:t xml:space="preserve">    } else {</w:t>
        <w:br/>
        <w:t xml:space="preserve">        $coordinates = null;</w:t>
        <w:br/>
        <w:t xml:space="preserve">    }</w:t>
        <w:br/>
        <w:t xml:space="preserve">    </w:t>
        <w:br/>
        <w:t xml:space="preserve">    $conn-&gt;begin_transaction();</w:t>
        <w:br/>
        <w:br/>
        <w:t xml:space="preserve">    try {</w:t>
        <w:br/>
        <w:t xml:space="preserve">        // Modify query to add coordinates field</w:t>
        <w:br/>
        <w:t xml:space="preserve">        $stmt = $conn-&gt;prepare("INSERT INTO sportfacilities (place_name, location, description, image_url, owner_username, SportCategory, price, latitude, longitude, is_Accepted, is_available) VALUES (?, ?, ?, ?, ?, ?, ?, ?, ?, 0, ?)");</w:t>
        <w:br/>
        <w:t xml:space="preserve">        $stmt-&gt;bind_param("ssssssiddi", $place_name, $location, $description, $image_url_string, $username, $sport_type, $price, $latitude, $longitude, $is_available);</w:t>
        <w:br/>
        <w:br/>
        <w:t xml:space="preserve">        if (!$stmt-&gt;execute()) {</w:t>
        <w:br/>
        <w:t xml:space="preserve">            throw new Exception("Failed to add facility: " . $conn-&gt;error);</w:t>
        <w:br/>
        <w:t xml:space="preserve">        }</w:t>
        <w:br/>
        <w:br/>
        <w:t xml:space="preserve">        $facility_id = $conn-&gt;insert_id;</w:t>
        <w:br/>
        <w:t xml:space="preserve">        $report_stmt = $conn-&gt;prepare("INSERT INTO reports (username, type, suggested_place_name, facilities_id, message, created_at) VALUES (?, 'suggest_place', ?, ?, ?, NOW())");</w:t>
        <w:br/>
        <w:t xml:space="preserve">        $report_msg = "Sport type: $sport_type\nLocation: $location\nPrice: $price\nDescription: $description\nImages: $image_url_string\nCoordinates: $coordinates";</w:t>
        <w:br/>
        <w:t xml:space="preserve">        $report_stmt-&gt;bind_param("ssis", $username, $place_name, $facility_id, $report_msg);</w:t>
        <w:br/>
        <w:br/>
        <w:t xml:space="preserve">        if (!$report_stmt-&gt;execute()) {</w:t>
        <w:br/>
        <w:t xml:space="preserve">            throw new Exception("Failed to insert report: " . $conn-&gt;error);</w:t>
        <w:br/>
        <w:t xml:space="preserve">        }</w:t>
        <w:br/>
        <w:br/>
        <w:t xml:space="preserve">        $conn-&gt;commit();</w:t>
        <w:br/>
        <w:t xml:space="preserve">        echo json_encode(["success" =&gt; true, "message" =&gt; "Facility added successfully", "facility_id" =&gt; $facility_id]);</w:t>
        <w:br/>
        <w:br/>
        <w:t xml:space="preserve">    } catch (Exception $e) {</w:t>
        <w:br/>
        <w:t xml:space="preserve">        $conn-&gt;rollback();</w:t>
        <w:br/>
        <w:t xml:space="preserve">        echo json_encode(["success" =&gt; false, "message" =&gt; $e-&gt;getMessage()]);</w:t>
        <w:br/>
        <w:t xml:space="preserve">    }</w:t>
        <w:br/>
        <w:t>}</w:t>
        <w:br/>
        <w:t>function updateFacility() {</w:t>
        <w:br/>
        <w:t xml:space="preserve">    global $conn;</w:t>
        <w:br/>
        <w:br/>
        <w:t xml:space="preserve">    if (!isset($_SESSION['user_id'])) {</w:t>
        <w:br/>
        <w:t xml:space="preserve">        echo json_encode(['success' =&gt; false, 'message' =&gt; 'User not logged in']);</w:t>
        <w:br/>
        <w:t xml:space="preserve">        return;</w:t>
        <w:br/>
        <w:t xml:space="preserve">    }</w:t>
        <w:br/>
        <w:br/>
        <w:t xml:space="preserve">    $username = $_SESSION['user_id'];</w:t>
        <w:br/>
        <w:t xml:space="preserve">    $facility_id = $_POST['facility_id'] ?? null;</w:t>
        <w:br/>
        <w:t xml:space="preserve">    $place_name = $_POST['place_name'] ?? '';</w:t>
        <w:br/>
        <w:t xml:space="preserve">    $sport_type = $_POST['sport_type'] ?? '';</w:t>
        <w:br/>
        <w:t xml:space="preserve">    $description = $_POST['description'] ?? '';</w:t>
        <w:br/>
        <w:t xml:space="preserve">    $price = intval($_POST['price'] ?? 0);</w:t>
        <w:br/>
        <w:t xml:space="preserve">    $location = $_POST['location'] ?? '';</w:t>
        <w:br/>
        <w:t xml:space="preserve">    $latitude = $_POST['latitude'] ?? null;</w:t>
        <w:br/>
        <w:t xml:space="preserve">    $longitude = $_POST['longitude'] ?? null;</w:t>
        <w:br/>
        <w:t xml:space="preserve">    $is_available = isset($_POST['is_available']) ? 1 : 0;</w:t>
        <w:br/>
        <w:br/>
        <w:t xml:space="preserve">    // Check if user owns this facility</w:t>
        <w:br/>
        <w:t xml:space="preserve">    $check_stmt = $conn-&gt;prepare("SELECT * FROM sportfacilities WHERE facilities_id = ? AND owner_username = ?");</w:t>
        <w:br/>
        <w:t xml:space="preserve">    $check_stmt-&gt;bind_param("is", $facility_id, $username);</w:t>
        <w:br/>
        <w:t xml:space="preserve">    $check_stmt-&gt;execute();</w:t>
        <w:br/>
        <w:t xml:space="preserve">    $result = $check_stmt-&gt;get_result();</w:t>
        <w:br/>
        <w:br/>
        <w:t xml:space="preserve">    if ($result-&gt;num_rows === 0) {</w:t>
        <w:br/>
        <w:t xml:space="preserve">        echo json_encode(['success' =&gt; false, 'message' =&gt; 'Unauthorized access']);</w:t>
        <w:br/>
        <w:t xml:space="preserve">        return;</w:t>
        <w:br/>
        <w:t xml:space="preserve">    }</w:t>
        <w:br/>
        <w:br/>
        <w:t xml:space="preserve">    // Handle image upload if new images are provided</w:t>
        <w:br/>
        <w:t xml:space="preserve">    $image_url_string = '';</w:t>
        <w:br/>
        <w:t xml:space="preserve">    if (isset($_FILES['venueImages']) &amp;&amp; is_array($_FILES['venueImages']['name']) &amp;&amp; $_FILES['venueImages']['error'][0] !== UPLOAD_ERR_NO_FILE) {</w:t>
        <w:br/>
        <w:t xml:space="preserve">        $image_urls = upload_images($_FILES['venueImages']);</w:t>
        <w:br/>
        <w:t xml:space="preserve">        $image_url_string = implode(',', $image_urls);</w:t>
        <w:br/>
        <w:t xml:space="preserve">    }</w:t>
        <w:br/>
        <w:br/>
        <w:t xml:space="preserve">    // Update query - only update image_url if new images were uploaded</w:t>
        <w:br/>
        <w:t xml:space="preserve">    if ($image_url_string) {</w:t>
        <w:br/>
        <w:t xml:space="preserve">        $stmt = $conn-&gt;prepare("UPDATE sportfacilities SET place_name = ?, location = ?, description = ?, image_url = ?, SportCategory = ?, price = ?, latitude = ?, longitude = ?, is_available = ? WHERE facilities_id = ? AND owner_username = ?");</w:t>
        <w:br/>
        <w:t xml:space="preserve">        $stmt-&gt;bind_param("ssssssiddis", $place_name, $location, $description, $image_url_string, $sport_type, $price, $latitude, $longitude, $is_available, $facility_id, $username);</w:t>
        <w:br/>
        <w:t xml:space="preserve">    } else {</w:t>
        <w:br/>
        <w:t xml:space="preserve">        $stmt = $conn-&gt;prepare("UPDATE sportfacilities SET place_name = ?, location = ?, description = ?, SportCategory = ?, price = ?, latitude = ?, longitude = ?, is_available = ? WHERE facilities_id = ? AND owner_username = ?");</w:t>
        <w:br/>
        <w:t xml:space="preserve">        $stmt-&gt;bind_param("sssssiddis", $place_name, $location, $description, $sport_type, $price, $latitude, $longitude, $is_available, $facility_id, $username);</w:t>
        <w:br/>
        <w:t xml:space="preserve">    }</w:t>
        <w:br/>
        <w:br/>
        <w:t xml:space="preserve">    if ($stmt-&gt;execute()) {</w:t>
        <w:br/>
        <w:t xml:space="preserve">        echo json_encode(["success" =&gt; true, "message" =&gt; "Facility updated successfully"]);</w:t>
        <w:br/>
        <w:t xml:space="preserve">    } else {</w:t>
        <w:br/>
        <w:t xml:space="preserve">        echo json_encode(["success" =&gt; false, "message" =&gt; "Failed to update facility"]);</w:t>
        <w:br/>
        <w:t xml:space="preserve">    }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ManageVenue\ManageVenue.css</w:t>
      </w:r>
    </w:p>
    <w:p>
      <w:r>
        <w:rPr>
          <w:rFonts w:ascii="Courier New" w:hAnsi="Courier New"/>
          <w:sz w:val="16"/>
        </w:rPr>
        <w:br/>
        <w:t>.page-header {</w:t>
        <w:br/>
        <w:t xml:space="preserve">  margin-bottom: 30px;</w:t>
        <w:br/>
        <w:t xml:space="preserve">  position: relative;</w:t>
        <w:br/>
        <w:t xml:space="preserve">  </w:t>
        <w:br/>
        <w:t>}</w:t>
        <w:br/>
        <w:br/>
        <w:t>.page-title {</w:t>
        <w:br/>
        <w:t xml:space="preserve">  font-size: 26px;</w:t>
        <w:br/>
        <w:t xml:space="preserve">  font-weight: bold;</w:t>
        <w:br/>
        <w:t xml:space="preserve">  margin-bottom: 5px;</w:t>
        <w:br/>
        <w:t>}</w:t>
        <w:br/>
        <w:br/>
        <w:t>.page-subtitle {</w:t>
        <w:br/>
        <w:t xml:space="preserve">  font-size: 14px;</w:t>
        <w:br/>
        <w:t xml:space="preserve">  color: var(--text-muted);</w:t>
        <w:br/>
        <w:t>}</w:t>
        <w:br/>
        <w:br/>
        <w:t>/* Search &amp; Sort */</w:t>
        <w:br/>
        <w:t>.search-sort-container {</w:t>
        <w:br/>
        <w:t xml:space="preserve">  display: flex;</w:t>
        <w:br/>
        <w:t xml:space="preserve">  justify-content: space-between;</w:t>
        <w:br/>
        <w:t xml:space="preserve">  gap: 20px;</w:t>
        <w:br/>
        <w:t xml:space="preserve">  margin-bottom: 30px;</w:t>
        <w:br/>
        <w:t>}</w:t>
        <w:br/>
        <w:br/>
        <w:t>.search-bar {</w:t>
        <w:br/>
        <w:t xml:space="preserve">  flex: 1;</w:t>
        <w:br/>
        <w:t xml:space="preserve">  position: relative;</w:t>
        <w:br/>
        <w:t>}</w:t>
        <w:br/>
        <w:br/>
        <w:t>.search-bar input {</w:t>
        <w:br/>
        <w:t xml:space="preserve">  width: 100%;</w:t>
        <w:br/>
        <w:t xml:space="preserve">  padding: 12px 15px 12px 40px;</w:t>
        <w:br/>
        <w:t xml:space="preserve">  border-radius: var(--radius);</w:t>
        <w:br/>
        <w:t xml:space="preserve">  border: 1px solid var(--card-border);</w:t>
        <w:br/>
        <w:t xml:space="preserve">  background-color: white;</w:t>
        <w:br/>
        <w:t xml:space="preserve">  font-size: 14px;</w:t>
        <w:br/>
        <w:t>}</w:t>
        <w:br/>
        <w:br/>
        <w:t>.search-icon {</w:t>
        <w:br/>
        <w:t xml:space="preserve">  position: absolute;</w:t>
        <w:br/>
        <w:t xml:space="preserve">  left: 15px;</w:t>
        <w:br/>
        <w:t xml:space="preserve">  top: 50%;</w:t>
        <w:br/>
        <w:t xml:space="preserve">  transform: translateY(-50%);</w:t>
        <w:br/>
        <w:t xml:space="preserve">  color: var(--text-muted);</w:t>
        <w:br/>
        <w:t>}</w:t>
        <w:br/>
        <w:br/>
        <w:t>.sort-container {</w:t>
        <w:br/>
        <w:t xml:space="preserve">  display: flex;</w:t>
        <w:br/>
        <w:t xml:space="preserve">  align-items: center;</w:t>
        <w:br/>
        <w:t xml:space="preserve">  gap: 10px;</w:t>
        <w:br/>
        <w:t>}</w:t>
        <w:br/>
        <w:br/>
        <w:t>.sort-label {</w:t>
        <w:br/>
        <w:t xml:space="preserve">  font-size: 14px;</w:t>
        <w:br/>
        <w:t xml:space="preserve">  font-weight: 500;</w:t>
        <w:br/>
        <w:t xml:space="preserve">  color: var(--text-muted);</w:t>
        <w:br/>
        <w:t>}</w:t>
        <w:br/>
        <w:br/>
        <w:t>.sort-select {</w:t>
        <w:br/>
        <w:t xml:space="preserve">  padding: 10px 15px;</w:t>
        <w:br/>
        <w:t xml:space="preserve">  border-radius: var(--radius);</w:t>
        <w:br/>
        <w:t xml:space="preserve">  border: 1px solid var(--card-border);</w:t>
        <w:br/>
        <w:t xml:space="preserve">  background-color: white;</w:t>
        <w:br/>
        <w:t xml:space="preserve">  font-size: 14px;</w:t>
        <w:br/>
        <w:t xml:space="preserve">  font-weight: 500;</w:t>
        <w:br/>
        <w:t>}</w:t>
        <w:br/>
        <w:br/>
        <w:t>/* Cards - Grid Layout */</w:t>
        <w:br/>
        <w:t>.venue-grid {</w:t>
        <w:br/>
        <w:t xml:space="preserve">  display: grid;</w:t>
        <w:br/>
        <w:t xml:space="preserve">  grid-template-columns: repeat(3, 1fr); /* Fixed 3 columns */</w:t>
        <w:br/>
        <w:t xml:space="preserve">  gap: 20px;</w:t>
        <w:br/>
        <w:t>}</w:t>
        <w:br/>
        <w:br/>
        <w:t>.venue-card {</w:t>
        <w:br/>
        <w:t xml:space="preserve">  background: var(--card-bg);</w:t>
        <w:br/>
        <w:t xml:space="preserve">  border-radius: var(--radius);</w:t>
        <w:br/>
        <w:t xml:space="preserve">  box-shadow: 0 4px 12px var(--shadow);</w:t>
        <w:br/>
        <w:t xml:space="preserve">  border: 1px solid var(--card-border);</w:t>
        <w:br/>
        <w:t xml:space="preserve">  overflow: hidden;</w:t>
        <w:br/>
        <w:t xml:space="preserve">  transition: transform 0.3s ease, box-shadow 0.3s ease;</w:t>
        <w:br/>
        <w:t>}</w:t>
        <w:br/>
        <w:br/>
        <w:t>.venue-card:hover {</w:t>
        <w:br/>
        <w:t xml:space="preserve">  transform: translateY(-5px);</w:t>
        <w:br/>
        <w:t xml:space="preserve">  box-shadow: 0 8px 20px rgba(30, 144, 255, 0.15);</w:t>
        <w:br/>
        <w:t>}</w:t>
        <w:br/>
        <w:br/>
        <w:t>.venue-image {</w:t>
        <w:br/>
        <w:t xml:space="preserve">  width: 100%;</w:t>
        <w:br/>
        <w:t xml:space="preserve">  height: 160px;</w:t>
        <w:br/>
        <w:t xml:space="preserve">  overflow: hidden;</w:t>
        <w:br/>
        <w:t>}</w:t>
        <w:br/>
        <w:br/>
        <w:t>.venue-image img {</w:t>
        <w:br/>
        <w:t xml:space="preserve">  width: 100%;</w:t>
        <w:br/>
        <w:t xml:space="preserve">  height: 100%;</w:t>
        <w:br/>
        <w:t xml:space="preserve">  object-fit: cover;</w:t>
        <w:br/>
        <w:t xml:space="preserve">  transition: transform 0.5s ease;</w:t>
        <w:br/>
        <w:t>}</w:t>
        <w:br/>
        <w:br/>
        <w:t>.venue-card:hover .venue-image img {</w:t>
        <w:br/>
        <w:t xml:space="preserve">  transform: scale(1.05);</w:t>
        <w:br/>
        <w:t>}</w:t>
        <w:br/>
        <w:br/>
        <w:t>.venue-details {</w:t>
        <w:br/>
        <w:t xml:space="preserve">  padding: 16px;</w:t>
        <w:br/>
        <w:t>}</w:t>
        <w:br/>
        <w:br/>
        <w:t>.venue-name {</w:t>
        <w:br/>
        <w:t xml:space="preserve">  font-size: 18px;</w:t>
        <w:br/>
        <w:t xml:space="preserve">  font-weight: 600;</w:t>
        <w:br/>
        <w:t xml:space="preserve">  margin-bottom: 5px;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    text-transform: capitalize;</w:t>
        <w:br/>
        <w:br/>
        <w:t>}</w:t>
        <w:br/>
        <w:br/>
        <w:t>.venue-status {</w:t>
        <w:br/>
        <w:t xml:space="preserve">  padding: 4px 10px;</w:t>
        <w:br/>
        <w:t xml:space="preserve">  border-radius: 20px;</w:t>
        <w:br/>
        <w:t xml:space="preserve">  font-size: 12px;</w:t>
        <w:br/>
        <w:t xml:space="preserve">  font-weight: 500;</w:t>
        <w:br/>
        <w:t xml:space="preserve">  display: inline-block;</w:t>
        <w:br/>
        <w:t>}</w:t>
        <w:br/>
        <w:br/>
        <w:t>.status-available {</w:t>
        <w:br/>
        <w:t xml:space="preserve">  background-color: rgba(34, 197, 94, 0.1);</w:t>
        <w:br/>
        <w:t xml:space="preserve">  color: var(--secondary);</w:t>
        <w:br/>
        <w:t>}</w:t>
        <w:br/>
        <w:br/>
        <w:t>.status-unavailable {</w:t>
        <w:br/>
        <w:t xml:space="preserve">  background-color: rgba(239, 68, 68, 0.1);</w:t>
        <w:br/>
        <w:t xml:space="preserve">  color: #ef4444;</w:t>
        <w:br/>
        <w:t>}</w:t>
        <w:br/>
        <w:br/>
        <w:t>.venue-info {</w:t>
        <w:br/>
        <w:t xml:space="preserve">  margin: 12px 0;</w:t>
        <w:br/>
        <w:t xml:space="preserve">  font-size: 14px;</w:t>
        <w:br/>
        <w:t xml:space="preserve">  color: var(--text-main);</w:t>
        <w:br/>
        <w:t>}</w:t>
        <w:br/>
        <w:br/>
        <w:t>.venue-info p {</w:t>
        <w:br/>
        <w:t xml:space="preserve">  margin-bottom: 6px;</w:t>
        <w:br/>
        <w:t xml:space="preserve">  display: flex;</w:t>
        <w:br/>
        <w:t xml:space="preserve">  align-items: center;</w:t>
        <w:br/>
        <w:t>}</w:t>
        <w:br/>
        <w:br/>
        <w:t>.venue-info i {</w:t>
        <w:br/>
        <w:t xml:space="preserve">  margin-right: 8px;</w:t>
        <w:br/>
        <w:t xml:space="preserve">  color: var(--primary);</w:t>
        <w:br/>
        <w:t>}</w:t>
        <w:br/>
        <w:br/>
        <w:t>.venue-rating {</w:t>
        <w:br/>
        <w:t xml:space="preserve">  display: flex;</w:t>
        <w:br/>
        <w:t xml:space="preserve">  align-items: center;</w:t>
        <w:br/>
        <w:t xml:space="preserve">  margin-bottom: 6px;</w:t>
        <w:br/>
        <w:t>}</w:t>
        <w:br/>
        <w:br/>
        <w:t>.star {</w:t>
        <w:br/>
        <w:t xml:space="preserve">  color: #fbbf24;</w:t>
        <w:br/>
        <w:t xml:space="preserve">  margin-right: 5px;</w:t>
        <w:br/>
        <w:t>}</w:t>
        <w:br/>
        <w:br/>
        <w:t>.venue-price {</w:t>
        <w:br/>
        <w:t xml:space="preserve">  font-weight: 600;</w:t>
        <w:br/>
        <w:t xml:space="preserve">  color: var(--primary);</w:t>
        <w:br/>
        <w:t>}</w:t>
        <w:br/>
        <w:br/>
        <w:t>.venue-actions {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margin-top: 15px;</w:t>
        <w:br/>
        <w:t>}</w:t>
        <w:br/>
        <w:br/>
        <w:t>.action-buttons {</w:t>
        <w:br/>
        <w:t xml:space="preserve">  display: flex;</w:t>
        <w:br/>
        <w:t xml:space="preserve">  gap: 10px;</w:t>
        <w:br/>
        <w:t>}</w:t>
        <w:br/>
        <w:br/>
        <w:t>.action-btn {</w:t>
        <w:br/>
        <w:t xml:space="preserve">  padding: 8px 16px;</w:t>
        <w:br/>
        <w:t xml:space="preserve">  border-radius: var(--radius);</w:t>
        <w:br/>
        <w:t xml:space="preserve">  font-size: 13px;</w:t>
        <w:br/>
        <w:t xml:space="preserve">  font-weight: 500;</w:t>
        <w:br/>
        <w:t xml:space="preserve">  border: none;</w:t>
        <w:br/>
        <w:t xml:space="preserve">  cursor: pointer;</w:t>
        <w:br/>
        <w:t xml:space="preserve">  transition: all 0.3s ease;</w:t>
        <w:br/>
        <w:t>}</w:t>
        <w:br/>
        <w:br/>
        <w:t>.action-btn.edit {</w:t>
        <w:br/>
        <w:t xml:space="preserve">  background-color: rgba(30, 144, 255, 0.1);</w:t>
        <w:br/>
        <w:t xml:space="preserve">  color: var(--primary);</w:t>
        <w:br/>
        <w:t>}</w:t>
        <w:br/>
        <w:br/>
        <w:t>.action-btn.edit:hover {</w:t>
        <w:br/>
        <w:t xml:space="preserve">  background-color: rgba(30, 144, 255, 0.2);</w:t>
        <w:br/>
        <w:t>}</w:t>
        <w:br/>
        <w:br/>
        <w:t>.action-btn.delete {</w:t>
        <w:br/>
        <w:t xml:space="preserve">  background-color: rgba(239, 68, 68, 0.1);</w:t>
        <w:br/>
        <w:t xml:space="preserve">  color: #ef4444;</w:t>
        <w:br/>
        <w:t>}</w:t>
        <w:br/>
        <w:br/>
        <w:t>.action-btn.delete:hover {</w:t>
        <w:br/>
        <w:t xml:space="preserve">  background-color: rgba(239, 68, 68, 0.2);</w:t>
        <w:br/>
        <w:t>}</w:t>
        <w:br/>
        <w:br/>
        <w:t>.toggle-switch {</w:t>
        <w:br/>
        <w:t xml:space="preserve">  position: relative;</w:t>
        <w:br/>
        <w:t xml:space="preserve">  display: inline-block;</w:t>
        <w:br/>
        <w:t xml:space="preserve">  width: 46px;</w:t>
        <w:br/>
        <w:t xml:space="preserve">  height: 24px;</w:t>
        <w:br/>
        <w:t>}</w:t>
        <w:br/>
        <w:br/>
        <w:t>.toggle-switch input {</w:t>
        <w:br/>
        <w:t xml:space="preserve">  opacity: 0;</w:t>
        <w:br/>
        <w:t xml:space="preserve">  width: 0;</w:t>
        <w:br/>
        <w:t xml:space="preserve">  height: 0;</w:t>
        <w:br/>
        <w:t>}</w:t>
        <w:br/>
        <w:br/>
        <w:t>.toggle-slider {</w:t>
        <w:br/>
        <w:t xml:space="preserve">  position: absolute;</w:t>
        <w:br/>
        <w:t xml:space="preserve">  top: 0;</w:t>
        <w:br/>
        <w:t xml:space="preserve">  left: 0;</w:t>
        <w:br/>
        <w:t xml:space="preserve">  right: 0;</w:t>
        <w:br/>
        <w:t xml:space="preserve">  bottom: 0;</w:t>
        <w:br/>
        <w:t xml:space="preserve">  background-color: #ccc;</w:t>
        <w:br/>
        <w:t xml:space="preserve">  transition: .4s;</w:t>
        <w:br/>
        <w:t xml:space="preserve">  border-radius: 34px;</w:t>
        <w:br/>
        <w:t xml:space="preserve">  cursor: pointer;</w:t>
        <w:br/>
        <w:t>}</w:t>
        <w:br/>
        <w:br/>
        <w:t>.toggle-slider:before {</w:t>
        <w:br/>
        <w:t xml:space="preserve">  content: "";</w:t>
        <w:br/>
        <w:t xml:space="preserve">  position: absolute;</w:t>
        <w:br/>
        <w:t xml:space="preserve">  height: 18px;</w:t>
        <w:br/>
        <w:t xml:space="preserve">  width: 18px;</w:t>
        <w:br/>
        <w:t xml:space="preserve">  left: 3px;</w:t>
        <w:br/>
        <w:t xml:space="preserve">  bottom: 3px;</w:t>
        <w:br/>
        <w:t xml:space="preserve">  background-color: white;</w:t>
        <w:br/>
        <w:t xml:space="preserve">  transition: .4s;</w:t>
        <w:br/>
        <w:t xml:space="preserve">  border-radius: 50%;</w:t>
        <w:br/>
        <w:t>}</w:t>
        <w:br/>
        <w:br/>
        <w:t>input:checked + .toggle-slider {</w:t>
        <w:br/>
        <w:t xml:space="preserve">  background: linear-gradient(to right, var(--primary), var(--secondary));</w:t>
        <w:br/>
        <w:t>}</w:t>
        <w:br/>
        <w:br/>
        <w:t>input:checked + .toggle-slider:before {</w:t>
        <w:br/>
        <w:t xml:space="preserve">  transform: translateX(22px);</w:t>
        <w:br/>
        <w:t>}</w:t>
        <w:br/>
        <w:br/>
        <w:t>/* Button */</w:t>
        <w:br/>
        <w:t>.add-venue-btn {</w:t>
        <w:br/>
        <w:t xml:space="preserve">  padding: 12px 24px;</w:t>
        <w:br/>
        <w:t xml:space="preserve">  border-radius: var(--radius);</w:t>
        <w:br/>
        <w:t xml:space="preserve">  background: linear-gradient(to right, var(--primary), var(--secondary));</w:t>
        <w:br/>
        <w:t xml:space="preserve">  color: white;</w:t>
        <w:br/>
        <w:t xml:space="preserve">  border: none;</w:t>
        <w:br/>
        <w:t xml:space="preserve">  cursor: pointer;</w:t>
        <w:br/>
        <w:t xml:space="preserve">  font-weight: 600;</w:t>
        <w:br/>
        <w:t xml:space="preserve">  font-size: 14px;</w:t>
        <w:br/>
        <w:t xml:space="preserve">  box-shadow: 0 4px 12px var(--shadow);</w:t>
        <w:br/>
        <w:t xml:space="preserve">  transition: 0.3s;</w:t>
        <w:br/>
        <w:t xml:space="preserve">  position: absolute;</w:t>
        <w:br/>
        <w:t xml:space="preserve">  right: 0;</w:t>
        <w:br/>
        <w:t xml:space="preserve">  top: 0;</w:t>
        <w:br/>
        <w:t>}</w:t>
        <w:br/>
        <w:br/>
        <w:t>.add-venue-btn:hover {</w:t>
        <w:br/>
        <w:t xml:space="preserve">  transform: translateY(-3px);</w:t>
        <w:br/>
        <w:t xml:space="preserve">  box-shadow: 0 6px 15px rgba(30, 144, 255, 0.2);</w:t>
        <w:br/>
        <w:t>}</w:t>
        <w:br/>
        <w:br/>
        <w:t>/* Responsive adjustments */</w:t>
        <w:br/>
        <w:t>@media (max-width: 1024px) {</w:t>
        <w:br/>
        <w:t xml:space="preserve">  .venue-grid {</w:t>
        <w:br/>
        <w:t xml:space="preserve">    grid-template-columns: repeat(2, 1fr); /* 2 columns on medium screens */</w:t>
        <w:br/>
        <w:t xml:space="preserve">  }</w:t>
        <w:br/>
        <w:t xml:space="preserve">  </w:t>
        <w:br/>
        <w:t xml:space="preserve">  .search-sort-container {</w:t>
        <w:br/>
        <w:t xml:space="preserve">    flex-direction: column;</w:t>
        <w:br/>
        <w:t xml:space="preserve">  }</w:t>
        <w:br/>
        <w:t xml:space="preserve">  </w:t>
        <w:br/>
        <w:t xml:space="preserve">  .add-venue-btn {</w:t>
        <w:br/>
        <w:t xml:space="preserve">    position: relative;</w:t>
        <w:br/>
        <w:t xml:space="preserve">    margin-top: 15px;</w:t>
        <w:br/>
        <w:t xml:space="preserve">    width: 100%;</w:t>
        <w:br/>
        <w:t xml:space="preserve">  }</w:t>
        <w:br/>
        <w:t xml:space="preserve">  </w:t>
        <w:br/>
        <w:t xml:space="preserve">  .page-header {</w:t>
        <w:br/>
        <w:t xml:space="preserve">    text-align: center;</w:t>
        <w:br/>
        <w:t xml:space="preserve">  }</w:t>
        <w:br/>
        <w:t>}</w:t>
        <w:br/>
        <w:br/>
        <w:t>@media (max-width: 600px) {</w:t>
        <w:br/>
        <w:t xml:space="preserve">  .venue-grid {</w:t>
        <w:br/>
        <w:t xml:space="preserve">    grid-template-columns: 1fr; /* 1 column on small screens */</w:t>
        <w:br/>
        <w:t xml:space="preserve">  }</w:t>
        <w:br/>
        <w:t xml:space="preserve">  </w:t>
        <w:br/>
        <w:t xml:space="preserve">  .fresh-navbar {</w:t>
        <w:br/>
        <w:t xml:space="preserve">    flex-direction: column;</w:t>
        <w:br/>
        <w:t xml:space="preserve">    gap: 15px;</w:t>
        <w:br/>
        <w:t xml:space="preserve">    padding: 15px;</w:t>
        <w:br/>
        <w:t xml:space="preserve">  }</w:t>
        <w:br/>
        <w:t xml:space="preserve">  </w:t>
        <w:br/>
        <w:t xml:space="preserve">  .nav-links {</w:t>
        <w:br/>
        <w:t xml:space="preserve">    flex-wrap: wrap;</w:t>
        <w:br/>
        <w:t xml:space="preserve">    justify-content: center;</w:t>
        <w:br/>
        <w:t xml:space="preserve">  }</w:t>
        <w:br/>
        <w:t xml:space="preserve">  </w:t>
        <w:br/>
        <w:t>}.modal-overlay {</w:t>
        <w:br/>
        <w:t xml:space="preserve">  position: fixed;</w:t>
        <w:br/>
        <w:t xml:space="preserve">  inset: 0;</w:t>
        <w:br/>
        <w:t xml:space="preserve">  background: rgba(15, 23, 42, 0.5);</w:t>
        <w:br/>
        <w:t xml:space="preserve">  display: none;</w:t>
        <w:br/>
        <w:t xml:space="preserve">  justify-content: center;</w:t>
        <w:br/>
        <w:t xml:space="preserve">  align-items: center;</w:t>
        <w:br/>
        <w:t xml:space="preserve">  z-index: 9999;</w:t>
        <w:br/>
        <w:t>}</w:t>
        <w:br/>
        <w:t>.form-group {</w:t>
        <w:br/>
        <w:t xml:space="preserve">  margin-bottom: 20px;</w:t>
        <w:br/>
        <w:t>}</w:t>
        <w:br/>
        <w:br/>
        <w:br/>
        <w:t>.modal-content {</w:t>
        <w:br/>
        <w:t xml:space="preserve">  margin-bottom: 20px; /* distance between title and next tag */</w:t>
        <w:br/>
        <w:br/>
        <w:t xml:space="preserve">  background: white;</w:t>
        <w:br/>
        <w:t xml:space="preserve">  padding: 30px;</w:t>
        <w:br/>
        <w:t xml:space="preserve">  border-radius: var(--radius);</w:t>
        <w:br/>
        <w:t xml:space="preserve">  width: 90%;</w:t>
        <w:br/>
        <w:t xml:space="preserve">  max-width: 650px;</w:t>
        <w:br/>
        <w:t xml:space="preserve">  position: relative;</w:t>
        <w:br/>
        <w:t xml:space="preserve">  box-shadow: 0 10px 40px rgba(0, 0, 0, 0.2);</w:t>
        <w:br/>
        <w:t>}</w:t>
        <w:br/>
        <w:t>.modal-content h2 {</w:t>
        <w:br/>
        <w:t xml:space="preserve">  margin-bottom: 30px; /* distance between title and "Venue Name" */</w:t>
        <w:br/>
        <w:t xml:space="preserve">  font-size: 24px;</w:t>
        <w:br/>
        <w:t xml:space="preserve">  font-weight: 700;</w:t>
        <w:br/>
        <w:t xml:space="preserve">  color: var(--text-main);</w:t>
        <w:br/>
        <w:t>}</w:t>
        <w:br/>
        <w:br/>
        <w:br/>
        <w:t>.close-modal {</w:t>
        <w:br/>
        <w:t xml:space="preserve">  position: absolute;</w:t>
        <w:br/>
        <w:t xml:space="preserve">  top: 16px;</w:t>
        <w:br/>
        <w:t xml:space="preserve">  right: 24px;</w:t>
        <w:br/>
        <w:t xml:space="preserve">  font-size: 24px;</w:t>
        <w:br/>
        <w:t xml:space="preserve">  cursor: pointer;</w:t>
        <w:br/>
        <w:t xml:space="preserve">  color: var(--text-main);</w:t>
        <w:br/>
        <w:t>}</w:t>
        <w:br/>
        <w:br/>
        <w:t>.modal-content form input,</w:t>
        <w:br/>
        <w:t>.modal-content form select,</w:t>
        <w:br/>
        <w:t>.modal-content form textarea {</w:t>
        <w:br/>
        <w:t xml:space="preserve">  width: 100%;</w:t>
        <w:br/>
        <w:t xml:space="preserve">  padding: 12px;</w:t>
        <w:br/>
        <w:t xml:space="preserve">  border: 1px solid var(--card-border);</w:t>
        <w:br/>
        <w:t xml:space="preserve">  border-radius: var(--radius);</w:t>
        <w:br/>
        <w:t xml:space="preserve">  margin-top: 5px;</w:t>
        <w:br/>
        <w:t xml:space="preserve">  margin-bottom: 15px;</w:t>
        <w:br/>
        <w:t>}</w:t>
        <w:br/>
        <w:br/>
        <w:t>.image-upload {</w:t>
        <w:br/>
        <w:t xml:space="preserve">  background: #f9fafb;</w:t>
        <w:br/>
        <w:t xml:space="preserve">  padding: 16px;</w:t>
        <w:br/>
        <w:t xml:space="preserve">  text-align: center;</w:t>
        <w:br/>
        <w:t xml:space="preserve">  border: 1px dashed #ccc;</w:t>
        <w:br/>
        <w:t xml:space="preserve">  border-radius: var(--radius);</w:t>
        <w:br/>
        <w:t>}</w:t>
        <w:br/>
        <w:br/>
        <w:t>.map-placeholder {</w:t>
        <w:br/>
        <w:t xml:space="preserve">  background: #e2e8f0;</w:t>
        <w:br/>
        <w:t xml:space="preserve">  height: 200px;</w:t>
        <w:br/>
        <w:t xml:space="preserve">  border-radius: var(--radius);</w:t>
        <w:br/>
        <w:t xml:space="preserve">  margin-top: 10px;</w:t>
        <w:br/>
        <w:t>}.form-group {</w:t>
        <w:br/>
        <w:t xml:space="preserve">  margin-bottom: 15px;</w:t>
        <w:br/>
        <w:t>}</w:t>
        <w:br/>
        <w:br/>
        <w:t>.modal-buttons {</w:t>
        <w:br/>
        <w:t xml:space="preserve">  display: flex;</w:t>
        <w:br/>
        <w:t xml:space="preserve">  justify-content: flex-end;</w:t>
        <w:br/>
        <w:t xml:space="preserve">  gap: 10px;</w:t>
        <w:br/>
        <w:t xml:space="preserve">  margin-top: 20px;</w:t>
        <w:br/>
        <w:t>}</w:t>
        <w:br/>
        <w:br/>
        <w:t>.save-btn, .cancel-btn {</w:t>
        <w:br/>
        <w:t xml:space="preserve">  padding: 10px 20px;</w:t>
        <w:br/>
        <w:t xml:space="preserve">  border-radius: var(--radius);</w:t>
        <w:br/>
        <w:t xml:space="preserve">  font-weight: 600;</w:t>
        <w:br/>
        <w:t xml:space="preserve">  font-size: 14px;</w:t>
        <w:br/>
        <w:t xml:space="preserve">  border: none;</w:t>
        <w:br/>
        <w:t xml:space="preserve">  cursor: pointer;</w:t>
        <w:br/>
        <w:t xml:space="preserve">  box-shadow: 0 4px 12px var(--shadow);</w:t>
        <w:br/>
        <w:t xml:space="preserve">  transition: 0.3s;</w:t>
        <w:br/>
        <w:t>}</w:t>
        <w:br/>
        <w:br/>
        <w:t>.save-btn {</w:t>
        <w:br/>
        <w:t xml:space="preserve">  background: linear-gradient(to right, var(--primary), var(--secondary));</w:t>
        <w:br/>
        <w:t xml:space="preserve">  color: white;</w:t>
        <w:br/>
        <w:t>}</w:t>
        <w:br/>
        <w:br/>
        <w:t>.save-btn:hover {</w:t>
        <w:br/>
        <w:t xml:space="preserve">  transform: translateY(-2px);</w:t>
        <w:br/>
        <w:t xml:space="preserve">  box-shadow: 0 6px 15px rgba(30, 144, 255, 0.2);</w:t>
        <w:br/>
        <w:t>}</w:t>
        <w:br/>
        <w:t>.cancel-btn {</w:t>
        <w:br/>
        <w:t xml:space="preserve">  background: linear-gradient(to right, #fca5a5, #f87171);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border-radius: var(--radius);</w:t>
        <w:br/>
        <w:t xml:space="preserve">  font-weight: 600;</w:t>
        <w:br/>
        <w:t xml:space="preserve">  font-size: 14px;</w:t>
        <w:br/>
        <w:t xml:space="preserve">  cursor: pointer;</w:t>
        <w:br/>
        <w:t xml:space="preserve">  transition: 0.3s ease;</w:t>
        <w:br/>
        <w:t xml:space="preserve">  box-shadow: 0 2px 10px rgba(248, 113, 113, 0.25);</w:t>
        <w:br/>
        <w:t>}</w:t>
        <w:br/>
        <w:br/>
        <w:t>.cancel-btn:hover {</w:t>
        <w:br/>
        <w:t xml:space="preserve">  background: linear-gradient(to right, #f87171, #ef4444);</w:t>
        <w:br/>
        <w:t xml:space="preserve">  transform: translateY(-2px);</w:t>
        <w:br/>
        <w:t>}</w:t>
        <w:br/>
        <w:t>.image-preview-container {</w:t>
        <w:br/>
        <w:t xml:space="preserve">  display: flex;</w:t>
        <w:br/>
        <w:t xml:space="preserve">  gap: 10px;</w:t>
        <w:br/>
        <w:t xml:space="preserve">  margin-top: 10px;</w:t>
        <w:br/>
        <w:t xml:space="preserve">  flex-wrap: wrap;</w:t>
        <w:br/>
        <w:t>}</w:t>
        <w:br/>
        <w:br/>
        <w:t>.image-preview-container img {</w:t>
        <w:br/>
        <w:t xml:space="preserve">  width: 100px;</w:t>
        <w:br/>
        <w:t xml:space="preserve">  height: 100px;</w:t>
        <w:br/>
        <w:t xml:space="preserve">  object-fit: cover;</w:t>
        <w:br/>
        <w:t xml:space="preserve">  border-radius: 10px;</w:t>
        <w:br/>
        <w:t xml:space="preserve">  border: 1px solid #ddd;</w:t>
        <w:br/>
        <w:t>}</w:t>
        <w:br/>
        <w:t>/* Add these new styles to your existing CSS file */</w:t>
        <w:br/>
        <w:br/>
        <w:t>.message {</w:t>
        <w:br/>
        <w:t xml:space="preserve">  background-color: #f8f9fa;</w:t>
        <w:br/>
        <w:t xml:space="preserve">  border-left: 4px solid #1e90ff;</w:t>
        <w:br/>
        <w:t xml:space="preserve">  margin-bottom: 20px;</w:t>
        <w:br/>
        <w:t xml:space="preserve">  padding: 10px 15px;</w:t>
        <w:br/>
        <w:t xml:space="preserve">  border-radius: 0 5px 5px 0;</w:t>
        <w:br/>
        <w:t xml:space="preserve">  font-weight: 500;</w:t>
        <w:br/>
        <w:t>}</w:t>
        <w:br/>
        <w:br/>
        <w:t>.no-venues-message {</w:t>
        <w:br/>
        <w:t xml:space="preserve">  text-align: center;</w:t>
        <w:br/>
        <w:t xml:space="preserve">  padding: 40px;</w:t>
        <w:br/>
        <w:t xml:space="preserve">  background: rgba(255, 255, 255, 0.7);</w:t>
        <w:br/>
        <w:t xml:space="preserve">  border-radius: 12px;</w:t>
        <w:br/>
        <w:t xml:space="preserve">  font-size: 18px;</w:t>
        <w:br/>
        <w:t xml:space="preserve">  color: #64748b;</w:t>
        <w:br/>
        <w:t xml:space="preserve">  grid-column: 1 / -1;</w:t>
        <w:br/>
        <w:t>}</w:t>
        <w:br/>
        <w:br/>
        <w:t>.image-preview-container {</w:t>
        <w:br/>
        <w:t xml:space="preserve">  display: flex;</w:t>
        <w:br/>
        <w:t xml:space="preserve">  gap: 10px;</w:t>
        <w:br/>
        <w:t xml:space="preserve">  margin-top: 10px;</w:t>
        <w:br/>
        <w:t xml:space="preserve">  flex-wrap: wrap;</w:t>
        <w:br/>
        <w:t>}</w:t>
        <w:br/>
        <w:br/>
        <w:t>.image-preview-container img {</w:t>
        <w:br/>
        <w:t xml:space="preserve">  width: 100px;</w:t>
        <w:br/>
        <w:t xml:space="preserve">  height: 100px;</w:t>
        <w:br/>
        <w:t xml:space="preserve">  object-fit: cover;</w:t>
        <w:br/>
        <w:t xml:space="preserve">  border-radius: 10px;</w:t>
        <w:br/>
        <w:t xml:space="preserve">  border: 1px solid #ddd;</w:t>
        <w:br/>
        <w:t>}</w:t>
        <w:br/>
        <w:t>/* Add these styles to your ManageVenue.css file */</w:t>
        <w:br/>
        <w:br/>
        <w:t>/* Modal scrolling fixes */</w:t>
        <w:br/>
        <w:t>.modal-overlay {</w:t>
        <w:br/>
        <w:t xml:space="preserve">  position: fixed;</w:t>
        <w:br/>
        <w:t xml:space="preserve">  inset: 0;</w:t>
        <w:br/>
        <w:t xml:space="preserve">  background: rgba(15, 23, 42, 0.5);</w:t>
        <w:br/>
        <w:t xml:space="preserve">  display: none;</w:t>
        <w:br/>
        <w:t xml:space="preserve">  justify-content: center;</w:t>
        <w:br/>
        <w:t xml:space="preserve">  align-items: flex-start; /* Align to top instead of center */</w:t>
        <w:br/>
        <w:t xml:space="preserve">  z-index: 9999;</w:t>
        <w:br/>
        <w:t xml:space="preserve">  overflow-y: auto; /* Allow vertical scrolling */</w:t>
        <w:br/>
        <w:t xml:space="preserve">  padding: 20px;</w:t>
        <w:br/>
        <w:t>}</w:t>
        <w:br/>
        <w:br/>
        <w:t>.modal-content {</w:t>
        <w:br/>
        <w:t xml:space="preserve">  background: white;</w:t>
        <w:br/>
        <w:t xml:space="preserve">  padding: 30px;</w:t>
        <w:br/>
        <w:t xml:space="preserve">  border-radius: var(--radius);</w:t>
        <w:br/>
        <w:t xml:space="preserve">  width: 90%;</w:t>
        <w:br/>
        <w:t xml:space="preserve">  max-width: 650px;</w:t>
        <w:br/>
        <w:t xml:space="preserve">  max-height: 85vh; /* Set maximum height to 85% of viewport height */</w:t>
        <w:br/>
        <w:t xml:space="preserve">  position: relative;</w:t>
        <w:br/>
        <w:t xml:space="preserve">  box-shadow: 0 10px 40px rgba(0, 0, 0, 0.2);</w:t>
        <w:br/>
        <w:t xml:space="preserve">  overflow-y: auto; /* Allow the content to scroll */</w:t>
        <w:br/>
        <w:t xml:space="preserve">  margin: 30px auto; /* Center the modal with some top margin */</w:t>
        <w:br/>
        <w:t>}</w:t>
        <w:br/>
        <w:br/>
        <w:t>/* Make sure buttons stay visible at the bottom */</w:t>
        <w:br/>
        <w:t>.modal-buttons {</w:t>
        <w:br/>
        <w:t xml:space="preserve">  position: sticky;</w:t>
        <w:br/>
        <w:t xml:space="preserve">  bottom: 0;</w:t>
        <w:br/>
        <w:t xml:space="preserve">  background: white;</w:t>
        <w:br/>
        <w:t xml:space="preserve">  padding-top: 15px;</w:t>
        <w:br/>
        <w:t xml:space="preserve">  margin-top: 15px;</w:t>
        <w:br/>
        <w:t xml:space="preserve">  border-top: 1px solid #f0f0f0;</w:t>
        <w:br/>
        <w:t xml:space="preserve">  z-index: 1;</w:t>
        <w:br/>
        <w:t>}</w:t>
        <w:br/>
        <w:br/>
        <w:t>/* Better spacing for form fields */</w:t>
        <w:br/>
        <w:t>.modal-content form input,</w:t>
        <w:br/>
        <w:t>.modal-content form select,</w:t>
        <w:br/>
        <w:t>.modal-content form textarea {</w:t>
        <w:br/>
        <w:t xml:space="preserve">  margin-bottom: 10px;</w:t>
        <w:br/>
        <w:t>}</w:t>
        <w:br/>
        <w:br/>
        <w:t>/* Label spacing */</w:t>
        <w:br/>
        <w:t>.modal-content form label {</w:t>
        <w:br/>
        <w:t xml:space="preserve">  display: block;</w:t>
        <w:br/>
        <w:t xml:space="preserve">  margin-top: 10px;</w:t>
        <w:br/>
        <w:t xml:space="preserve">  margin-bottom: 5px;</w:t>
        <w:br/>
        <w:t xml:space="preserve">  font-weight: 500;</w:t>
        <w:br/>
        <w:t>}</w:t>
        <w:br/>
        <w:br/>
        <w:t>/* Add more bottom space to last form element before buttons */</w:t>
        <w:br/>
        <w:t>.form-group:last-of-type {</w:t>
        <w:br/>
        <w:t xml:space="preserve">  margin-bottom: 20px;</w:t>
        <w:br/>
        <w:t>}</w:t>
        <w:br/>
        <w:br/>
        <w:t>/* Responsive adjustment for smaller screens */</w:t>
        <w:br/>
        <w:t>@media (max-height: 700px) {</w:t>
        <w:br/>
        <w:t xml:space="preserve">  .modal-content {</w:t>
        <w:br/>
        <w:t xml:space="preserve">    max-height: 90vh;</w:t>
        <w:br/>
        <w:t xml:space="preserve">    margin-top: 10px;</w:t>
        <w:br/>
        <w:t xml:space="preserve">  }</w:t>
        <w:br/>
        <w:t>}</w:t>
        <w:br/>
        <w:t>#map {</w:t>
        <w:br/>
        <w:t xml:space="preserve">  height: 300px;</w:t>
        <w:br/>
        <w:t xml:space="preserve">  border-radius: var(--radius);</w:t>
        <w:br/>
        <w:t xml:space="preserve">  margin-top: 10px;</w:t>
        <w:br/>
        <w:t xml:space="preserve">  border: 1px solid var(--card-border);</w:t>
        <w:br/>
        <w:t xml:space="preserve">  box-shadow: 0 2px 8px rgba(0, 0, 0, 0.05);</w:t>
        <w:br/>
        <w:t>}</w:t>
        <w:br/>
        <w:br/>
        <w:t>.map-help {</w:t>
        <w:br/>
        <w:t xml:space="preserve">  font-size: 12px;</w:t>
        <w:br/>
        <w:t xml:space="preserve">  color: var(--text-muted);</w:t>
        <w:br/>
        <w:t xml:space="preserve">  margin-top: 5px;</w:t>
        <w:br/>
        <w:t xml:space="preserve">  text-align: center;</w:t>
        <w:br/>
        <w:t xml:space="preserve">  font-style: italic;</w:t>
        <w:br/>
        <w:t>}</w:t>
        <w:br/>
        <w:br/>
        <w:t>#locationInput {</w:t>
        <w:br/>
        <w:t xml:space="preserve">  margin-bottom: 10px;</w:t>
        <w:br/>
        <w:t>}</w:t>
        <w:br/>
        <w:br/>
        <w:t>/* Styling for map buttons */</w:t>
        <w:br/>
        <w:t>.gm-style .gm-style-iw {</w:t>
        <w:br/>
        <w:t xml:space="preserve">  font-family: 'Outfit', sans-serif;</w:t>
        <w:br/>
        <w:t>}</w:t>
        <w:br/>
        <w:br/>
        <w:t>/* Improve positioning on small screens */</w:t>
        <w:br/>
        <w:t>@media (max-width: 768px) {</w:t>
        <w:br/>
        <w:t xml:space="preserve">  #map {</w:t>
        <w:br/>
        <w:t xml:space="preserve">    height: 250px;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ManageVenue\ManageVenue.html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&lt;title&gt;Book&amp;Play - Venue Management&lt;/title&gt;</w:t>
        <w:br/>
        <w:t xml:space="preserve">    &lt;link rel="preconnect" href="https://fonts.googleapis.com"&gt;</w:t>
        <w:br/>
        <w:t xml:space="preserve">    &lt;link rel="preconnect" href="https://fonts.gstatic.com" crossorigin&gt;</w:t>
        <w:br/>
        <w:t xml:space="preserve">    &lt;link rel="stylesheet" href="ManageVenue.css" /&gt;</w:t>
        <w:br/>
        <w:t xml:space="preserve">    &lt;link href="https://fonts.googleapis.com/css2?family=Outfit:wght@300;400;500;600;700&amp;display=swap" rel="stylesheet"&gt;</w:t>
        <w:br/>
        <w:t xml:space="preserve">    &lt;script async defer src="https://maps.googleapis.com/maps/api/js?key=AIzaSyCdDZbnpmM7I-vaVXq6N0_hiJQmHNL5hpk&amp;libraries=places,marker&amp;callback=initializeApp"&gt;&lt;/script&gt;</w:t>
        <w:br/>
        <w:br/>
        <w:t>&lt;/head&gt;</w:t>
        <w:br/>
        <w:t>&lt;body&gt;</w:t>
        <w:br/>
        <w:br/>
        <w:br/>
        <w:t xml:space="preserve">    &lt;!-- Main Content --&gt;</w:t>
        <w:br/>
        <w:t xml:space="preserve">    &lt;div class="container"&gt;</w:t>
        <w:br/>
        <w:t xml:space="preserve">        &lt;div class="page-header"&gt;</w:t>
        <w:br/>
        <w:t xml:space="preserve">            &lt;h1 class="page-title"&gt;Manage Your Venues&lt;/h1&gt;</w:t>
        <w:br/>
        <w:t xml:space="preserve">            &lt;p class="page-subtitle"&gt;Control and optimize your sports facilities with ease&lt;/p&gt;</w:t>
        <w:br/>
        <w:t xml:space="preserve">            &lt;button class="add-venue-btn"&gt;Add New Venue +&lt;/button&gt;</w:t>
        <w:br/>
        <w:t xml:space="preserve">        &lt;/div&gt;</w:t>
        <w:br/>
        <w:br/>
        <w:t xml:space="preserve">        &lt;!-- Search and Sort --&gt;</w:t>
        <w:br/>
        <w:t xml:space="preserve">        &lt;div class="search-sort-container"&gt;</w:t>
        <w:br/>
        <w:t xml:space="preserve">            &lt;div class="search-bar"&gt;</w:t>
        <w:br/>
        <w:t xml:space="preserve">                &lt;span class="search-icon"&gt;🔍&lt;/span&gt;</w:t>
        <w:br/>
        <w:t xml:space="preserve">                &lt;input type="text" id="searchInput" placeholder="Search venues by name"&gt;</w:t>
        <w:br/>
        <w:t xml:space="preserve">            &lt;/div&gt;</w:t>
        <w:br/>
        <w:t xml:space="preserve">            &lt;div class="sort-container"&gt;</w:t>
        <w:br/>
        <w:t xml:space="preserve">                &lt;span class="sort-label"&gt;Sort By:&lt;/span&gt;</w:t>
        <w:br/>
        <w:t xml:space="preserve">                &lt;select class="sort-select" id="sortSelect"&gt;</w:t>
        <w:br/>
        <w:t xml:space="preserve">                        &lt;option value="name"&gt;Name (A-Z)&lt;/option&gt;</w:t>
        <w:br/>
        <w:t xml:space="preserve">                        &lt;option value="name-desc"&gt;Name (Z-A)&lt;/option&gt;</w:t>
        <w:br/>
        <w:br/>
        <w:t xml:space="preserve">                &lt;/select&gt;</w:t>
        <w:br/>
        <w:t xml:space="preserve">            &lt;/div&gt;</w:t>
        <w:br/>
        <w:t xml:space="preserve">             &lt;div class="sort-container"&gt;</w:t>
        <w:br/>
        <w:t xml:space="preserve">                &lt;select class="sort-select" id="sortbysport"&gt;</w:t>
        <w:br/>
        <w:t xml:space="preserve">                    </w:t>
        <w:br/>
        <w:t xml:space="preserve">                &lt;/select&gt;</w:t>
        <w:br/>
        <w:t xml:space="preserve">            &lt;/div&gt;</w:t>
        <w:br/>
        <w:t xml:space="preserve">        &lt;/div&gt;</w:t>
        <w:br/>
        <w:br/>
        <w:t xml:space="preserve">        &lt;!-- Venue Grid --&gt;</w:t>
        <w:br/>
        <w:t xml:space="preserve">        &lt;div class="venue-grid" id="venueGrid"&gt;</w:t>
        <w:br/>
        <w:t xml:space="preserve">            &lt;!-- Venues will be dynamically populated here via JavaScript --&gt;</w:t>
        <w:br/>
        <w:t xml:space="preserve">        &lt;/div&gt;</w:t>
        <w:br/>
        <w:t xml:space="preserve">    &lt;/div&gt;</w:t>
        <w:br/>
        <w:br/>
        <w:t xml:space="preserve">    &lt;!-- Modal --&gt;</w:t>
        <w:br/>
        <w:t xml:space="preserve">    &lt;div id="venueModal" class="modal-overlay"&gt;</w:t>
        <w:br/>
        <w:t xml:space="preserve">        &lt;div class="modal-content"&gt;</w:t>
        <w:br/>
        <w:t xml:space="preserve">            &lt;span class="close-modal" id="closeModal"&gt;&amp;times;&lt;/span&gt;</w:t>
        <w:br/>
        <w:t xml:space="preserve">            &lt;h2 id="modalTitle"&gt;Add New Venue&lt;/h2&gt;</w:t>
        <w:br/>
        <w:t xml:space="preserve">            &lt;form method="POST" enctype="multipart/form-data"&gt;</w:t>
        <w:br/>
        <w:t xml:space="preserve">                &lt;input type="hidden" name="facility_id" id="facilityId" value=""&gt;</w:t>
        <w:br/>
        <w:t xml:space="preserve">                &lt;input type="hidden" name="save_facility" value="1"&gt;</w:t>
        <w:br/>
        <w:t xml:space="preserve">                &lt;!-- Hidden fields to store coordinates --&gt;</w:t>
        <w:br/>
        <w:t xml:space="preserve">                &lt;input type="hidden" name="latitude" id="latitude" value=""&gt;</w:t>
        <w:br/>
        <w:t xml:space="preserve">                &lt;input type="hidden" name="longitude" id="longitude" value=""&gt;</w:t>
        <w:br/>
        <w:t xml:space="preserve">                </w:t>
        <w:br/>
        <w:t xml:space="preserve">                &lt;label&gt;Venue Name&lt;/label&gt;</w:t>
        <w:br/>
        <w:t xml:space="preserve">                &lt;input type="text" name="place_name" id="placeName" placeholder="Enter venue name" required&gt;</w:t>
        <w:br/>
        <w:t xml:space="preserve">          </w:t>
        <w:br/>
        <w:t xml:space="preserve">                &lt;label&gt;Sport Type&lt;/label&gt;</w:t>
        <w:br/>
        <w:t xml:space="preserve">                &lt;select name="sport_type" id="sportType" required&gt;</w:t>
        <w:br/>
        <w:t xml:space="preserve">                    &lt;!-- Sports will be populated via JavaScript --&gt;</w:t>
        <w:br/>
        <w:t xml:space="preserve">                &lt;/select&gt;</w:t>
        <w:br/>
        <w:t xml:space="preserve">          </w:t>
        <w:br/>
        <w:t xml:space="preserve">                &lt;label&gt;Venue Images&lt;/label&gt;</w:t>
        <w:br/>
        <w:t xml:space="preserve">                &lt;input type="file" id="venueImages" name="venueImages[]" accept="image/*" multiple&gt;</w:t>
        <w:br/>
        <w:t xml:space="preserve">                &lt;div id="imagePreview" class="image-preview-container"&gt;&lt;/div&gt;</w:t>
        <w:br/>
        <w:t xml:space="preserve">          </w:t>
        <w:br/>
        <w:t xml:space="preserve">                &lt;label&gt;Description&lt;/label&gt;</w:t>
        <w:br/>
        <w:t xml:space="preserve">                &lt;textarea name="description" id="description" placeholder="Enter venue description"&gt;&lt;/textarea&gt;</w:t>
        <w:br/>
        <w:t xml:space="preserve">          </w:t>
        <w:br/>
        <w:t xml:space="preserve">                &lt;label&gt;Hourly Price ($)&lt;/label&gt;</w:t>
        <w:br/>
        <w:t xml:space="preserve">                &lt;input type="number" name="price" id="price" placeholder="50" min="1" required&gt;</w:t>
        <w:br/>
        <w:t xml:space="preserve">          </w:t>
        <w:br/>
        <w:t xml:space="preserve">                &lt;div class="form-group"&gt;</w:t>
        <w:br/>
        <w:t xml:space="preserve">                    &lt;label&gt;Availability&lt;/label&gt;</w:t>
        <w:br/>
        <w:t xml:space="preserve">                    &lt;label class="toggle-switch"&gt;</w:t>
        <w:br/>
        <w:t xml:space="preserve">                        &lt;input type="checkbox" name="is_available" id="isAvailable" checked&gt;</w:t>
        <w:br/>
        <w:t xml:space="preserve">                        &lt;span class="toggle-slider"&gt;&lt;/span&gt;</w:t>
        <w:br/>
        <w:t xml:space="preserve">                    &lt;/label&gt;</w:t>
        <w:br/>
        <w:t xml:space="preserve">                &lt;/div&gt;</w:t>
        <w:br/>
        <w:t xml:space="preserve">          </w:t>
        <w:br/>
        <w:t xml:space="preserve">                &lt;div class="form-group"&gt;</w:t>
        <w:br/>
        <w:t xml:space="preserve">                    &lt;label for="locationInput"&gt;Location&lt;/label&gt;</w:t>
        <w:br/>
        <w:t xml:space="preserve">                    &lt;input type="text" id="locationInput" name="location" placeholder="Enter address or select on map"&gt;</w:t>
        <w:br/>
        <w:t xml:space="preserve">                    &lt;div id="map" style="height: 300px; border-radius: 12px; margin-top: 10px;"&gt;&lt;/div&gt;</w:t>
        <w:br/>
        <w:t xml:space="preserve">                    &lt;p class="map-help"&gt;You can click on the map to set location or drag the marker for precise positioning&lt;/p&gt;</w:t>
        <w:br/>
        <w:t xml:space="preserve">                &lt;/div&gt;</w:t>
        <w:br/>
        <w:t xml:space="preserve">                  </w:t>
        <w:br/>
        <w:t xml:space="preserve">                &lt;div class="modal-buttons"&gt;</w:t>
        <w:br/>
        <w:t xml:space="preserve">                    &lt;button type="button" class="cancel-btn"&gt;Cancel&lt;/button&gt;</w:t>
        <w:br/>
        <w:t xml:space="preserve">                    &lt;button type="submit" class="save-btn"&gt;Save&lt;/button&gt;</w:t>
        <w:br/>
        <w:t xml:space="preserve">                &lt;/div&gt;</w:t>
        <w:br/>
        <w:t xml:space="preserve">            &lt;/form&gt;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Load the JavaScript file --&gt;</w:t>
        <w:br/>
        <w:t xml:space="preserve">    &lt;script src="ManageVenue.js"&gt;&lt;/script&gt;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ManageVenue\ManageVenue.js</w:t>
      </w:r>
    </w:p>
    <w:p>
      <w:r>
        <w:rPr>
          <w:rFonts w:ascii="Courier New" w:hAnsi="Courier New"/>
          <w:sz w:val="16"/>
        </w:rPr>
        <w:t>// Global variables</w:t>
        <w:br/>
        <w:t>let venuesData = [];</w:t>
        <w:br/>
        <w:t>let sportsData = [];</w:t>
        <w:br/>
        <w:t>let map;</w:t>
        <w:br/>
        <w:t>let marker;</w:t>
        <w:br/>
        <w:t>let geocoder;</w:t>
        <w:br/>
        <w:t>let currentEditingId = null;</w:t>
        <w:br/>
        <w:br/>
        <w:t>// DOM elements</w:t>
        <w:br/>
        <w:t>const venueGrid = document.getElementById('venueGrid');</w:t>
        <w:br/>
        <w:t>const venueModal = document.getElementById('venueModal');</w:t>
        <w:br/>
        <w:t>const addVenueBtn = document.querySelector('.add-venue-btn');</w:t>
        <w:br/>
        <w:t>const closeModalBtn = document.getElementById('closeModal');</w:t>
        <w:br/>
        <w:t>const cancelBtn = document.querySelector('.cancel-btn');</w:t>
        <w:br/>
        <w:t>const searchInput = document.getElementById('searchInput');</w:t>
        <w:br/>
        <w:t>const sortSelect = document.getElementById('sortSelect');</w:t>
        <w:br/>
        <w:t>const sortBySportSelect = document.getElementById('sortbysport');</w:t>
        <w:br/>
        <w:t>const modalTitle = document.getElementById('modalTitle');</w:t>
        <w:br/>
        <w:t>const venueForm = document.querySelector('form');</w:t>
        <w:br/>
        <w:t>const imageInput = document.getElementById('venueImages');</w:t>
        <w:br/>
        <w:t>const imagePreview = document.getElementById('imagePreview');</w:t>
        <w:br/>
        <w:br/>
        <w:t>async function initializeApp() {</w:t>
        <w:br/>
        <w:t xml:space="preserve">    window.initializeApp = initializeApp;</w:t>
        <w:br/>
        <w:t xml:space="preserve">    try {</w:t>
        <w:br/>
        <w:t xml:space="preserve">        await loadSports();</w:t>
        <w:br/>
        <w:t xml:space="preserve">        await loadVenues();</w:t>
        <w:br/>
        <w:t xml:space="preserve">        initializeMap();</w:t>
        <w:br/>
        <w:t xml:space="preserve">        setupEventListeners();</w:t>
        <w:br/>
        <w:t xml:space="preserve">        populateSportsFilter();</w:t>
        <w:br/>
        <w:t xml:space="preserve">    } catch (error) {</w:t>
        <w:br/>
        <w:t xml:space="preserve">        console.error('Error initializing app:', error);</w:t>
        <w:br/>
        <w:t xml:space="preserve">        showMessage('Error loading data. Please refresh the page.', 'error');</w:t>
        <w:br/>
        <w:t xml:space="preserve">    }</w:t>
        <w:br/>
        <w:t>}</w:t>
        <w:br/>
        <w:t>async function initMap() {</w:t>
        <w:br/>
        <w:t xml:space="preserve">  await google.maps.importLibrary("places");</w:t>
        <w:br/>
        <w:t xml:space="preserve">  const placeAutocomplete = new google.maps.places.PlaceAutocompleteElement();</w:t>
        <w:br/>
        <w:t xml:space="preserve">  const container = document.getElementById("autocompleteElement");</w:t>
        <w:br/>
        <w:t xml:space="preserve">  container.replaceWith(placeAutocomplete);</w:t>
        <w:br/>
        <w:br/>
        <w:t xml:space="preserve">  const selectedLatInput = document.getElementById("latitude");</w:t>
        <w:br/>
        <w:t xml:space="preserve">  const selectedLngInput = document.getElementById("longitude");</w:t>
        <w:br/>
        <w:br/>
        <w:t xml:space="preserve">  placeAutocomplete.addEventListener("gmp-select", async ({ placePrediction }) =&gt; {</w:t>
        <w:br/>
        <w:t xml:space="preserve">    const place = placePrediction.toPlace();</w:t>
        <w:br/>
        <w:t xml:space="preserve">    await place.fetchFields({ fields: ["displayName", "formattedAddress", "location"] });</w:t>
        <w:br/>
        <w:br/>
        <w:t xml:space="preserve">    const location = place.location;</w:t>
        <w:br/>
        <w:t xml:space="preserve">    const lat = location.lat;</w:t>
        <w:br/>
        <w:t xml:space="preserve">    const lng = location.lng;</w:t>
        <w:br/>
        <w:br/>
        <w:t xml:space="preserve">    if (lat &amp;&amp; lng) {</w:t>
        <w:br/>
        <w:t xml:space="preserve">      const latLng = { lat, lng };</w:t>
        <w:br/>
        <w:br/>
        <w:t xml:space="preserve">      map.setCenter(latLng);</w:t>
        <w:br/>
        <w:t xml:space="preserve">      marker.position = latLng;</w:t>
        <w:br/>
        <w:br/>
        <w:t xml:space="preserve">      selectedLatInput.value = lat;</w:t>
        <w:br/>
        <w:t xml:space="preserve">      selectedLngInput.value = lng;</w:t>
        <w:br/>
        <w:t xml:space="preserve">    }</w:t>
        <w:br/>
        <w:t xml:space="preserve">  });</w:t>
        <w:br/>
        <w:t>}</w:t>
        <w:br/>
        <w:br/>
        <w:t>// Load sports data from server</w:t>
        <w:br/>
        <w:t>async function loadSports() {</w:t>
        <w:br/>
        <w:t xml:space="preserve">    try {</w:t>
        <w:br/>
        <w:t xml:space="preserve">        const response = await fetch('fetch_venues.php?action=get_sports');</w:t>
        <w:br/>
        <w:t xml:space="preserve">        if (!response.ok) throw new Error('Failed to fetch sports');</w:t>
        <w:br/>
        <w:t xml:space="preserve">        </w:t>
        <w:br/>
        <w:t xml:space="preserve">        sportsData = await response.json();</w:t>
        <w:br/>
        <w:t xml:space="preserve">        populateSportsDropdown();</w:t>
        <w:br/>
        <w:t xml:space="preserve">    } catch (error) {</w:t>
        <w:br/>
        <w:t xml:space="preserve">        console.error('Error loading sports:', error);</w:t>
        <w:br/>
        <w:t xml:space="preserve">        showMessage('Error loading sports data', 'error');</w:t>
        <w:br/>
        <w:t xml:space="preserve">    }</w:t>
        <w:br/>
        <w:t>}</w:t>
        <w:br/>
        <w:br/>
        <w:t>// Load venues data from server</w:t>
        <w:br/>
        <w:t>async function loadVenues() {</w:t>
        <w:br/>
        <w:t xml:space="preserve">    try {</w:t>
        <w:br/>
        <w:t xml:space="preserve">        const response = await fetch('fetch_venues.php?action=get_facilities');</w:t>
        <w:br/>
        <w:t xml:space="preserve">        if (!response.ok) throw new Error('Failed to fetch venues');</w:t>
        <w:br/>
        <w:t xml:space="preserve">        </w:t>
        <w:br/>
        <w:t xml:space="preserve">        venuesData = await response.json();</w:t>
        <w:br/>
        <w:t xml:space="preserve">        displayVenues(venuesData);</w:t>
        <w:br/>
        <w:t xml:space="preserve">    } catch (error) {</w:t>
        <w:br/>
        <w:t xml:space="preserve">        console.error('Error loading venues:', error);</w:t>
        <w:br/>
        <w:t xml:space="preserve">        showMessage('Error loading venues data', 'error');</w:t>
        <w:br/>
        <w:t xml:space="preserve">    }</w:t>
        <w:br/>
        <w:t>}</w:t>
        <w:br/>
        <w:br/>
        <w:t>// Populate sports dropdown in modal</w:t>
        <w:br/>
        <w:t>function populateSportsDropdown() {</w:t>
        <w:br/>
        <w:t xml:space="preserve">    const sportSelect = document.getElementById('sportType');</w:t>
        <w:br/>
        <w:t xml:space="preserve">    sportSelect.innerHTML = '&lt;option value=""&gt;Select Sport Type&lt;/option&gt;';</w:t>
        <w:br/>
        <w:t xml:space="preserve">    </w:t>
        <w:br/>
        <w:t xml:space="preserve">    sportsData.forEach(sport =&gt; {</w:t>
        <w:br/>
        <w:t xml:space="preserve">        const option = document.createElement('option');</w:t>
        <w:br/>
        <w:t xml:space="preserve">        option.value = sport.sport_name;</w:t>
        <w:br/>
        <w:t xml:space="preserve">        option.textContent = sport.sport_name;</w:t>
        <w:br/>
        <w:t xml:space="preserve">        sportSelect.appendChild(option);</w:t>
        <w:br/>
        <w:t xml:space="preserve">    });</w:t>
        <w:br/>
        <w:t>}</w:t>
        <w:br/>
        <w:br/>
        <w:t>// Populate sports filter dropdown</w:t>
        <w:br/>
        <w:t>function populateSportsFilter() {</w:t>
        <w:br/>
        <w:t xml:space="preserve">    sortBySportSelect.innerHTML = '&lt;option value=""&gt;All Sports&lt;/option&gt;';</w:t>
        <w:br/>
        <w:t xml:space="preserve">    </w:t>
        <w:br/>
        <w:t xml:space="preserve">    sportsData.forEach(sport =&gt; {</w:t>
        <w:br/>
        <w:t xml:space="preserve">        const option = document.createElement('option');</w:t>
        <w:br/>
        <w:t xml:space="preserve">        option.value = sport.sport_name;</w:t>
        <w:br/>
        <w:t xml:space="preserve">        option.textContent = sport.sport_name;</w:t>
        <w:br/>
        <w:t xml:space="preserve">        sortBySportSelect.appendChild(option);</w:t>
        <w:br/>
        <w:t xml:space="preserve">    });</w:t>
        <w:br/>
        <w:t>}</w:t>
        <w:br/>
        <w:br/>
        <w:t>// Initialize Google Maps</w:t>
        <w:br/>
        <w:t>function initializeMap() {</w:t>
        <w:br/>
        <w:t xml:space="preserve">    const defaultLocation = { lat: 32.0853, lng: 34.7818 };</w:t>
        <w:br/>
        <w:br/>
        <w:t xml:space="preserve">    map = new google.maps.Map(document.getElementById('map'), {</w:t>
        <w:br/>
        <w:t xml:space="preserve">        zoom: 13,</w:t>
        <w:br/>
        <w:t xml:space="preserve">        center: defaultLocation,</w:t>
        <w:br/>
        <w:t xml:space="preserve">        mapId: 'bec4fd1eef54f71c3e99df68',</w:t>
        <w:br/>
        <w:t xml:space="preserve">        mapTypeControl: false,</w:t>
        <w:br/>
        <w:t xml:space="preserve">        streetViewControl: false,</w:t>
        <w:br/>
        <w:t xml:space="preserve">        fullscreenControl: false</w:t>
        <w:br/>
        <w:t xml:space="preserve">    });</w:t>
        <w:br/>
        <w:br/>
        <w:t xml:space="preserve">    marker = new google.maps.marker.AdvancedMarkerElement({</w:t>
        <w:br/>
        <w:t xml:space="preserve">        position: defaultLocation,</w:t>
        <w:br/>
        <w:t xml:space="preserve">        map: map,</w:t>
        <w:br/>
        <w:t xml:space="preserve">        title: 'Venue Location'</w:t>
        <w:br/>
        <w:t xml:space="preserve">    });</w:t>
        <w:br/>
        <w:br/>
        <w:t xml:space="preserve">    geocoder = new google.maps.Geocoder();</w:t>
        <w:br/>
        <w:br/>
        <w:t xml:space="preserve">    const locationInput = document.getElementById('locationInput');</w:t>
        <w:br/>
        <w:t xml:space="preserve">    const autocomplete = new google.maps.places.Autocomplete(locationInput);</w:t>
        <w:br/>
        <w:t xml:space="preserve">    autocomplete.bindTo('bounds', map);</w:t>
        <w:br/>
        <w:br/>
        <w:t xml:space="preserve">    autocomplete.addListener('place_changed', function () {</w:t>
        <w:br/>
        <w:t xml:space="preserve">    const place = autocomplete.getPlace();</w:t>
        <w:br/>
        <w:t xml:space="preserve">    </w:t>
        <w:br/>
        <w:t xml:space="preserve">    // ✅ Protection against manual input without selecting suggestion</w:t>
        <w:br/>
        <w:t xml:space="preserve">    if (!place.geometry || !place.geometry.location) {</w:t>
        <w:br/>
        <w:t xml:space="preserve">        alert("❌ Please select the location from the list that appears, don't just type the address manually.");</w:t>
        <w:br/>
        <w:t xml:space="preserve">        document.getElementById('locationInput').value = '';</w:t>
        <w:br/>
        <w:t xml:space="preserve">        return;</w:t>
        <w:br/>
        <w:t xml:space="preserve">    }</w:t>
        <w:br/>
        <w:br/>
        <w:t xml:space="preserve">    const location = place.geometry.location;</w:t>
        <w:br/>
        <w:t xml:space="preserve">    map.setCenter(location);</w:t>
        <w:br/>
        <w:t xml:space="preserve">    marker.position = location;</w:t>
        <w:br/>
        <w:t xml:space="preserve">    updateCoordinates(location.lat(), location.lng());</w:t>
        <w:br/>
        <w:t>});</w:t>
        <w:br/>
        <w:br/>
        <w:br/>
        <w:t xml:space="preserve">    map.addListener('click', function(event) {</w:t>
        <w:br/>
        <w:t xml:space="preserve">        updateMarkerPosition(event.latLng);</w:t>
        <w:br/>
        <w:t xml:space="preserve">    });</w:t>
        <w:br/>
        <w:t>}</w:t>
        <w:br/>
        <w:br/>
        <w:t>// Update marker position and coordinates</w:t>
        <w:br/>
        <w:t>function updateMarkerPosition(latLng) {</w:t>
        <w:br/>
        <w:t xml:space="preserve">    marker.position = latLng;</w:t>
        <w:br/>
        <w:t xml:space="preserve">    updateCoordinates(latLng.lat(), latLng.lng());</w:t>
        <w:br/>
        <w:t xml:space="preserve">    geocoder.geocode({ location: latLng }, function(results, status) {</w:t>
        <w:br/>
        <w:t xml:space="preserve">        if (status === 'OK' &amp;&amp; results[0]) {</w:t>
        <w:br/>
        <w:t xml:space="preserve">            document.getElementById('locationInput').value = results[0].formatted_address;</w:t>
        <w:br/>
        <w:t xml:space="preserve">        }</w:t>
        <w:br/>
        <w:t xml:space="preserve">    });</w:t>
        <w:br/>
        <w:t>}</w:t>
        <w:br/>
        <w:br/>
        <w:t>// Update hidden coordinate fields</w:t>
        <w:br/>
        <w:t>function updateCoordinates(lat, lng) {</w:t>
        <w:br/>
        <w:t xml:space="preserve">    document.getElementById('latitude').value = lat;</w:t>
        <w:br/>
        <w:t xml:space="preserve">    document.getElementById('longitude').value = lng;</w:t>
        <w:br/>
        <w:t>}</w:t>
        <w:br/>
        <w:br/>
        <w:t>// Setup event listeners</w:t>
        <w:br/>
        <w:t>function setupEventListeners() {</w:t>
        <w:br/>
        <w:t xml:space="preserve">    // Modal controls</w:t>
        <w:br/>
        <w:t xml:space="preserve">    addVenueBtn.addEventListener('click', () =&gt; openModal());</w:t>
        <w:br/>
        <w:t xml:space="preserve">    closeModalBtn.addEventListener('click', () =&gt; closeModal());</w:t>
        <w:br/>
        <w:t xml:space="preserve">    cancelBtn.addEventListener('click', () =&gt; closeModal());</w:t>
        <w:br/>
        <w:t xml:space="preserve">    </w:t>
        <w:br/>
        <w:t xml:space="preserve">    // Click outside modal to close</w:t>
        <w:br/>
        <w:t xml:space="preserve">    venueModal.addEventListener('click', function(e) {</w:t>
        <w:br/>
        <w:t xml:space="preserve">        if (e.target === venueModal) {</w:t>
        <w:br/>
        <w:t xml:space="preserve">            closeModal();</w:t>
        <w:br/>
        <w:t xml:space="preserve">        }</w:t>
        <w:br/>
        <w:t xml:space="preserve">    });</w:t>
        <w:br/>
        <w:t xml:space="preserve">    </w:t>
        <w:br/>
        <w:t xml:space="preserve">    // Form submission</w:t>
        <w:br/>
        <w:t xml:space="preserve">    venueForm.addEventListener('submit', handleFormSubmit);</w:t>
        <w:br/>
        <w:t xml:space="preserve">    </w:t>
        <w:br/>
        <w:t xml:space="preserve">    // Search and filter</w:t>
        <w:br/>
        <w:t xml:space="preserve">    searchInput.addEventListener('input', handleSearch);</w:t>
        <w:br/>
        <w:t xml:space="preserve">    sortSelect.addEventListener('change', handleSort);</w:t>
        <w:br/>
        <w:t xml:space="preserve">    sortBySportSelect.addEventListener('change', handleSportFilter);</w:t>
        <w:br/>
        <w:t xml:space="preserve">    </w:t>
        <w:br/>
        <w:t xml:space="preserve">    // Image preview</w:t>
        <w:br/>
        <w:t xml:space="preserve">    imageInput.addEventListener('change', handleImagePreview);</w:t>
        <w:br/>
        <w:t>}</w:t>
        <w:br/>
        <w:br/>
        <w:t>// Display venues in grid</w:t>
        <w:br/>
        <w:t>function displayVenues(venues) {</w:t>
        <w:br/>
        <w:t xml:space="preserve">    if (venues.length === 0) {</w:t>
        <w:br/>
        <w:t xml:space="preserve">        venueGrid.innerHTML = `</w:t>
        <w:br/>
        <w:t xml:space="preserve">            &lt;div class="no-venues-message"&gt;</w:t>
        <w:br/>
        <w:t xml:space="preserve">                &lt;p&gt;No venues found. Click "Add New Venue" to get started!&lt;/p&gt;</w:t>
        <w:br/>
        <w:t xml:space="preserve">            &lt;/div&gt;</w:t>
        <w:br/>
        <w:t xml:space="preserve">        `;</w:t>
        <w:br/>
        <w:t xml:space="preserve">        return;</w:t>
        <w:br/>
        <w:t xml:space="preserve">    }</w:t>
        <w:br/>
        <w:t xml:space="preserve">    </w:t>
        <w:br/>
        <w:t xml:space="preserve">    venueGrid.innerHTML = venues.map(venue =&gt; createVenueCard(venue)).join('');</w:t>
        <w:br/>
        <w:t xml:space="preserve">    </w:t>
        <w:br/>
        <w:t xml:space="preserve">    // Add event listeners to toggle switches and action buttons</w:t>
        <w:br/>
        <w:t xml:space="preserve">    setupVenueCardEventListeners();</w:t>
        <w:br/>
        <w:t>}</w:t>
        <w:br/>
        <w:br/>
        <w:t>// Create venue card HTML</w:t>
        <w:br/>
        <w:t>function createVenueCard(venue) {</w:t>
        <w:br/>
        <w:t xml:space="preserve">    const images = venue.image_url ? venue.image_url.split(',') : [];</w:t>
        <w:br/>
        <w:t xml:space="preserve">    const firstImage = images.length &gt; 0 ? images[0] : 'placeholder.jpg';</w:t>
        <w:br/>
        <w:t xml:space="preserve">    const isAvailable = venue.is_available == 1;</w:t>
        <w:br/>
        <w:t xml:space="preserve">    </w:t>
        <w:br/>
        <w:t xml:space="preserve">    return `</w:t>
        <w:br/>
        <w:t xml:space="preserve">        &lt;div class="venue-card" data-venue-id="${venue.facilities_id}"&gt;</w:t>
        <w:br/>
        <w:t xml:space="preserve">            &lt;div class="venue-image"&gt;</w:t>
        <w:br/>
        <w:t xml:space="preserve">                &lt;img src="${firstImage}" alt="${venue.place_name}" onerror="this.src='../../../Images/default.jpg'"&gt;</w:t>
        <w:br/>
        <w:t xml:space="preserve">            &lt;/div&gt;</w:t>
        <w:br/>
        <w:t xml:space="preserve">            &lt;div class="venue-details"&gt;</w:t>
        <w:br/>
        <w:t xml:space="preserve">                &lt;div class="venue-name"&gt;</w:t>
        <w:br/>
        <w:t xml:space="preserve">                    &lt;span&gt;${venue.place_name}&lt;/span&gt;</w:t>
        <w:br/>
        <w:t xml:space="preserve">                    &lt;span class="venue-status ${isAvailable ? 'status-available' : 'status-unavailable'}"&gt;</w:t>
        <w:br/>
        <w:t xml:space="preserve">                        ${isAvailable ? 'Available' : 'Unavailable'}</w:t>
        <w:br/>
        <w:t xml:space="preserve">                    &lt;/span&gt;</w:t>
        <w:br/>
        <w:t xml:space="preserve">                &lt;/div&gt;</w:t>
        <w:br/>
        <w:t xml:space="preserve">                &lt;div class="venue-info"&gt;</w:t>
        <w:br/>
        <w:t xml:space="preserve">                    &lt;p&gt;&lt;i&gt;🏃&lt;/i&gt;&lt;strong&gt;Sport:&lt;/strong&gt; ${venue.SportCategory}&lt;/p&gt;</w:t>
        <w:br/>
        <w:t xml:space="preserve">                    &lt;p&gt;&lt;i&gt;📍&lt;/i&gt;&lt;strong&gt;Location:&lt;/strong&gt; ${venue.location}&lt;/p&gt;</w:t>
        <w:br/>
        <w:t xml:space="preserve">                    &lt;p&gt;&lt;i&gt;💰&lt;/i&gt;&lt;strong&gt;Price:&lt;/strong&gt; ${venue.price}/hour&lt;/p&gt;</w:t>
        <w:br/>
        <w:t xml:space="preserve">                &lt;/div&gt;</w:t>
        <w:br/>
        <w:t xml:space="preserve">                &lt;div class="venue-actions"&gt;</w:t>
        <w:br/>
        <w:t xml:space="preserve">                    &lt;div class="action-buttons"&gt;</w:t>
        <w:br/>
        <w:t xml:space="preserve">                        &lt;button class="action-btn edit" onclick="editVenue(${venue.facilities_id})"&gt;✏️ Edit&lt;/button&gt;</w:t>
        <w:br/>
        <w:t xml:space="preserve">                    &lt;/div&gt;</w:t>
        <w:br/>
        <w:t xml:space="preserve">                    &lt;label class="toggle-switch"&gt;</w:t>
        <w:br/>
        <w:t xml:space="preserve">                        &lt;input type="checkbox" ${isAvailable ? 'checked' : ''} </w:t>
        <w:br/>
        <w:t xml:space="preserve">                               onchange="toggleAvailability(${venue.facilities_id}, this.checked)"&gt;</w:t>
        <w:br/>
        <w:t xml:space="preserve">                        &lt;span class="toggle-slider"&gt;&lt;/span&gt;</w:t>
        <w:br/>
        <w:t xml:space="preserve">                    &lt;/label&gt;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`;</w:t>
        <w:br/>
        <w:t>}</w:t>
        <w:br/>
        <w:br/>
        <w:t>// Setup event listeners for venue cards</w:t>
        <w:br/>
        <w:t>function setupVenueCardEventListeners() {</w:t>
        <w:br/>
        <w:t xml:space="preserve">    // Event listeners are handled inline in the HTML for simplicity</w:t>
        <w:br/>
        <w:t xml:space="preserve">    // This function can be expanded if needed for more complex event handling</w:t>
        <w:br/>
        <w:t>}</w:t>
        <w:br/>
        <w:br/>
        <w:t>// Open modal for adding/editing venue</w:t>
        <w:br/>
        <w:t>function openModal(venue = null) {</w:t>
        <w:br/>
        <w:t xml:space="preserve">    currentEditingId = venue ? venue.facilities_id : null;</w:t>
        <w:br/>
        <w:t xml:space="preserve">    modalTitle.textContent = venue ? 'Edit Venue' : 'Add New Venue';</w:t>
        <w:br/>
        <w:t xml:space="preserve">    </w:t>
        <w:br/>
        <w:t xml:space="preserve">    // Reset form</w:t>
        <w:br/>
        <w:t xml:space="preserve">    venueForm.reset();</w:t>
        <w:br/>
        <w:t xml:space="preserve">    imagePreview.innerHTML = '';</w:t>
        <w:br/>
        <w:t xml:space="preserve">    </w:t>
        <w:br/>
        <w:t xml:space="preserve">    if (venue) {</w:t>
        <w:br/>
        <w:t xml:space="preserve">        // Populate form with venue data</w:t>
        <w:br/>
        <w:t xml:space="preserve">        document.getElementById('facilityId').value = venue.facilities_id;</w:t>
        <w:br/>
        <w:t xml:space="preserve">        document.getElementById('placeName').value = venue.place_name;</w:t>
        <w:br/>
        <w:t xml:space="preserve">        document.getElementById('sportType').value = venue.SportCategory;</w:t>
        <w:br/>
        <w:t xml:space="preserve">        document.getElementById('description').value = venue.description || '';</w:t>
        <w:br/>
        <w:t xml:space="preserve">        document.getElementById('price').value = venue.price;</w:t>
        <w:br/>
        <w:t xml:space="preserve">        document.getElementById('locationInput').value = venue.location;</w:t>
        <w:br/>
        <w:t xml:space="preserve">        document.getElementById('isAvailable').checked = venue.is_available == 1;</w:t>
        <w:br/>
        <w:t xml:space="preserve">        </w:t>
        <w:br/>
        <w:t xml:space="preserve">        // Set coordinates if available</w:t>
        <w:br/>
        <w:t xml:space="preserve">        if (venue.latitude &amp;&amp; venue.longitude) {</w:t>
        <w:br/>
        <w:t xml:space="preserve">            const lat = parseFloat(venue.latitude);</w:t>
        <w:br/>
        <w:t xml:space="preserve">            const lng = parseFloat(venue.longitude);</w:t>
        <w:br/>
        <w:t xml:space="preserve">            document.getElementById('latitude').value = lat;</w:t>
        <w:br/>
        <w:t xml:space="preserve">            document.getElementById('longitude').value = lng;</w:t>
        <w:br/>
        <w:t xml:space="preserve">            </w:t>
        <w:br/>
        <w:t xml:space="preserve">            // Update map</w:t>
        <w:br/>
        <w:t xml:space="preserve">            const location = new google.maps.LatLng(lat, lng);</w:t>
        <w:br/>
        <w:t xml:space="preserve">            map.setCenter(location);</w:t>
        <w:br/>
        <w:t xml:space="preserve">            marker.position = location;</w:t>
        <w:br/>
        <w:t xml:space="preserve">        }</w:t>
        <w:br/>
        <w:t xml:space="preserve">        </w:t>
        <w:br/>
        <w:t xml:space="preserve">        // Show existing images</w:t>
        <w:br/>
        <w:t xml:space="preserve">        if (venue.image_url) {</w:t>
        <w:br/>
        <w:t xml:space="preserve">            const images = venue.image_url.split(',');</w:t>
        <w:br/>
        <w:t xml:space="preserve">            images.forEach(imageUrl =&gt; {</w:t>
        <w:br/>
        <w:t xml:space="preserve">                if (imageUrl.trim()) {</w:t>
        <w:br/>
        <w:t xml:space="preserve">                    const img = document.createElement('img');</w:t>
        <w:br/>
        <w:t xml:space="preserve">                    img.src = imageUrl.trim();</w:t>
        <w:br/>
        <w:t xml:space="preserve">                    img.style.width = '100px';</w:t>
        <w:br/>
        <w:t xml:space="preserve">                    img.style.height = '100px';</w:t>
        <w:br/>
        <w:t xml:space="preserve">                    img.style.objectFit = 'cover';</w:t>
        <w:br/>
        <w:t xml:space="preserve">                    img.style.borderRadius = '10px';</w:t>
        <w:br/>
        <w:t xml:space="preserve">                    imagePreview.appendChild(img);</w:t>
        <w:br/>
        <w:t xml:space="preserve">                }</w:t>
        <w:br/>
        <w:t xml:space="preserve">            });</w:t>
        <w:br/>
        <w:t xml:space="preserve">        }</w:t>
        <w:br/>
        <w:t xml:space="preserve">    } else {</w:t>
        <w:br/>
        <w:t xml:space="preserve">        // Reset for new venue</w:t>
        <w:br/>
        <w:t xml:space="preserve">        document.getElementById('facilityId').value = '';</w:t>
        <w:br/>
        <w:t xml:space="preserve">        // Reset map to default location for new venue</w:t>
        <w:br/>
        <w:t xml:space="preserve">        const defaultLocation = { lat: 32.0853, lng: 34.7818 };</w:t>
        <w:br/>
        <w:t xml:space="preserve">        map.setCenter(defaultLocation);</w:t>
        <w:br/>
        <w:t xml:space="preserve">        marker.position = defaultLocation;</w:t>
        <w:br/>
        <w:t xml:space="preserve">        updateCoordinates(defaultLocation.lat, defaultLocation.lng);</w:t>
        <w:br/>
        <w:t xml:space="preserve">    }</w:t>
        <w:br/>
        <w:t xml:space="preserve">    </w:t>
        <w:br/>
        <w:t xml:space="preserve">    venueModal.style.display = 'flex';</w:t>
        <w:br/>
        <w:t xml:space="preserve">    document.body.style.overflow = 'hidden'; // Prevent background scrolling</w:t>
        <w:br/>
        <w:t>}</w:t>
        <w:br/>
        <w:br/>
        <w:t>// Close modal</w:t>
        <w:br/>
        <w:t>function closeModal() {</w:t>
        <w:br/>
        <w:t xml:space="preserve">    venueModal.style.display = 'none';</w:t>
        <w:br/>
        <w:t xml:space="preserve">    document.body.style.overflow = 'auto'; // Restore scrolling</w:t>
        <w:br/>
        <w:t xml:space="preserve">    currentEditingId = null;</w:t>
        <w:br/>
        <w:t>}</w:t>
        <w:br/>
        <w:br/>
        <w:t>// Handle form submission</w:t>
        <w:br/>
        <w:t>async function handleFormSubmit(e) {</w:t>
        <w:br/>
        <w:t xml:space="preserve">    e.preventDefault();</w:t>
        <w:br/>
        <w:t xml:space="preserve">    </w:t>
        <w:br/>
        <w:t xml:space="preserve">    const formData = new FormData(venueForm);</w:t>
        <w:br/>
        <w:t xml:space="preserve">    </w:t>
        <w:br/>
        <w:t xml:space="preserve">    // Determine if we're editing or adding</w:t>
        <w:br/>
        <w:t xml:space="preserve">    if (currentEditingId) {</w:t>
        <w:br/>
        <w:t xml:space="preserve">        formData.append('action', 'update_facility');</w:t>
        <w:br/>
        <w:t xml:space="preserve">        formData.append('facility_id', currentEditingId);</w:t>
        <w:br/>
        <w:t xml:space="preserve">    } else {</w:t>
        <w:br/>
        <w:t xml:space="preserve">        formData.append('action', 'add_facility');</w:t>
        <w:br/>
        <w:t xml:space="preserve">    }</w:t>
        <w:br/>
        <w:t xml:space="preserve">    </w:t>
        <w:br/>
        <w:t xml:space="preserve">    try {</w:t>
        <w:br/>
        <w:t xml:space="preserve">        const response = await fetch('fetch_venues.php', {</w:t>
        <w:br/>
        <w:t xml:space="preserve">            method: 'POST',</w:t>
        <w:br/>
        <w:t xml:space="preserve">            body: formData</w:t>
        <w:br/>
        <w:t xml:space="preserve">        });</w:t>
        <w:br/>
        <w:t xml:space="preserve">        </w:t>
        <w:br/>
        <w:t xml:space="preserve">        if (!response.ok) {</w:t>
        <w:br/>
        <w:t xml:space="preserve">            throw new Error('Network response was not ok');</w:t>
        <w:br/>
        <w:t xml:space="preserve">        }</w:t>
        <w:br/>
        <w:t xml:space="preserve">        </w:t>
        <w:br/>
        <w:t xml:space="preserve">        const result = await response.json();</w:t>
        <w:br/>
        <w:t xml:space="preserve">        </w:t>
        <w:br/>
        <w:t xml:space="preserve">        if (result.success) {</w:t>
        <w:br/>
        <w:t xml:space="preserve">            showMessage(result.message, 'success');</w:t>
        <w:br/>
        <w:t xml:space="preserve">            closeModal();</w:t>
        <w:br/>
        <w:t xml:space="preserve">            await loadVenues(); // Reload venues</w:t>
        <w:br/>
        <w:t xml:space="preserve">        } else {</w:t>
        <w:br/>
        <w:t xml:space="preserve">            showMessage(result.message, 'error');</w:t>
        <w:br/>
        <w:t xml:space="preserve">        }</w:t>
        <w:br/>
        <w:t xml:space="preserve">    } catch (error) {</w:t>
        <w:br/>
        <w:t xml:space="preserve">        console.error('Error saving venue:', error);</w:t>
        <w:br/>
        <w:t xml:space="preserve">        showMessage('Error saving venue. Please try again.', 'error');</w:t>
        <w:br/>
        <w:t xml:space="preserve">    }</w:t>
        <w:br/>
        <w:t>}</w:t>
        <w:br/>
        <w:br/>
        <w:t>// Handle image preview</w:t>
        <w:br/>
        <w:t>function handleImagePreview(e) {</w:t>
        <w:br/>
        <w:t xml:space="preserve">    const files = Array.from(e.target.files);</w:t>
        <w:br/>
        <w:t xml:space="preserve">    imagePreview.innerHTML = '';</w:t>
        <w:br/>
        <w:t xml:space="preserve">    </w:t>
        <w:br/>
        <w:t xml:space="preserve">    // Limit to 3 images</w:t>
        <w:br/>
        <w:t xml:space="preserve">    const limitedFiles = files.slice(0, 3);</w:t>
        <w:br/>
        <w:t xml:space="preserve">    </w:t>
        <w:br/>
        <w:t xml:space="preserve">    limitedFiles.forEach(file =&gt; {</w:t>
        <w:br/>
        <w:t xml:space="preserve">        if (file.type.startsWith('image/')) {</w:t>
        <w:br/>
        <w:t xml:space="preserve">            const reader = new FileReader();</w:t>
        <w:br/>
        <w:t xml:space="preserve">            reader.onload = function(e) {</w:t>
        <w:br/>
        <w:t xml:space="preserve">                const img = document.createElement('img');</w:t>
        <w:br/>
        <w:t xml:space="preserve">                img.src = e.target.result;</w:t>
        <w:br/>
        <w:t xml:space="preserve">                img.style.width = '100px';</w:t>
        <w:br/>
        <w:t xml:space="preserve">                img.style.height = '100px';</w:t>
        <w:br/>
        <w:t xml:space="preserve">                img.style.objectFit = 'cover';</w:t>
        <w:br/>
        <w:t xml:space="preserve">                img.style.borderRadius = '10px';</w:t>
        <w:br/>
        <w:t xml:space="preserve">                img.style.border = '1px solid #ddd';</w:t>
        <w:br/>
        <w:t xml:space="preserve">                imagePreview.appendChild(img);</w:t>
        <w:br/>
        <w:t xml:space="preserve">            };</w:t>
        <w:br/>
        <w:t xml:space="preserve">            reader.readAsDataURL(file);</w:t>
        <w:br/>
        <w:t xml:space="preserve">        }</w:t>
        <w:br/>
        <w:t xml:space="preserve">    });</w:t>
        <w:br/>
        <w:t xml:space="preserve">    </w:t>
        <w:br/>
        <w:t xml:space="preserve">    if (files.length &gt; 3) {</w:t>
        <w:br/>
        <w:t xml:space="preserve">        showMessage('Only the first 3 images will be uploaded.', 'warning');</w:t>
        <w:br/>
        <w:t xml:space="preserve">    }</w:t>
        <w:br/>
        <w:t>}</w:t>
        <w:br/>
        <w:br/>
        <w:t>// Edit venue function</w:t>
        <w:br/>
        <w:t>async function editVenue(venueId) {</w:t>
        <w:br/>
        <w:t xml:space="preserve">    const venue = venuesData.find(v =&gt; v.facilities_id == venueId);</w:t>
        <w:br/>
        <w:t xml:space="preserve">    if (venue) {</w:t>
        <w:br/>
        <w:t xml:space="preserve">        openModal(venue);</w:t>
        <w:br/>
        <w:t xml:space="preserve">    }</w:t>
        <w:br/>
        <w:t>}</w:t>
        <w:br/>
        <w:br/>
        <w:t>// Delete venue function</w:t>
        <w:br/>
        <w:t>async function deleteVenue(venueId) {</w:t>
        <w:br/>
        <w:t xml:space="preserve">    if (!confirm('Are you sure you want to delete this venue? This action cannot be undone.')) {</w:t>
        <w:br/>
        <w:t xml:space="preserve">        return;</w:t>
        <w:br/>
        <w:t xml:space="preserve">    }</w:t>
        <w:br/>
        <w:t xml:space="preserve">    </w:t>
        <w:br/>
        <w:t xml:space="preserve">    try {</w:t>
        <w:br/>
        <w:t xml:space="preserve">        // Note: You'll need to implement delete functionality in your PHP</w:t>
        <w:br/>
        <w:t xml:space="preserve">        // For now, we'll just remove it from the display</w:t>
        <w:br/>
        <w:t xml:space="preserve">        venuesData = venuesData.filter(v =&gt; v.facilities_id != venueId);</w:t>
        <w:br/>
        <w:t xml:space="preserve">        displayVenues(venuesData);</w:t>
        <w:br/>
        <w:t xml:space="preserve">        showMessage('Venue deleted successfully', 'success');</w:t>
        <w:br/>
        <w:t xml:space="preserve">    } catch (error) {</w:t>
        <w:br/>
        <w:t xml:space="preserve">        console.error('Error deleting venue:', error);</w:t>
        <w:br/>
        <w:t xml:space="preserve">        showMessage('Error deleting venue', 'error');</w:t>
        <w:br/>
        <w:t xml:space="preserve">    }</w:t>
        <w:br/>
        <w:t>}</w:t>
        <w:br/>
        <w:br/>
        <w:t>// Toggle venue availability</w:t>
        <w:br/>
        <w:t>async function toggleAvailability(venueId, isAvailable) {</w:t>
        <w:br/>
        <w:t xml:space="preserve">    try {</w:t>
        <w:br/>
        <w:t xml:space="preserve">        const formData = new FormData();</w:t>
        <w:br/>
        <w:t xml:space="preserve">        formData.append('action', 'update_availability');</w:t>
        <w:br/>
        <w:t xml:space="preserve">        formData.append('facility_id', venueId);</w:t>
        <w:br/>
        <w:t xml:space="preserve">        formData.append('is_available', isAvailable ? 1 : 0);</w:t>
        <w:br/>
        <w:t xml:space="preserve">        </w:t>
        <w:br/>
        <w:t xml:space="preserve">        const response = await fetch('fetch_venues.php', {</w:t>
        <w:br/>
        <w:t xml:space="preserve">            method: 'POST',</w:t>
        <w:br/>
        <w:t xml:space="preserve">            body: formData</w:t>
        <w:br/>
        <w:t xml:space="preserve">        });</w:t>
        <w:br/>
        <w:t xml:space="preserve">        </w:t>
        <w:br/>
        <w:t xml:space="preserve">        const result = await response.json();</w:t>
        <w:br/>
        <w:t xml:space="preserve">        </w:t>
        <w:br/>
        <w:t xml:space="preserve">        if (result.success) {</w:t>
        <w:br/>
        <w:t xml:space="preserve">            // Update local data without reloading</w:t>
        <w:br/>
        <w:t xml:space="preserve">            const venue = venuesData.find(v =&gt; v.facilities_id == venueId);</w:t>
        <w:br/>
        <w:t xml:space="preserve">            if (venue) {</w:t>
        <w:br/>
        <w:t xml:space="preserve">                venue.is_available = isAvailable ? 1 : 0;</w:t>
        <w:br/>
        <w:t xml:space="preserve">                </w:t>
        <w:br/>
        <w:t xml:space="preserve">                // Update only the specific venue card's status display</w:t>
        <w:br/>
        <w:t xml:space="preserve">                updateVenueCardStatus(venueId, isAvailable);</w:t>
        <w:br/>
        <w:t xml:space="preserve">            }</w:t>
        <w:br/>
        <w:t xml:space="preserve">            showMessage(result.message, 'success');</w:t>
        <w:br/>
        <w:t xml:space="preserve">        } else {</w:t>
        <w:br/>
        <w:t xml:space="preserve">            showMessage(result.message, 'error');</w:t>
        <w:br/>
        <w:t xml:space="preserve">            // Revert the toggle</w:t>
        <w:br/>
        <w:t xml:space="preserve">            const checkbox = document.querySelector(`input[onchange*="${venueId}"]`);</w:t>
        <w:br/>
        <w:t xml:space="preserve">            if (checkbox) {</w:t>
        <w:br/>
        <w:t xml:space="preserve">                checkbox.checked = !isAvailable;</w:t>
        <w:br/>
        <w:t xml:space="preserve">            }</w:t>
        <w:br/>
        <w:t xml:space="preserve">        }</w:t>
        <w:br/>
        <w:t xml:space="preserve">    } catch (error) {</w:t>
        <w:br/>
        <w:t xml:space="preserve">        console.error('Error updating availability:', error);</w:t>
        <w:br/>
        <w:t xml:space="preserve">        showMessage('Error updating availability', 'error');</w:t>
        <w:br/>
        <w:t xml:space="preserve">        // Revert the toggle</w:t>
        <w:br/>
        <w:t xml:space="preserve">        const checkbox = document.querySelector(`input[onchange*="${venueId}"]`);</w:t>
        <w:br/>
        <w:t xml:space="preserve">        if (checkbox) {</w:t>
        <w:br/>
        <w:t xml:space="preserve">            checkbox.checked = !isAvailable;</w:t>
        <w:br/>
        <w:t xml:space="preserve">        }</w:t>
        <w:br/>
        <w:t xml:space="preserve">    }</w:t>
        <w:br/>
        <w:t>}</w:t>
        <w:br/>
        <w:br/>
        <w:t>// Update specific venue card status without reloading all cards</w:t>
        <w:br/>
        <w:t>function updateVenueCardStatus(venueId, isAvailable) {</w:t>
        <w:br/>
        <w:t xml:space="preserve">    const venueCard = document.querySelector(`[data-venue-id="${venueId}"]`);</w:t>
        <w:br/>
        <w:t xml:space="preserve">    if (venueCard) {</w:t>
        <w:br/>
        <w:t xml:space="preserve">        const statusElement = venueCard.querySelector('.venue-status');</w:t>
        <w:br/>
        <w:t xml:space="preserve">        if (statusElement) {</w:t>
        <w:br/>
        <w:t xml:space="preserve">            // Update status text and class</w:t>
        <w:br/>
        <w:t xml:space="preserve">            statusElement.textContent = isAvailable ? 'Available' : 'Unavailable';</w:t>
        <w:br/>
        <w:t xml:space="preserve">            statusElement.className = `venue-status ${isAvailable ? 'status-available' : 'status-unavailable'}`;</w:t>
        <w:br/>
        <w:t xml:space="preserve">        }</w:t>
        <w:br/>
        <w:t xml:space="preserve">    }</w:t>
        <w:br/>
        <w:t>}</w:t>
        <w:br/>
        <w:br/>
        <w:t>// Handle search</w:t>
        <w:br/>
        <w:t>function handleSearch() {</w:t>
        <w:br/>
        <w:t xml:space="preserve">    displayVenues(getFilteredVenues());</w:t>
        <w:br/>
        <w:t>}</w:t>
        <w:br/>
        <w:br/>
        <w:t>// Handle sorting</w:t>
        <w:br/>
        <w:t>function handleSort() {</w:t>
        <w:br/>
        <w:t xml:space="preserve">    displayVenues(getFilteredVenues());</w:t>
        <w:br/>
        <w:t>}</w:t>
        <w:br/>
        <w:br/>
        <w:t>// Handle sport filter</w:t>
        <w:br/>
        <w:t>function handleSportFilter() {</w:t>
        <w:br/>
        <w:t xml:space="preserve">    displayVenues(getFilteredVenues());</w:t>
        <w:br/>
        <w:t>}</w:t>
        <w:br/>
        <w:br/>
        <w:t>// Get filtered and sorted venues</w:t>
        <w:br/>
        <w:t>function getFilteredVenues() {</w:t>
        <w:br/>
        <w:t xml:space="preserve">    let filteredVenues = [...venuesData];</w:t>
        <w:br/>
        <w:br/>
        <w:t xml:space="preserve">    // Apply search filter (startsWith only for place_name)</w:t>
        <w:br/>
        <w:t xml:space="preserve">    const searchTerm = searchInput.value.trim().toLowerCase();</w:t>
        <w:br/>
        <w:t xml:space="preserve">    if (searchTerm !== '') {</w:t>
        <w:br/>
        <w:t xml:space="preserve">        filteredVenues = filteredVenues.filter(venue =&gt;</w:t>
        <w:br/>
        <w:t xml:space="preserve">            venue.place_name.toLowerCase().startsWith(searchTerm)</w:t>
        <w:br/>
        <w:t xml:space="preserve">        );</w:t>
        <w:br/>
        <w:t xml:space="preserve">    }</w:t>
        <w:br/>
        <w:br/>
        <w:t xml:space="preserve">    // Apply sport filter</w:t>
        <w:br/>
        <w:t xml:space="preserve">    const selectedSport = sortBySportSelect.value;</w:t>
        <w:br/>
        <w:t xml:space="preserve">    if (selectedSport) {</w:t>
        <w:br/>
        <w:t xml:space="preserve">        filteredVenues = filteredVenues.filter(venue =&gt;</w:t>
        <w:br/>
        <w:t xml:space="preserve">            venue.SportCategory === selectedSport</w:t>
        <w:br/>
        <w:t xml:space="preserve">        );</w:t>
        <w:br/>
        <w:t xml:space="preserve">    }</w:t>
        <w:br/>
        <w:br/>
        <w:t xml:space="preserve">    return applyFiltersAndSort(filteredVenues);</w:t>
        <w:br/>
        <w:t>}</w:t>
        <w:br/>
        <w:br/>
        <w:br/>
        <w:br/>
        <w:t>// Apply filters and sorting</w:t>
        <w:br/>
        <w:t>function applyFiltersAndSort(venues) {</w:t>
        <w:br/>
        <w:t xml:space="preserve">    const sortBy = sortSelect.value;</w:t>
        <w:br/>
        <w:t xml:space="preserve">    </w:t>
        <w:br/>
        <w:t xml:space="preserve">    return venues.sort((a, b) =&gt; {</w:t>
        <w:br/>
        <w:t xml:space="preserve">        switch (sortBy) {</w:t>
        <w:br/>
        <w:t xml:space="preserve">            case 'name':</w:t>
        <w:br/>
        <w:t xml:space="preserve">                return a.place_name.localeCompare(b.place_name);</w:t>
        <w:br/>
        <w:t xml:space="preserve">            case 'name-desc':</w:t>
        <w:br/>
        <w:t xml:space="preserve">                return b.place_name.localeCompare(a.place_name);</w:t>
        <w:br/>
        <w:t xml:space="preserve">            case 'price':</w:t>
        <w:br/>
        <w:t xml:space="preserve">                return parseFloat(a.price) - parseFloat(b.price);</w:t>
        <w:br/>
        <w:t xml:space="preserve">            case 'price-desc':</w:t>
        <w:br/>
        <w:t xml:space="preserve">                return parseFloat(b.price) - parseFloat(a.price);</w:t>
        <w:br/>
        <w:t xml:space="preserve">            default:</w:t>
        <w:br/>
        <w:t xml:space="preserve">                return 0;</w:t>
        <w:br/>
        <w:t xml:space="preserve">        }</w:t>
        <w:br/>
        <w:t xml:space="preserve">    });</w:t>
        <w:br/>
        <w:t>}</w:t>
        <w:br/>
        <w:br/>
        <w:t>// Show message to user</w:t>
        <w:br/>
        <w:t>function showMessage(message, type = 'info') {</w:t>
        <w:br/>
        <w:t xml:space="preserve">    // Remove existing messages</w:t>
        <w:br/>
        <w:t xml:space="preserve">    const existingMessage = document.querySelector('.message');</w:t>
        <w:br/>
        <w:t xml:space="preserve">    if (existingMessage) {</w:t>
        <w:br/>
        <w:t xml:space="preserve">        existingMessage.remove();</w:t>
        <w:br/>
        <w:t xml:space="preserve">    }</w:t>
        <w:br/>
        <w:t xml:space="preserve">    </w:t>
        <w:br/>
        <w:t xml:space="preserve">    // Create new message</w:t>
        <w:br/>
        <w:t xml:space="preserve">    const messageDiv = document.createElement('div');</w:t>
        <w:br/>
        <w:t xml:space="preserve">    messageDiv.className = `message ${type}`;</w:t>
        <w:br/>
        <w:t xml:space="preserve">    messageDiv.textContent = message;</w:t>
        <w:br/>
        <w:t xml:space="preserve">    </w:t>
        <w:br/>
        <w:t xml:space="preserve">    // Style based on type</w:t>
        <w:br/>
        <w:t xml:space="preserve">    switch (type) {</w:t>
        <w:br/>
        <w:t xml:space="preserve">        case 'success':</w:t>
        <w:br/>
        <w:t xml:space="preserve">            messageDiv.style.borderLeftColor = '#22c55e';</w:t>
        <w:br/>
        <w:t xml:space="preserve">            messageDiv.style.backgroundColor = '#f0f9ff';</w:t>
        <w:br/>
        <w:t xml:space="preserve">            break;</w:t>
        <w:br/>
        <w:t xml:space="preserve">        case 'error':</w:t>
        <w:br/>
        <w:t xml:space="preserve">            messageDiv.style.borderLeftColor = '#ef4444';</w:t>
        <w:br/>
        <w:t xml:space="preserve">            messageDiv.style.backgroundColor = '#fef2f2';</w:t>
        <w:br/>
        <w:t xml:space="preserve">            break;</w:t>
        <w:br/>
        <w:t xml:space="preserve">        case 'warning':</w:t>
        <w:br/>
        <w:t xml:space="preserve">            messageDiv.style.borderLeftColor = '#f59e0b';</w:t>
        <w:br/>
        <w:t xml:space="preserve">            messageDiv.style.backgroundColor = '#fffbeb';</w:t>
        <w:br/>
        <w:t xml:space="preserve">            break;</w:t>
        <w:br/>
        <w:t xml:space="preserve">        default:</w:t>
        <w:br/>
        <w:t xml:space="preserve">            messageDiv.style.borderLeftColor = '#1e90ff';</w:t>
        <w:br/>
        <w:t xml:space="preserve">            messageDiv.style.backgroundColor = '#f8f9fa';</w:t>
        <w:br/>
        <w:t xml:space="preserve">    }</w:t>
        <w:br/>
        <w:t xml:space="preserve">    </w:t>
        <w:br/>
        <w:t xml:space="preserve">    // Insert at the top of the container</w:t>
        <w:br/>
        <w:t xml:space="preserve">    const container = document.querySelector('.container');</w:t>
        <w:br/>
        <w:t xml:space="preserve">    container.insertBefore(messageDiv, container.firstChild);</w:t>
        <w:br/>
        <w:t xml:space="preserve">    </w:t>
        <w:br/>
        <w:t xml:space="preserve">    // Auto-remove after 5 seconds</w:t>
        <w:br/>
        <w:t xml:space="preserve">    setTimeout(() =&gt; {</w:t>
        <w:br/>
        <w:t xml:space="preserve">        if (messageDiv.parentNode) {</w:t>
        <w:br/>
        <w:t xml:space="preserve">            messageDiv.remove();</w:t>
        <w:br/>
        <w:t xml:space="preserve">        }</w:t>
        <w:br/>
        <w:t xml:space="preserve">    }, 5000);</w:t>
        <w:br/>
        <w:t>}</w:t>
        <w:br/>
        <w:br/>
        <w:t>// Utility function to handle errors</w:t>
        <w:br/>
        <w:t>function handleError(error, context = '') {</w:t>
        <w:br/>
        <w:t xml:space="preserve">    console.error(`Error ${context}:`, error);</w:t>
        <w:br/>
        <w:t xml:space="preserve">    showMessage(`An error occurred ${context}. Please try again.`, 'error');</w:t>
        <w:br/>
        <w:t>}</w:t>
        <w:br/>
        <w:br/>
        <w:t>// Initialize tooltips or other UI enhancements</w:t>
        <w:br/>
        <w:t>function initializeUIEnhancements() {</w:t>
        <w:br/>
        <w:t xml:space="preserve">    // Add any additional UI enhancements here</w:t>
        <w:br/>
        <w:t xml:space="preserve">    // For example, tooltips, animations, etc.</w:t>
        <w:br/>
        <w:t>}</w:t>
        <w:br/>
        <w:br/>
        <w:t>// Call UI enhancements after DOM is loaded</w:t>
        <w:br/>
        <w:t>document.addEventListener('DOMContentLoaded', function() {</w:t>
        <w:br/>
        <w:t xml:space="preserve">    initializeUIEnhancements();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ManageVenue\ManageVenue.php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if (!isset($_SESSION['user_id']))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'ManageVenue.html';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ManageVenue\upload_images.php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Function to handle multiple image uploads for sport facilities</w:t>
        <w:br/>
        <w:t xml:space="preserve"> * Allows uploading up to 3 images and stores them in the uploads/venues directory</w:t>
        <w:br/>
        <w:t xml:space="preserve"> */</w:t>
        <w:br/>
        <w:t>function upload_images($files) {</w:t>
        <w:br/>
        <w:t xml:space="preserve">    // Define the upload directory path (server path)</w:t>
        <w:br/>
        <w:t xml:space="preserve">    $upload_dir = '../../../uploads/venues/';</w:t>
        <w:br/>
        <w:br/>
        <w:t xml:space="preserve">    // Public URL path to return (relative to web root)</w:t>
        <w:br/>
        <w:t xml:space="preserve">    $public_path = '../../../uploads/venues/';</w:t>
        <w:br/>
        <w:br/>
        <w:t xml:space="preserve">    // Create the uploads directory if it doesn't exist</w:t>
        <w:br/>
        <w:t xml:space="preserve">    if (!file_exists($upload_dir)) {</w:t>
        <w:br/>
        <w:t xml:space="preserve">        mkdir($upload_dir, 0777, true);</w:t>
        <w:br/>
        <w:t xml:space="preserve">    }</w:t>
        <w:br/>
        <w:br/>
        <w:t xml:space="preserve">    $uploaded_files = [];</w:t>
        <w:br/>
        <w:t xml:space="preserve">    $allowed_types = ['image/jpeg', 'image/png', 'image/gif', 'image/jpg', 'image/webp'];</w:t>
        <w:br/>
        <w:t xml:space="preserve">    $max_size = 5 * 1024 * 1024; // 5MB</w:t>
        <w:br/>
        <w:br/>
        <w:t xml:space="preserve">    $file_count = min(count($files['name']), 3); // Limit to 3 files</w:t>
        <w:br/>
        <w:br/>
        <w:t xml:space="preserve">    for ($i = 0; $i &lt; $file_count; $i++) {</w:t>
        <w:br/>
        <w:t xml:space="preserve">        if ($files['error'][$i] !== UPLOAD_ERR_OK) {</w:t>
        <w:br/>
        <w:t xml:space="preserve">            continue;</w:t>
        <w:br/>
        <w:t xml:space="preserve">        }</w:t>
        <w:br/>
        <w:br/>
        <w:t xml:space="preserve">        $file_type = $files['type'][$i];</w:t>
        <w:br/>
        <w:t xml:space="preserve">        if (!in_array($file_type, $allowed_types)) {</w:t>
        <w:br/>
        <w:t xml:space="preserve">            continue;</w:t>
        <w:br/>
        <w:t xml:space="preserve">        }</w:t>
        <w:br/>
        <w:br/>
        <w:t xml:space="preserve">        if ($files['size'][$i] &gt; $max_size) {</w:t>
        <w:br/>
        <w:t xml:space="preserve">            continue;</w:t>
        <w:br/>
        <w:t xml:space="preserve">        }</w:t>
        <w:br/>
        <w:br/>
        <w:t xml:space="preserve">        $new_filename = uniqid() . '_' . basename($files['name'][$i]);</w:t>
        <w:br/>
        <w:t xml:space="preserve">        $destination = $upload_dir . $new_filename;</w:t>
        <w:br/>
        <w:br/>
        <w:t xml:space="preserve">        if (move_uploaded_file($files['tmp_name'][$i], $destination)) {</w:t>
        <w:br/>
        <w:t xml:space="preserve">            // ✅ Store relative web path, not full server path</w:t>
        <w:br/>
        <w:t xml:space="preserve">            $uploaded_files[] = $public_path . $new_filename;</w:t>
        <w:br/>
        <w:t xml:space="preserve">        }</w:t>
        <w:br/>
        <w:t xml:space="preserve">    }</w:t>
        <w:br/>
        <w:br/>
        <w:t xml:space="preserve">    return $uploaded_files;</w:t>
        <w:br/>
        <w:t>}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Messages\fetch_conversations.php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 // change path according to your project</w:t>
        <w:br/>
        <w:br/>
        <w:t>header('Content-Type: application/json');</w:t>
        <w:br/>
        <w:br/>
        <w:t>if (!isset($_SESSION['user_id'])) {</w:t>
        <w:br/>
        <w:t xml:space="preserve">    echo json_encode(["success" =&gt; false, "message" =&gt; "Not logged in"]);</w:t>
        <w:br/>
        <w:t xml:space="preserve">    exit;</w:t>
        <w:br/>
        <w:t>}</w:t>
        <w:br/>
        <w:br/>
        <w:t>$currentUser = $_SESSION['user_id'];</w:t>
        <w:br/>
        <w:br/>
        <w:t xml:space="preserve">$sql = "SELECT DISTINCT </w:t>
        <w:br/>
        <w:t xml:space="preserve">           CASE </w:t>
        <w:br/>
        <w:t xml:space="preserve">             WHEN sender_username = ? THEN receiver_username </w:t>
        <w:br/>
        <w:t xml:space="preserve">             ELSE sender_username </w:t>
        <w:br/>
        <w:t xml:space="preserve">           END AS chat_partner</w:t>
        <w:br/>
        <w:t xml:space="preserve">        FROM messages</w:t>
        <w:br/>
        <w:t xml:space="preserve">        WHERE sender_username = ? OR receiver_username = ?";</w:t>
        <w:br/>
        <w:br/>
        <w:t>$stmt = $conn-&gt;prepare($sql);</w:t>
        <w:br/>
        <w:t>$stmt-&gt;bind_param("sss", $currentUser, $currentUser, $currentUser);</w:t>
        <w:br/>
        <w:t>$stmt-&gt;execute();</w:t>
        <w:br/>
        <w:t>$result = $stmt-&gt;get_result();</w:t>
        <w:br/>
        <w:br/>
        <w:t>$chatUsers = [];</w:t>
        <w:br/>
        <w:t>while ($row = $result-&gt;fetch_assoc()) {</w:t>
        <w:br/>
        <w:t xml:space="preserve">    $chatUsers[] = $row['chat_partner'];</w:t>
        <w:br/>
        <w:t>}</w:t>
        <w:br/>
        <w:br/>
        <w:t>echo json_encode(["success" =&gt; true, "users" =&gt; $chatUsers]);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Messages\fetch_messages.php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 // adjust according to your project</w:t>
        <w:br/>
        <w:br/>
        <w:t>header('Content-Type: application/json');</w:t>
        <w:br/>
        <w:br/>
        <w:t>if (!isset($_SESSION['user_id'])) {</w:t>
        <w:br/>
        <w:t xml:space="preserve">    echo json_encode(["success" =&gt; false, "message" =&gt; "Not logged in"]);</w:t>
        <w:br/>
        <w:t xml:space="preserve">    exit;</w:t>
        <w:br/>
        <w:t>}</w:t>
        <w:br/>
        <w:br/>
        <w:t>$currentUser = $_SESSION['user_id'];</w:t>
        <w:br/>
        <w:t>$chatPartner = $_GET['chat_with'] ?? '';</w:t>
        <w:br/>
        <w:br/>
        <w:t>if (!$chatPartner) {</w:t>
        <w:br/>
        <w:t xml:space="preserve">    echo json_encode(["success" =&gt; false, "message" =&gt; "No user selected"]);</w:t>
        <w:br/>
        <w:t xml:space="preserve">    exit;</w:t>
        <w:br/>
        <w:t>}</w:t>
        <w:br/>
        <w:br/>
        <w:t xml:space="preserve">$sql = "SELECT sender_username, receiver_username, message_text, sent_at </w:t>
        <w:br/>
        <w:t xml:space="preserve">        FROM messages</w:t>
        <w:br/>
        <w:t xml:space="preserve">        WHERE </w:t>
        <w:br/>
        <w:t xml:space="preserve">            (sender_username = ? AND receiver_username = ?)</w:t>
        <w:br/>
        <w:t xml:space="preserve">         OR (sender_username = ? AND receiver_username = ?)</w:t>
        <w:br/>
        <w:t xml:space="preserve">        ORDER BY sent_at ASC";</w:t>
        <w:br/>
        <w:br/>
        <w:t>$stmt = $conn-&gt;prepare($sql);</w:t>
        <w:br/>
        <w:t>$stmt-&gt;bind_param("ssss", $currentUser, $chatPartner, $chatPartner, $currentUser);</w:t>
        <w:br/>
        <w:t>$stmt-&gt;execute();</w:t>
        <w:br/>
        <w:t>$result = $stmt-&gt;get_result();</w:t>
        <w:br/>
        <w:br/>
        <w:t>$messages = [];</w:t>
        <w:br/>
        <w:t>while ($row = $result-&gt;fetch_assoc()) {</w:t>
        <w:br/>
        <w:t xml:space="preserve">    $messages[] = $row;</w:t>
        <w:br/>
        <w:t>}</w:t>
        <w:br/>
        <w:br/>
        <w:t>echo json_encode(["success" =&gt; true, "messages" =&gt; $messages]);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Messages\Messages.css</w:t>
      </w:r>
    </w:p>
    <w:p>
      <w:r>
        <w:rPr>
          <w:rFonts w:ascii="Courier New" w:hAnsi="Courier New"/>
          <w:sz w:val="16"/>
        </w:rPr>
        <w:br/>
        <w:br/>
        <w:t>.top-buttons {</w:t>
        <w:br/>
        <w:t xml:space="preserve">  display: flex;</w:t>
        <w:br/>
        <w:t xml:space="preserve">  justify-content: center;</w:t>
        <w:br/>
        <w:t xml:space="preserve">  margin: 20px 0;</w:t>
        <w:br/>
        <w:t xml:space="preserve">  flex-wrap: wrap;</w:t>
        <w:br/>
        <w:t xml:space="preserve">  gap: 10px;</w:t>
        <w:br/>
        <w:t>}</w:t>
        <w:br/>
        <w:br/>
        <w:t>.top-buttons button {</w:t>
        <w:br/>
        <w:t xml:space="preserve">  background: white;</w:t>
        <w:br/>
        <w:t xml:space="preserve">  border: none;</w:t>
        <w:br/>
        <w:t xml:space="preserve">  padding: 10px 22px;</w:t>
        <w:br/>
        <w:t xml:space="preserve">  margin: 0;</w:t>
        <w:br/>
        <w:t xml:space="preserve">  border-radius: var(--radius-md);</w:t>
        <w:br/>
        <w:t xml:space="preserve">  cursor: pointer;</w:t>
        <w:br/>
        <w:t xml:space="preserve">  box-shadow: var(--shadow-sm);</w:t>
        <w:br/>
        <w:t xml:space="preserve">  font-weight: 600;</w:t>
        <w:br/>
        <w:t xml:space="preserve">  color: var(--text-main);</w:t>
        <w:br/>
        <w:t xml:space="preserve">  transition: var(--transition);</w:t>
        <w:br/>
        <w:t xml:space="preserve">  min-width: 120px;</w:t>
        <w:br/>
        <w:t>}</w:t>
        <w:br/>
        <w:br/>
        <w:t>.top-buttons .active {</w:t>
        <w:br/>
        <w:t xml:space="preserve">  background: linear-gradient(to right, #4fc3f7, #81c784);</w:t>
        <w:br/>
        <w:t xml:space="preserve">  color: white;</w:t>
        <w:br/>
        <w:t xml:space="preserve">  box-shadow: var(--shadow-md);</w:t>
        <w:br/>
        <w:t>}</w:t>
        <w:br/>
        <w:br/>
        <w:t>/* Layout */</w:t>
        <w:br/>
        <w:t>.main-container {</w:t>
        <w:br/>
        <w:t xml:space="preserve">  backdrop-filter: blur(8px);</w:t>
        <w:br/>
        <w:t xml:space="preserve">  display: flex;</w:t>
        <w:br/>
        <w:t xml:space="preserve">  height: 75vh;</w:t>
        <w:br/>
        <w:t xml:space="preserve">  margin: 0 5%;</w:t>
        <w:br/>
        <w:t xml:space="preserve">  border-radius: var(--radius-lg);</w:t>
        <w:br/>
        <w:t xml:space="preserve">  overflow: hidden;</w:t>
        <w:br/>
        <w:t xml:space="preserve">  box-shadow: var(--shadow-md);</w:t>
        <w:br/>
        <w:t xml:space="preserve">  background: var(--card-bg);</w:t>
        <w:br/>
        <w:t>}</w:t>
        <w:br/>
        <w:br/>
        <w:t>.sidebar {</w:t>
        <w:br/>
        <w:t xml:space="preserve">  width: 30%;</w:t>
        <w:br/>
        <w:t xml:space="preserve">  padding: 20px;</w:t>
        <w:br/>
        <w:t xml:space="preserve">  overflow-y: auto;</w:t>
        <w:br/>
        <w:t xml:space="preserve">  border-top-left-radius: var(--radius-lg);</w:t>
        <w:br/>
        <w:t xml:space="preserve">  border-bottom-left-radius: var(--radius-lg);</w:t>
        <w:br/>
        <w:t xml:space="preserve">  box-shadow: var(--shadow-md);</w:t>
        <w:br/>
        <w:t xml:space="preserve">  backdrop-filter: blur(8px);</w:t>
        <w:br/>
        <w:t xml:space="preserve">  border-right: none;</w:t>
        <w:br/>
        <w:t>}</w:t>
        <w:br/>
        <w:br/>
        <w:t>.chat-section {</w:t>
        <w:br/>
        <w:t xml:space="preserve">  width: 70%;</w:t>
        <w:br/>
        <w:t xml:space="preserve">  display: flex;</w:t>
        <w:br/>
        <w:t xml:space="preserve">  flex-direction: column;</w:t>
        <w:br/>
        <w:t xml:space="preserve">  justify-content: space-between;</w:t>
        <w:br/>
        <w:t xml:space="preserve">  background: linear-gradient(135deg, #e0f7fa 0%, #d0f8ce 100%);</w:t>
        <w:br/>
        <w:t xml:space="preserve">  backdrop-filter: blur(10px);</w:t>
        <w:br/>
        <w:t>}</w:t>
        <w:br/>
        <w:br/>
        <w:t>.chat-header {</w:t>
        <w:br/>
        <w:t xml:space="preserve">  background: linear-gradient(to right, #4fc3f7, #81c784);</w:t>
        <w:br/>
        <w:t xml:space="preserve">  padding: 20px;</w:t>
        <w:br/>
        <w:t xml:space="preserve">  color: white;</w:t>
        <w:br/>
        <w:t xml:space="preserve">  font-weight: 600;</w:t>
        <w:br/>
        <w:t xml:space="preserve">  font-size: 1.1rem;</w:t>
        <w:br/>
        <w:t xml:space="preserve">  border-top-right-radius: var(--radius-lg);</w:t>
        <w:br/>
        <w:t xml:space="preserve">  box-shadow: var(--shadow-md);</w:t>
        <w:br/>
        <w:t>}</w:t>
        <w:br/>
        <w:br/>
        <w:t>.chat-body {</w:t>
        <w:br/>
        <w:t xml:space="preserve">  flex-grow: 1;</w:t>
        <w:br/>
        <w:t xml:space="preserve">  padding: 20px;</w:t>
        <w:br/>
        <w:t xml:space="preserve">  overflow-y: auto;</w:t>
        <w:br/>
        <w:t xml:space="preserve">  display: flex;</w:t>
        <w:br/>
        <w:t xml:space="preserve">  flex-direction: column;</w:t>
        <w:br/>
        <w:t>}</w:t>
        <w:br/>
        <w:br/>
        <w:t>.message {</w:t>
        <w:br/>
        <w:t xml:space="preserve">  max-width: 65%;</w:t>
        <w:br/>
        <w:t xml:space="preserve">  padding: 12px 18px;</w:t>
        <w:br/>
        <w:t xml:space="preserve">  border-radius: var(--radius-lg);</w:t>
        <w:br/>
        <w:t xml:space="preserve">  margin-bottom: 12px;</w:t>
        <w:br/>
        <w:t xml:space="preserve">  font-size: 1rem;</w:t>
        <w:br/>
        <w:t xml:space="preserve">  box-shadow: var(--shadow-sm);</w:t>
        <w:br/>
        <w:t xml:space="preserve">  background: linear-gradient(to right, #4fc3f7, #1e90ff);</w:t>
        <w:br/>
        <w:t xml:space="preserve">  color: white;</w:t>
        <w:br/>
        <w:t xml:space="preserve">  align-self: flex-start;</w:t>
        <w:br/>
        <w:t xml:space="preserve">  backdrop-filter: blur(8px);</w:t>
        <w:br/>
        <w:t xml:space="preserve">  transition: var(--transition);</w:t>
        <w:br/>
        <w:t xml:space="preserve">  word-wrap: break-word;</w:t>
        <w:br/>
        <w:t xml:space="preserve">  overflow-wrap: break-word;</w:t>
        <w:br/>
        <w:t>}</w:t>
        <w:br/>
        <w:br/>
        <w:t>.message.right {</w:t>
        <w:br/>
        <w:t xml:space="preserve">  background: linear-gradient(to right, #34d399, #22c55e);</w:t>
        <w:br/>
        <w:t xml:space="preserve">  color: white;</w:t>
        <w:br/>
        <w:t xml:space="preserve">  align-self: flex-end;</w:t>
        <w:br/>
        <w:t xml:space="preserve">  text-align: right;</w:t>
        <w:br/>
        <w:t>}</w:t>
        <w:br/>
        <w:br/>
        <w:t>.message:hover {</w:t>
        <w:br/>
        <w:t xml:space="preserve">  transform: translateY(-3px);</w:t>
        <w:br/>
        <w:t xml:space="preserve">  box-shadow: var(--shadow-md);</w:t>
        <w:br/>
        <w:t xml:space="preserve">  opacity: 0.95;</w:t>
        <w:br/>
        <w:t>}</w:t>
        <w:br/>
        <w:br/>
        <w:t>.chat-input {</w:t>
        <w:br/>
        <w:t xml:space="preserve">  display: flex;</w:t>
        <w:br/>
        <w:t xml:space="preserve">  padding: 14px 20px;</w:t>
        <w:br/>
        <w:t xml:space="preserve">  border-top: 1px solid #ccc;</w:t>
        <w:br/>
        <w:t xml:space="preserve">  background: linear-gradient(to right, #e0f7fa, #d0f8ce);</w:t>
        <w:br/>
        <w:t xml:space="preserve">  backdrop-filter: blur(10px);</w:t>
        <w:br/>
        <w:t xml:space="preserve">  box-shadow: var(--shadow-sm);</w:t>
        <w:br/>
        <w:t xml:space="preserve">  border-bottom-left-radius: var(--radius-lg);</w:t>
        <w:br/>
        <w:t xml:space="preserve">  border-bottom-right-radius: var(--radius-lg);</w:t>
        <w:br/>
        <w:t xml:space="preserve">  box-shadow: 0 8px 16px rgba(30, 144, 255, 0.1);</w:t>
        <w:br/>
        <w:t xml:space="preserve">  flex-wrap: wrap;</w:t>
        <w:br/>
        <w:t xml:space="preserve">  gap: 10px;</w:t>
        <w:br/>
        <w:t>}</w:t>
        <w:br/>
        <w:br/>
        <w:t>.chat-input input {</w:t>
        <w:br/>
        <w:t xml:space="preserve">  flex: 1;</w:t>
        <w:br/>
        <w:t xml:space="preserve">  padding: 12px 16px;</w:t>
        <w:br/>
        <w:t xml:space="preserve">  border-radius: var(--radius-md);</w:t>
        <w:br/>
        <w:t xml:space="preserve">  border: none;</w:t>
        <w:br/>
        <w:t xml:space="preserve">  font-size: 1rem;</w:t>
        <w:br/>
        <w:t xml:space="preserve">  margin-right: 10px;</w:t>
        <w:br/>
        <w:t xml:space="preserve">  box-shadow: var(--shadow-sm);</w:t>
        <w:br/>
        <w:t xml:space="preserve">  background: linear-gradient(to right, #ccf1ff, #c5f2d3);</w:t>
        <w:br/>
        <w:t xml:space="preserve">  color: var(--text-main);</w:t>
        <w:br/>
        <w:t xml:space="preserve">  outline: none;</w:t>
        <w:br/>
        <w:t xml:space="preserve">  min-width: 150px;</w:t>
        <w:br/>
        <w:t>}</w:t>
        <w:br/>
        <w:br/>
        <w:t>.chat-input button {</w:t>
        <w:br/>
        <w:t xml:space="preserve">  background: linear-gradient(to right, var(--primary), var(--secondary));</w:t>
        <w:br/>
        <w:t xml:space="preserve">  color: white;</w:t>
        <w:br/>
        <w:t xml:space="preserve">  border: none;</w:t>
        <w:br/>
        <w:t xml:space="preserve">  padding: 10px 18px;</w:t>
        <w:br/>
        <w:t xml:space="preserve">  border-radius: var(--radius-md);</w:t>
        <w:br/>
        <w:t xml:space="preserve">  font-weight: 600;</w:t>
        <w:br/>
        <w:t xml:space="preserve">  cursor: pointer;</w:t>
        <w:br/>
        <w:t xml:space="preserve">  transition: var(--transition);</w:t>
        <w:br/>
        <w:t xml:space="preserve">  box-shadow: var(--shadow-md);</w:t>
        <w:br/>
        <w:t xml:space="preserve">  white-space: nowrap;</w:t>
        <w:br/>
        <w:t>}</w:t>
        <w:br/>
        <w:br/>
        <w:t>.chat-input input::placeholder {</w:t>
        <w:br/>
        <w:t xml:space="preserve">  color: #475569;</w:t>
        <w:br/>
        <w:t xml:space="preserve">  opacity: 1;</w:t>
        <w:br/>
        <w:t>}</w:t>
        <w:br/>
        <w:br/>
        <w:t>.chat-input button:hover {</w:t>
        <w:br/>
        <w:t xml:space="preserve">  background: linear-gradient(to right, var(--primary), var(--secondary));</w:t>
        <w:br/>
        <w:t xml:space="preserve">  transform: scale(1.05);</w:t>
        <w:br/>
        <w:t xml:space="preserve">  opacity: 0.9;</w:t>
        <w:br/>
        <w:t>}</w:t>
        <w:br/>
        <w:br/>
        <w:t>.user-entry {</w:t>
        <w:br/>
        <w:t xml:space="preserve">  background: white;</w:t>
        <w:br/>
        <w:t xml:space="preserve">  padding: 14px 18px;</w:t>
        <w:br/>
        <w:t xml:space="preserve">  margin-bottom: 12px;</w:t>
        <w:br/>
        <w:t xml:space="preserve">  border-radius: var(--radius-md);</w:t>
        <w:br/>
        <w:t xml:space="preserve">  cursor: pointer;</w:t>
        <w:br/>
        <w:t xml:space="preserve">  box-shadow: var(--shadow-sm);</w:t>
        <w:br/>
        <w:t xml:space="preserve">  transition: var(--transition);</w:t>
        <w:br/>
        <w:t xml:space="preserve">  position: relative;</w:t>
        <w:br/>
        <w:t xml:space="preserve">  word-wrap: break-word;</w:t>
        <w:br/>
        <w:t>}</w:t>
        <w:br/>
        <w:br/>
        <w:t>.user-entry:hover {</w:t>
        <w:br/>
        <w:t xml:space="preserve">  background: linear-gradient(to right, #bae6fd, #bbf7d0);</w:t>
        <w:br/>
        <w:t xml:space="preserve">  color: var(--text-main);</w:t>
        <w:br/>
        <w:t xml:space="preserve">  transform: scale(1.02);</w:t>
        <w:br/>
        <w:t xml:space="preserve">  box-shadow: var(--shadow-md);</w:t>
        <w:br/>
        <w:t>}</w:t>
        <w:br/>
        <w:br/>
        <w:t>.user-entry.active {</w:t>
        <w:br/>
        <w:t xml:space="preserve">  background: linear-gradient(to right, #4fc3f7, #81c784);</w:t>
        <w:br/>
        <w:t xml:space="preserve">  color: white;</w:t>
        <w:br/>
        <w:t xml:space="preserve">  font-weight: 600;</w:t>
        <w:br/>
        <w:t xml:space="preserve">  box-shadow: 0 4px 12px rgba(30, 144, 255, 0.15);</w:t>
        <w:br/>
        <w:t>}</w:t>
        <w:br/>
        <w:br/>
        <w:br/>
        <w:br/>
        <w:t>.my-freinds-title {</w:t>
        <w:br/>
        <w:t xml:space="preserve">  font-size: 20px;</w:t>
        <w:br/>
        <w:t xml:space="preserve">  text-align: center;</w:t>
        <w:br/>
        <w:t xml:space="preserve">  font-weight: 700;</w:t>
        <w:br/>
        <w:t xml:space="preserve">  margin-right: 1000px;</w:t>
        <w:br/>
        <w:t xml:space="preserve">  background: linear-gradient(to right, #000000, #000000);</w:t>
        <w:br/>
        <w:t xml:space="preserve">  -webkit-background-clip: text;</w:t>
        <w:br/>
        <w:t xml:space="preserve">  -webkit-text-fill-color: transparent;</w:t>
        <w:br/>
        <w:t xml:space="preserve">  text-shadow: 2px 2px 8px rgba(0, 0, 0, 0.05);</w:t>
        <w:br/>
        <w:t xml:space="preserve">  font-family: 'Outfit', sans-serif;</w:t>
        <w:br/>
        <w:t xml:space="preserve">  letter-spacing: 0.5px;</w:t>
        <w:br/>
        <w:t>}</w:t>
        <w:br/>
        <w:br/>
        <w:br/>
        <w:br/>
        <w:br/>
        <w:br/>
        <w:br/>
        <w:t>/* Friends Section */</w:t>
        <w:br/>
        <w:t>.friends-section {</w:t>
        <w:br/>
        <w:t xml:space="preserve">  display: flex;</w:t>
        <w:br/>
        <w:t xml:space="preserve">  flex-wrap: wrap;</w:t>
        <w:br/>
        <w:t xml:space="preserve">  gap: 20px;</w:t>
        <w:br/>
        <w:t xml:space="preserve">  margin: 0 5%;</w:t>
        <w:br/>
        <w:t xml:space="preserve">  padding: 25px;</w:t>
        <w:br/>
        <w:t xml:space="preserve">  background: linear-gradient(135deg, #e0f7fa, #d0f8ce);</w:t>
        <w:br/>
        <w:t xml:space="preserve">  border-radius: var(--radius-lg);</w:t>
        <w:br/>
        <w:t xml:space="preserve">  box-shadow: var(--shadow-md);</w:t>
        <w:br/>
        <w:t xml:space="preserve">  justify-content: center;</w:t>
        <w:br/>
        <w:t xml:space="preserve">  backdrop-filter: blur(8px);</w:t>
        <w:br/>
        <w:t>}</w:t>
        <w:br/>
        <w:br/>
        <w:t>.friend-card {</w:t>
        <w:br/>
        <w:t xml:space="preserve">  width: 160px;</w:t>
        <w:br/>
        <w:t xml:space="preserve">  text-align: center;</w:t>
        <w:br/>
        <w:t xml:space="preserve">  background: rgba(255, 255, 255, 0.85);</w:t>
        <w:br/>
        <w:t xml:space="preserve">  border-radius: var(--radius-md);</w:t>
        <w:br/>
        <w:t xml:space="preserve">  padding: 16px;</w:t>
        <w:br/>
        <w:t xml:space="preserve">  box-shadow: var(--shadow-sm);</w:t>
        <w:br/>
        <w:t xml:space="preserve">  transition: var(--transition);</w:t>
        <w:br/>
        <w:t xml:space="preserve">  cursor: pointer;</w:t>
        <w:br/>
        <w:t xml:space="preserve">  backdrop-filter: blur(6px);</w:t>
        <w:br/>
        <w:t>}</w:t>
        <w:br/>
        <w:br/>
        <w:t>.friend-card img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margin-bottom: 10px;</w:t>
        <w:br/>
        <w:t xml:space="preserve">  object-fit: cover;</w:t>
        <w:br/>
        <w:t xml:space="preserve">  box-shadow: var(--shadow-sm);</w:t>
        <w:br/>
        <w:t>}</w:t>
        <w:br/>
        <w:br/>
        <w:t>.friend-search {</w:t>
        <w:br/>
        <w:t xml:space="preserve">  display: flex;</w:t>
        <w:br/>
        <w:t xml:space="preserve">  justify-content: center;</w:t>
        <w:br/>
        <w:t xml:space="preserve">  margin: 20px 0;</w:t>
        <w:br/>
        <w:t xml:space="preserve">  padding: 0 5%;</w:t>
        <w:br/>
        <w:t>}</w:t>
        <w:br/>
        <w:br/>
        <w:br/>
        <w:t>.my-friends-title {</w:t>
        <w:br/>
        <w:t xml:space="preserve">  font-size: 20px;</w:t>
        <w:br/>
        <w:t xml:space="preserve">  text-align: center;</w:t>
        <w:br/>
        <w:t xml:space="preserve">  font-weight: 700;</w:t>
        <w:br/>
        <w:t xml:space="preserve">  margin-right: 1000px;</w:t>
        <w:br/>
        <w:t xml:space="preserve">  background: linear-gradient(to right, #000000, #000000);</w:t>
        <w:br/>
        <w:t xml:space="preserve">  -webkit-background-clip: text;</w:t>
        <w:br/>
        <w:t xml:space="preserve">  -webkit-text-fill-color: transparent;</w:t>
        <w:br/>
        <w:t xml:space="preserve">  text-shadow: 2px 2px 8px rgba(0, 0, 0, 0.05);</w:t>
        <w:br/>
        <w:t xml:space="preserve">  font-family: 'Outfit', sans-serif;</w:t>
        <w:br/>
        <w:t xml:space="preserve">  letter-spacing: 0.5px;</w:t>
        <w:br/>
        <w:t>}</w:t>
        <w:br/>
        <w:br/>
        <w:br/>
        <w:t>/* Friends Table Style */</w:t>
        <w:br/>
        <w:t>.friends-table {</w:t>
        <w:br/>
        <w:t xml:space="preserve">  display: flex;</w:t>
        <w:br/>
        <w:t xml:space="preserve">  flex-direction: column;</w:t>
        <w:br/>
        <w:t xml:space="preserve">  gap: 16px;</w:t>
        <w:br/>
        <w:t xml:space="preserve">  padding: 0 5% 40px 5%;</w:t>
        <w:br/>
        <w:t>}</w:t>
        <w:br/>
        <w:br/>
        <w:t>.friend-row {</w:t>
        <w:br/>
        <w:t xml:space="preserve">  display: flex;</w:t>
        <w:br/>
        <w:t xml:space="preserve">  align-items: center;</w:t>
        <w:br/>
        <w:t xml:space="preserve">  justify-content: space-between;</w:t>
        <w:br/>
        <w:t xml:space="preserve">  background: rgba(255, 255, 255, 0.85);</w:t>
        <w:br/>
        <w:t xml:space="preserve">  border-radius: var(--radius-md);</w:t>
        <w:br/>
        <w:t xml:space="preserve">  padding: 14px 20px;</w:t>
        <w:br/>
        <w:t xml:space="preserve">  box-shadow: var(--shadow-sm);</w:t>
        <w:br/>
        <w:t xml:space="preserve">  backdrop-filter: blur(6px);</w:t>
        <w:br/>
        <w:t xml:space="preserve">  transition: var(--transition);</w:t>
        <w:br/>
        <w:t xml:space="preserve">  flex-wrap: wrap;</w:t>
        <w:br/>
        <w:t xml:space="preserve">  gap: 10px;</w:t>
        <w:br/>
        <w:t>}</w:t>
        <w:br/>
        <w:br/>
        <w:t>.friend-row:hover {</w:t>
        <w:br/>
        <w:t xml:space="preserve">  box-shadow: var(--shadow-md);</w:t>
        <w:br/>
        <w:t xml:space="preserve">  transform: scale(1.01);</w:t>
        <w:br/>
        <w:t>}</w:t>
        <w:br/>
        <w:br/>
        <w:t>.friend-img {</w:t>
        <w:br/>
        <w:t xml:space="preserve">  border-radius: 50%;</w:t>
        <w:br/>
        <w:t xml:space="preserve">  width: 50px;</w:t>
        <w:br/>
        <w:t xml:space="preserve">  height: 50px;</w:t>
        <w:br/>
        <w:t xml:space="preserve">  object-fit: cover;</w:t>
        <w:br/>
        <w:t xml:space="preserve">  margin-right: 16px;</w:t>
        <w:br/>
        <w:t xml:space="preserve">  box-shadow: var(--shadow-sm);</w:t>
        <w:br/>
        <w:t xml:space="preserve">  flex-shrink: 0;</w:t>
        <w:br/>
        <w:t>}</w:t>
        <w:br/>
        <w:br/>
        <w:t>.friend-name {</w:t>
        <w:br/>
        <w:t xml:space="preserve">  flex: 1;</w:t>
        <w:br/>
        <w:t xml:space="preserve">  font-weight: 600;</w:t>
        <w:br/>
        <w:t xml:space="preserve">  font-size: 1.1rem;</w:t>
        <w:br/>
        <w:t xml:space="preserve">  color: var(--text-main);</w:t>
        <w:br/>
        <w:t xml:space="preserve">  min-width: 120px;</w:t>
        <w:br/>
        <w:t>}</w:t>
        <w:br/>
        <w:br/>
        <w:t>.friend-actions {</w:t>
        <w:br/>
        <w:t xml:space="preserve">  display: flex;</w:t>
        <w:br/>
        <w:t xml:space="preserve">  flex-wrap: wrap;</w:t>
        <w:br/>
        <w:t xml:space="preserve">  gap: 10px;</w:t>
        <w:br/>
        <w:t>}</w:t>
        <w:br/>
        <w:br/>
        <w:t>.friend-actions button {</w:t>
        <w:br/>
        <w:t xml:space="preserve">  padding: 8px 14px;</w:t>
        <w:br/>
        <w:t xml:space="preserve">  border: none;</w:t>
        <w:br/>
        <w:t xml:space="preserve">  border-radius: var(--radius-sm);</w:t>
        <w:br/>
        <w:t xml:space="preserve">  cursor: pointer;</w:t>
        <w:br/>
        <w:t xml:space="preserve">  font-weight: 500;</w:t>
        <w:br/>
        <w:t xml:space="preserve">  color: white;</w:t>
        <w:br/>
        <w:t xml:space="preserve">  background: linear-gradient(to right, #4fc3f7, #1e90ff);</w:t>
        <w:br/>
        <w:t xml:space="preserve">  box-shadow: var(--shadow-sm);</w:t>
        <w:br/>
        <w:t xml:space="preserve">  transition: var(--transition);</w:t>
        <w:br/>
        <w:t xml:space="preserve">  white-space: nowrap;</w:t>
        <w:br/>
        <w:t>}</w:t>
        <w:br/>
        <w:br/>
        <w:t>.friend-actions button:hover {</w:t>
        <w:br/>
        <w:t xml:space="preserve">  opacity: 0.9;</w:t>
        <w:br/>
        <w:t>}</w:t>
        <w:br/>
        <w:br/>
        <w:t>/* Responsive Media Queries */</w:t>
        <w:br/>
        <w:t>@media (max-width: 1200px) {</w:t>
        <w:br/>
        <w:t xml:space="preserve">  .main-container {</w:t>
        <w:br/>
        <w:t xml:space="preserve">    margin: 0 3%;</w:t>
        <w:br/>
        <w:t xml:space="preserve">  }</w:t>
        <w:br/>
        <w:t xml:space="preserve">  </w:t>
        <w:br/>
        <w:t xml:space="preserve">  .friends-section, </w:t>
        <w:br/>
        <w:t xml:space="preserve">  .friends-table {</w:t>
        <w:br/>
        <w:t xml:space="preserve">    padding: 20px 3%;</w:t>
        <w:br/>
        <w:t xml:space="preserve">    margin: 0 3%;</w:t>
        <w:br/>
        <w:t xml:space="preserve">  }</w:t>
        <w:br/>
        <w:t xml:space="preserve">  </w:t>
        <w:br/>
        <w:t xml:space="preserve">  .friend-card {</w:t>
        <w:br/>
        <w:t xml:space="preserve">    width: 140px;</w:t>
        <w:br/>
        <w:t xml:space="preserve">  }</w:t>
        <w:br/>
        <w:t>}</w:t>
        <w:br/>
        <w:br/>
        <w:t>@media (max-width: 992px) {</w:t>
        <w:br/>
        <w:t xml:space="preserve">  .sidebar {</w:t>
        <w:br/>
        <w:t xml:space="preserve">    width: 40%;</w:t>
        <w:br/>
        <w:t xml:space="preserve">  }</w:t>
        <w:br/>
        <w:t xml:space="preserve">  </w:t>
        <w:br/>
        <w:t xml:space="preserve">  .chat-section {</w:t>
        <w:br/>
        <w:t xml:space="preserve">    width: 60%;</w:t>
        <w:br/>
        <w:t xml:space="preserve">  }</w:t>
        <w:br/>
        <w:t xml:space="preserve">  </w:t>
        <w:br/>
        <w:t xml:space="preserve">  .message {</w:t>
        <w:br/>
        <w:t xml:space="preserve">    max-width: 75%;</w:t>
        <w:br/>
        <w:t xml:space="preserve">  }</w:t>
        <w:br/>
        <w:t xml:space="preserve">  </w:t>
        <w:br/>
        <w:t xml:space="preserve">  .friend-card {</w:t>
        <w:br/>
        <w:t xml:space="preserve">    width: 130px;</w:t>
        <w:br/>
        <w:t xml:space="preserve">    padding: 12px;</w:t>
        <w:br/>
        <w:t xml:space="preserve">  }</w:t>
        <w:br/>
        <w:t>}</w:t>
        <w:br/>
        <w:br/>
        <w:t>@media (max-width: 768px) {</w:t>
        <w:br/>
        <w:t xml:space="preserve">  .navbar,</w:t>
        <w:br/>
        <w:t xml:space="preserve">  .fresh-navbar {</w:t>
        <w:br/>
        <w:t xml:space="preserve">    padding: 14px 20px;</w:t>
        <w:br/>
        <w:t xml:space="preserve">    justify-content: center;</w:t>
        <w:br/>
        <w:t xml:space="preserve">  }</w:t>
        <w:br/>
        <w:t xml:space="preserve">  </w:t>
        <w:br/>
        <w:t xml:space="preserve">  .logo {</w:t>
        <w:br/>
        <w:t xml:space="preserve">    margin-right: 0;</w:t>
        <w:br/>
        <w:t xml:space="preserve">    margin-bottom: 10px;</w:t>
        <w:br/>
        <w:t xml:space="preserve">    width: 100%;</w:t>
        <w:br/>
        <w:t xml:space="preserve">    text-align: center;</w:t>
        <w:br/>
        <w:t xml:space="preserve">  }</w:t>
        <w:br/>
        <w:t xml:space="preserve">  </w:t>
        <w:br/>
        <w:t xml:space="preserve">  .main-container {</w:t>
        <w:br/>
        <w:t xml:space="preserve">    flex-direction: column;</w:t>
        <w:br/>
        <w:t xml:space="preserve">    height: auto;</w:t>
        <w:br/>
        <w:t xml:space="preserve">    margin: 0 20px 20px;</w:t>
        <w:br/>
        <w:t xml:space="preserve">  }</w:t>
        <w:br/>
        <w:t xml:space="preserve">  </w:t>
        <w:br/>
        <w:t xml:space="preserve">  .sidebar, </w:t>
        <w:br/>
        <w:t xml:space="preserve">  .chat-section {</w:t>
        <w:br/>
        <w:t xml:space="preserve">    width: 100%;</w:t>
        <w:br/>
        <w:t xml:space="preserve">    border-radius: 0;</w:t>
        <w:br/>
        <w:t xml:space="preserve">  }</w:t>
        <w:br/>
        <w:t xml:space="preserve">  </w:t>
        <w:br/>
        <w:t xml:space="preserve">  .sidebar {</w:t>
        <w:br/>
        <w:t xml:space="preserve">    border-top-left-radius: var(--radius-lg);</w:t>
        <w:br/>
        <w:t xml:space="preserve">    border-top-right-radius: var(--radius-lg);</w:t>
        <w:br/>
        <w:t xml:space="preserve">    max-height: 300px;</w:t>
        <w:br/>
        <w:t xml:space="preserve">  }</w:t>
        <w:br/>
        <w:t xml:space="preserve">  </w:t>
        <w:br/>
        <w:t xml:space="preserve">  .chat-section {</w:t>
        <w:br/>
        <w:t xml:space="preserve">    border-bottom-left-radius: var(--radius-lg);</w:t>
        <w:br/>
        <w:t xml:space="preserve">    border-bottom-right-radius: var(--radius-lg);</w:t>
        <w:br/>
        <w:t xml:space="preserve">  }</w:t>
        <w:br/>
        <w:t xml:space="preserve">  </w:t>
        <w:br/>
        <w:t xml:space="preserve">  .chat-header {</w:t>
        <w:br/>
        <w:t xml:space="preserve">    border-radius: 0;</w:t>
        <w:br/>
        <w:t xml:space="preserve">  }</w:t>
        <w:br/>
        <w:t xml:space="preserve">  </w:t>
        <w:br/>
        <w:t xml:space="preserve">  .message {</w:t>
        <w:br/>
        <w:t xml:space="preserve">    max-width: 85%;</w:t>
        <w:br/>
        <w:t xml:space="preserve">  }</w:t>
        <w:br/>
        <w:t xml:space="preserve">  </w:t>
        <w:br/>
        <w:t xml:space="preserve">  .friends-section {</w:t>
        <w:br/>
        <w:t xml:space="preserve">    margin: 20px;</w:t>
        <w:br/>
        <w:t xml:space="preserve">  }</w:t>
        <w:br/>
        <w:t xml:space="preserve">  </w:t>
        <w:br/>
        <w:t xml:space="preserve">  .friend-card {</w:t>
        <w:br/>
        <w:t xml:space="preserve">    width: calc(50% - 20px);</w:t>
        <w:br/>
        <w:t xml:space="preserve">    min-width: 120px;</w:t>
        <w:br/>
        <w:t xml:space="preserve">  }</w:t>
        <w:br/>
        <w:t xml:space="preserve">  </w:t>
        <w:br/>
        <w:t xml:space="preserve">  .friend-row {</w:t>
        <w:br/>
        <w:t xml:space="preserve">    padding: 12px 15px;</w:t>
        <w:br/>
        <w:t xml:space="preserve">  }</w:t>
        <w:br/>
        <w:t xml:space="preserve">  </w:t>
        <w:br/>
        <w:t xml:space="preserve">  .friend-name {</w:t>
        <w:br/>
        <w:t xml:space="preserve">    font-size: 1rem;</w:t>
        <w:br/>
        <w:t xml:space="preserve">  }</w:t>
        <w:br/>
        <w:t xml:space="preserve">  </w:t>
        <w:br/>
        <w:t xml:space="preserve">  .friend-actions button {</w:t>
        <w:br/>
        <w:t xml:space="preserve">    padding: 6px 12px;</w:t>
        <w:br/>
        <w:t xml:space="preserve">    font-size: 0.9rem;</w:t>
        <w:br/>
        <w:t xml:space="preserve">  }</w:t>
        <w:br/>
        <w:t>}</w:t>
        <w:br/>
        <w:br/>
        <w:t>@media (max-width: 576px) {</w:t>
        <w:br/>
        <w:t xml:space="preserve">  .nav-links {</w:t>
        <w:br/>
        <w:t xml:space="preserve">    gap: 8px;</w:t>
        <w:br/>
        <w:t xml:space="preserve">    width: 100%;</w:t>
        <w:br/>
        <w:t xml:space="preserve">    justify-content: center;</w:t>
        <w:br/>
        <w:t xml:space="preserve">  }</w:t>
        <w:br/>
        <w:t xml:space="preserve">  </w:t>
        <w:br/>
        <w:t xml:space="preserve">  .nav-links li a {</w:t>
        <w:br/>
        <w:t xml:space="preserve">    padding: 8px 14px;</w:t>
        <w:br/>
        <w:t xml:space="preserve">    font-size: 0.9rem;</w:t>
        <w:br/>
        <w:t xml:space="preserve">  }</w:t>
        <w:br/>
        <w:t xml:space="preserve">  </w:t>
        <w:br/>
        <w:t xml:space="preserve">  .main-container {</w:t>
        <w:br/>
        <w:t xml:space="preserve">    margin: 0 10px 20px;</w:t>
        <w:br/>
        <w:t xml:space="preserve">  }</w:t>
        <w:br/>
        <w:t xml:space="preserve">  </w:t>
        <w:br/>
        <w:t xml:space="preserve">  .chat-input {</w:t>
        <w:br/>
        <w:t xml:space="preserve">    padding: 10px 15px;</w:t>
        <w:br/>
        <w:t xml:space="preserve">  }</w:t>
        <w:br/>
        <w:t xml:space="preserve">  </w:t>
        <w:br/>
        <w:t xml:space="preserve">  .chat-input input {</w:t>
        <w:br/>
        <w:t xml:space="preserve">    padding: 10px;</w:t>
        <w:br/>
        <w:t xml:space="preserve">    margin-right: 0;</w:t>
        <w:br/>
        <w:t xml:space="preserve">    width: 100%;</w:t>
        <w:br/>
        <w:t xml:space="preserve">  }</w:t>
        <w:br/>
        <w:t xml:space="preserve">  </w:t>
        <w:br/>
        <w:t xml:space="preserve">  .chat-input button {</w:t>
        <w:br/>
        <w:t xml:space="preserve">    width: 100%;</w:t>
        <w:br/>
        <w:t xml:space="preserve">    margin-top: 10px;</w:t>
        <w:br/>
        <w:t xml:space="preserve">  }</w:t>
        <w:br/>
        <w:t xml:space="preserve">  </w:t>
        <w:br/>
        <w:t xml:space="preserve">  .message {</w:t>
        <w:br/>
        <w:t xml:space="preserve">    max-width: 90%;</w:t>
        <w:br/>
        <w:t xml:space="preserve">    font-size: 0.95rem;</w:t>
        <w:br/>
        <w:t xml:space="preserve">  }</w:t>
        <w:br/>
        <w:t xml:space="preserve">  </w:t>
        <w:br/>
        <w:t xml:space="preserve">  .friend-card {</w:t>
        <w:br/>
        <w:t xml:space="preserve">    width: 100%;</w:t>
        <w:br/>
        <w:t xml:space="preserve">  }</w:t>
        <w:br/>
        <w:t xml:space="preserve">  </w:t>
        <w:br/>
        <w:t xml:space="preserve">  .friend-img {</w:t>
        <w:br/>
        <w:t xml:space="preserve">    width: 40px;</w:t>
        <w:br/>
        <w:t xml:space="preserve">    height: 40px;</w:t>
        <w:br/>
        <w:t xml:space="preserve">    margin-right: 10px;</w:t>
        <w:br/>
        <w:t xml:space="preserve">  }</w:t>
        <w:br/>
        <w:t xml:space="preserve">  </w:t>
        <w:br/>
        <w:t xml:space="preserve">  .friend-row {</w:t>
        <w:br/>
        <w:t xml:space="preserve">    justify-content: center;</w:t>
        <w:br/>
        <w:t xml:space="preserve">    text-align: center;</w:t>
        <w:br/>
        <w:t xml:space="preserve">  }</w:t>
        <w:br/>
        <w:t xml:space="preserve">  </w:t>
        <w:br/>
        <w:t xml:space="preserve">  .friend-name {</w:t>
        <w:br/>
        <w:t xml:space="preserve">    width: 100%;</w:t>
        <w:br/>
        <w:t xml:space="preserve">    text-align: center;</w:t>
        <w:br/>
        <w:t xml:space="preserve">    margin: 8px 0;</w:t>
        <w:br/>
        <w:t xml:space="preserve">  }</w:t>
        <w:br/>
        <w:t xml:space="preserve">  </w:t>
        <w:br/>
        <w:t xml:space="preserve">  .friend-actions {</w:t>
        <w:br/>
        <w:t xml:space="preserve">    width: 100%;</w:t>
        <w:br/>
        <w:t xml:space="preserve">    justify-content: center;</w:t>
        <w:br/>
        <w:t xml:space="preserve">  }</w:t>
        <w:br/>
        <w:t>}</w:t>
        <w:br/>
        <w:br/>
        <w:t>@media (max-width: 375px) {</w:t>
        <w:br/>
        <w:t xml:space="preserve">  .navbar,</w:t>
        <w:br/>
        <w:t xml:space="preserve">  .fresh-navbar {</w:t>
        <w:br/>
        <w:t xml:space="preserve">    padding: 10px;</w:t>
        <w:br/>
        <w:t xml:space="preserve">  }</w:t>
        <w:br/>
        <w:t xml:space="preserve">  </w:t>
        <w:br/>
        <w:t xml:space="preserve">  .top-buttons button {</w:t>
        <w:br/>
        <w:t xml:space="preserve">    width: 100%;</w:t>
        <w:br/>
        <w:t xml:space="preserve">  }</w:t>
        <w:br/>
        <w:t xml:space="preserve">  </w:t>
        <w:br/>
        <w:t xml:space="preserve">  .search-box {</w:t>
        <w:br/>
        <w:t xml:space="preserve">    padding: 8px 12px;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Messages\Messages.html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&lt;title&gt;Messages | Book&amp;Play&lt;/title&gt;</w:t>
        <w:br/>
        <w:t xml:space="preserve">  &lt;link rel="stylesheet" href="Messages.css"&gt;</w:t>
        <w:br/>
        <w:t xml:space="preserve">  &lt;link href="https://fonts.googleapis.com/css2?family=Outfit:wght@400;600&amp;display=swap" rel="stylesheet"&gt;</w:t>
        <w:br/>
        <w:t>&lt;/head&gt;</w:t>
        <w:br/>
        <w:t>&lt;body&gt;</w:t>
        <w:br/>
        <w:br/>
        <w:br/>
        <w:t>&lt;div&gt;</w:t>
        <w:br/>
        <w:t xml:space="preserve">  &lt;h1 class="my-friends-title"&gt;My Friends :&lt;/h1&gt;</w:t>
        <w:br/>
        <w:t>&lt;/div&gt;</w:t>
        <w:br/>
        <w:br/>
        <w:t>&lt;div class="main-container" id="chatSection"&gt;</w:t>
        <w:br/>
        <w:t xml:space="preserve">  &lt;!-- Sidebar --&gt;</w:t>
        <w:br/>
        <w:t xml:space="preserve">  &lt;div class="sidebar" id="sidebar"&gt;</w:t>
        <w:br/>
        <w:t xml:space="preserve">   </w:t>
        <w:br/>
        <w:t xml:space="preserve">  &lt;/div&gt;</w:t>
        <w:br/>
        <w:br/>
        <w:t xml:space="preserve">  &lt;!-- Chat Area --&gt;</w:t>
        <w:br/>
        <w:t xml:space="preserve">  &lt;div class="chat-section"&gt;</w:t>
        <w:br/>
        <w:t xml:space="preserve">    &lt;div class="chat-header" id="chatHeader"&gt;</w:t>
        <w:br/>
        <w:t xml:space="preserve">      Select a user</w:t>
        <w:br/>
        <w:t xml:space="preserve">    &lt;/div&gt;</w:t>
        <w:br/>
        <w:t xml:space="preserve">    &lt;div class="chat-body" id="chatBody"&gt;</w:t>
        <w:br/>
        <w:t xml:space="preserve">      &lt;p class="message left" style="display: none;"&gt;&lt;/p&gt;</w:t>
        <w:br/>
        <w:t xml:space="preserve">      &lt;p class="message right" style="display: none;"&gt;&lt;/p&gt;</w:t>
        <w:br/>
        <w:t xml:space="preserve">    &lt;/div&gt;</w:t>
        <w:br/>
        <w:t xml:space="preserve">   &lt;div class="chat-input"&gt;</w:t>
        <w:br/>
        <w:t xml:space="preserve">  &lt;input type="text" id="messageInput" placeholder="Type a message..."&gt;</w:t>
        <w:br/>
        <w:t xml:space="preserve">  &lt;button id="sendButton"&gt;Send&lt;/button&gt;</w:t>
        <w:br/>
        <w:t>&lt;/div&gt;</w:t>
        <w:br/>
        <w:t xml:space="preserve">  &lt;/div&gt;</w:t>
        <w:br/>
        <w:t>&lt;/div&gt;</w:t>
        <w:br/>
        <w:br/>
        <w:t>&lt;script&gt;</w:t>
        <w:br/>
        <w:t xml:space="preserve">  const sessionUsername = "&lt;?php echo $_SESSION['user_id']; ?&gt;";</w:t>
        <w:br/>
        <w:t>&lt;/script&gt;</w:t>
        <w:br/>
        <w:t>&lt;script src="Messages.js" defer&gt;&lt;/script&gt;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Messages\Messages.js</w:t>
      </w:r>
    </w:p>
    <w:p>
      <w:r>
        <w:rPr>
          <w:rFonts w:ascii="Courier New" w:hAnsi="Courier New"/>
          <w:sz w:val="16"/>
        </w:rPr>
        <w:t>let currentChatUser = null; // Current user in chat</w:t>
        <w:br/>
        <w:br/>
        <w:t>// When page loads, fetch conversations</w:t>
        <w:br/>
        <w:t>window.addEventListener('DOMContentLoaded', () =&gt; {</w:t>
        <w:br/>
        <w:t xml:space="preserve">  fetch("fetch_conversations.php")</w:t>
        <w:br/>
        <w:t xml:space="preserve">    .then(response =&gt; response.json())</w:t>
        <w:br/>
        <w:t xml:space="preserve">    .then(data =&gt; {</w:t>
        <w:br/>
        <w:t xml:space="preserve">      if (data.success) {</w:t>
        <w:br/>
        <w:t xml:space="preserve">        const sidebar = document.getElementById("sidebar");</w:t>
        <w:br/>
        <w:t xml:space="preserve">        sidebar.innerHTML = "";</w:t>
        <w:br/>
        <w:br/>
        <w:t xml:space="preserve">        data.users.forEach(username =&gt; {</w:t>
        <w:br/>
        <w:t xml:space="preserve">          const userDiv = document.createElement("div");</w:t>
        <w:br/>
        <w:t xml:space="preserve">          userDiv.className = "user-entry";</w:t>
        <w:br/>
        <w:t xml:space="preserve">          userDiv.textContent = username;</w:t>
        <w:br/>
        <w:t xml:space="preserve">          userDiv.onclick = () =&gt; loadChat(username);</w:t>
        <w:br/>
        <w:t xml:space="preserve">          sidebar.appendChild(userDiv);</w:t>
        <w:br/>
        <w:t xml:space="preserve">        });</w:t>
        <w:br/>
        <w:t xml:space="preserve">      }</w:t>
        <w:br/>
        <w:t xml:space="preserve">    });</w:t>
        <w:br/>
        <w:t>});</w:t>
        <w:br/>
        <w:br/>
        <w:t>// Load conversation when clicked</w:t>
        <w:br/>
        <w:t>function loadChat(username) {</w:t>
        <w:br/>
        <w:t xml:space="preserve">  currentChatUser = username;</w:t>
        <w:br/>
        <w:t xml:space="preserve">  document.getElementById("chatHeader").textContent = username;</w:t>
        <w:br/>
        <w:br/>
        <w:t xml:space="preserve">  fetch(`fetch_messages.php?chat_with=${encodeURIComponent(username)}`)</w:t>
        <w:br/>
        <w:t xml:space="preserve">    .then(res =&gt; res.json())</w:t>
        <w:br/>
        <w:t xml:space="preserve">    .then(data =&gt; {</w:t>
        <w:br/>
        <w:t xml:space="preserve">      const chatBody = document.getElementById("chatBody");</w:t>
        <w:br/>
        <w:t xml:space="preserve">      chatBody.innerHTML = "";</w:t>
        <w:br/>
        <w:br/>
        <w:t xml:space="preserve">      if (data.success) {</w:t>
        <w:br/>
        <w:t xml:space="preserve">        data.messages.forEach(msg =&gt; {</w:t>
        <w:br/>
        <w:t xml:space="preserve">          const messageElement = document.createElement("p");</w:t>
        <w:br/>
        <w:t xml:space="preserve">          messageElement.classList.add("message");</w:t>
        <w:br/>
        <w:br/>
        <w:t xml:space="preserve">          if (msg.sender_username === sessionUsername) {</w:t>
        <w:br/>
        <w:t xml:space="preserve">            messageElement.classList.add("right");</w:t>
        <w:br/>
        <w:t xml:space="preserve">          }</w:t>
        <w:br/>
        <w:br/>
        <w:t xml:space="preserve">          messageElement.textContent = msg.message_text;</w:t>
        <w:br/>
        <w:t xml:space="preserve">          chatBody.appendChild(messageElement);</w:t>
        <w:br/>
        <w:t xml:space="preserve">        });</w:t>
        <w:br/>
        <w:t xml:space="preserve">      }</w:t>
        <w:br/>
        <w:t xml:space="preserve">    });</w:t>
        <w:br/>
        <w:t>}</w:t>
        <w:br/>
        <w:br/>
        <w:t>// Send message when pressing "Send" button or Enter</w:t>
        <w:br/>
        <w:t>document.addEventListener("DOMContentLoaded", () =&gt; {</w:t>
        <w:br/>
        <w:t xml:space="preserve">  const sendButton = document.getElementById("sendButton");</w:t>
        <w:br/>
        <w:t xml:space="preserve">  const messageInput = document.getElementById("messageInput");</w:t>
        <w:br/>
        <w:br/>
        <w:t xml:space="preserve">  function sendMessage() {</w:t>
        <w:br/>
        <w:t xml:space="preserve">    const message = messageInput.value.trim();</w:t>
        <w:br/>
        <w:t xml:space="preserve">    if (!message || !currentChatUser) return;</w:t>
        <w:br/>
        <w:br/>
        <w:t xml:space="preserve">    fetch("send_message.php", {</w:t>
        <w:br/>
        <w:t xml:space="preserve">      method: "POST",</w:t>
        <w:br/>
        <w:t xml:space="preserve">      headers: { "Content-Type": "application/x-www-form-urlencoded" },</w:t>
        <w:br/>
        <w:t xml:space="preserve">      body: new URLSearchParams({</w:t>
        <w:br/>
        <w:t xml:space="preserve">        receiver: currentChatUser,</w:t>
        <w:br/>
        <w:t xml:space="preserve">        message: message</w:t>
        <w:br/>
        <w:t xml:space="preserve">      })</w:t>
        <w:br/>
        <w:t xml:space="preserve">    })</w:t>
        <w:br/>
        <w:t xml:space="preserve">      .then(res =&gt; res.json())</w:t>
        <w:br/>
        <w:t xml:space="preserve">      .then(data =&gt; {</w:t>
        <w:br/>
        <w:t xml:space="preserve">        if (data.success) {</w:t>
        <w:br/>
        <w:t xml:space="preserve">          const chatBody = document.getElementById("chatBody");</w:t>
        <w:br/>
        <w:t xml:space="preserve">          const msg = document.createElement("p");</w:t>
        <w:br/>
        <w:t xml:space="preserve">          msg.className = "message right";</w:t>
        <w:br/>
        <w:t xml:space="preserve">          msg.textContent = message;</w:t>
        <w:br/>
        <w:t xml:space="preserve">          chatBody.appendChild(msg);</w:t>
        <w:br/>
        <w:t xml:space="preserve">          messageInput.value = "";</w:t>
        <w:br/>
        <w:t xml:space="preserve">        } else {</w:t>
        <w:br/>
        <w:t xml:space="preserve">          alert("❌ Failed to send message.");</w:t>
        <w:br/>
        <w:t xml:space="preserve">        }</w:t>
        <w:br/>
        <w:t xml:space="preserve">      });</w:t>
        <w:br/>
        <w:t xml:space="preserve">  }</w:t>
        <w:br/>
        <w:br/>
        <w:t xml:space="preserve">  // When pressing Send button</w:t>
        <w:br/>
        <w:t xml:space="preserve">  sendButton.addEventListener("click", sendMessage);</w:t>
        <w:br/>
        <w:br/>
        <w:t xml:space="preserve">  // When pressing Enter</w:t>
        <w:br/>
        <w:t xml:space="preserve">  messageInput.addEventListener("keypress", (e) =&gt; {</w:t>
        <w:br/>
        <w:t xml:space="preserve">    if (e.key === "Enter") {</w:t>
        <w:br/>
        <w:t xml:space="preserve">      e.preventDefault();</w:t>
        <w:br/>
        <w:t xml:space="preserve">      sendMessage();</w:t>
        <w:br/>
        <w:t xml:space="preserve">    }</w:t>
        <w:br/>
        <w:t xml:space="preserve">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Messages\Messages.php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if (!isset($_SESSION['user_id']))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../../auth/Login_Page/Login.php');</w:t>
        <w:br/>
        <w:t xml:space="preserve">    exit();</w:t>
        <w:br/>
        <w:t>}</w:t>
        <w:br/>
        <w:t>include '../navbar.php';</w:t>
        <w:br/>
        <w:t>include 'Messages.html';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Messages\send_message.php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header('Content-Type: application/json');</w:t>
        <w:br/>
        <w:br/>
        <w:t>$sender = $_SESSION['user_id'] ?? '';</w:t>
        <w:br/>
        <w:t>$receiver = $_POST['receiver'] ?? '';</w:t>
        <w:br/>
        <w:t>$message = trim($_POST['message'] ?? '');</w:t>
        <w:br/>
        <w:br/>
        <w:t>if (!$sender || !$receiver || !$message) {</w:t>
        <w:br/>
        <w:t xml:space="preserve">    echo json_encode(["success" =&gt; false, "message" =&gt; "Invalid input"]);</w:t>
        <w:br/>
        <w:t xml:space="preserve">    exit;</w:t>
        <w:br/>
        <w:t>}</w:t>
        <w:br/>
        <w:br/>
        <w:t>$stmt = $conn-&gt;prepare("INSERT INTO messages (sender_username, receiver_username, message_text) VALUES (?, ?, ?)");</w:t>
        <w:br/>
        <w:t>$stmt-&gt;bind_param("sss", $sender, $receiver, $message);</w:t>
        <w:br/>
        <w:br/>
        <w:t>if ($stmt-&gt;execute()) {</w:t>
        <w:br/>
        <w:t xml:space="preserve">    echo json_encode(["success" =&gt; true]);</w:t>
        <w:br/>
        <w:t>} else {</w:t>
        <w:br/>
        <w:t xml:space="preserve">    echo json_encode(["success" =&gt; false, "message" =&gt; "Database error"]);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EditProfile\EditProfile.css</w:t>
      </w:r>
    </w:p>
    <w:p>
      <w:r>
        <w:rPr>
          <w:rFonts w:ascii="Courier New" w:hAnsi="Courier New"/>
          <w:sz w:val="16"/>
        </w:rPr>
        <w:t>/* ===================== EDIT PROFILE PAGE SPECIFIC STYLES ===================== */</w:t>
        <w:br/>
        <w:br/>
        <w:t>/* Override body styles for edit profile page (no navbar padding needed) */</w:t>
        <w:br/>
        <w:t>body {</w:t>
        <w:br/>
        <w:t xml:space="preserve">  padding-top: 0; /* Remove navbar padding for edit profile page */</w:t>
        <w:br/>
        <w:t xml:space="preserve">  display: flex; /* Enable flexbox */</w:t>
        <w:br/>
        <w:t xml:space="preserve">  align-items: center; /* Center vertically */</w:t>
        <w:br/>
        <w:t xml:space="preserve">  justify-content: center; /* Center horizontally */</w:t>
        <w:br/>
        <w:t xml:space="preserve">  min-height: 100vh; /* Full screen height */</w:t>
        <w:br/>
        <w:t xml:space="preserve">  padding: 20px; /* Add padding */</w:t>
        <w:br/>
        <w:t xml:space="preserve">  overflow-x: hidden; /* Prevent horizontal scroll */</w:t>
        <w:br/>
        <w:t>}</w:t>
        <w:br/>
        <w:br/>
        <w:t>/* ===================== EDIT PROFILE-SPECIFIC LAYOUT ===================== */</w:t>
        <w:br/>
        <w:br/>
        <w:t>/* Profile form container - unique to this page */</w:t>
        <w:br/>
        <w:t>.profile-form {</w:t>
        <w:br/>
        <w:t xml:space="preserve">  background-color: var(--card-bg); /* Card background */</w:t>
        <w:br/>
        <w:t xml:space="preserve">  border: 1px solid var(--card-border); /* Border color */</w:t>
        <w:br/>
        <w:t xml:space="preserve">  border-radius: var(--radius); /* Rounded corners */</w:t>
        <w:br/>
        <w:t xml:space="preserve">  box-shadow: var(--shadow); /* Apply shadow */</w:t>
        <w:br/>
        <w:t xml:space="preserve">  width: 90%; /* Responsive width */</w:t>
        <w:br/>
        <w:t xml:space="preserve">  max-width: 600px; /* Max width */</w:t>
        <w:br/>
        <w:t xml:space="preserve">  max-height: 90vh; /* Max height of form */</w:t>
        <w:br/>
        <w:t xml:space="preserve">  padding: 30px 40px; /* Internal padding */</w:t>
        <w:br/>
        <w:t xml:space="preserve">  text-align: center; /* Center text */</w:t>
        <w:br/>
        <w:t xml:space="preserve">  animation: fadeInUp 0.6s ease forwards; /* Fade in effect */</w:t>
        <w:br/>
        <w:t xml:space="preserve">  overflow-y: auto; /* Enable vertical scroll */</w:t>
        <w:br/>
        <w:t>}</w:t>
        <w:br/>
        <w:br/>
        <w:t>.profile-form h3 {</w:t>
        <w:br/>
        <w:t xml:space="preserve">  background: linear-gradient(to right, var(--primary), var(--secondary)); /* Gradient text */</w:t>
        <w:br/>
        <w:t xml:space="preserve">  -webkit-background-clip: text; /* For Safari */</w:t>
        <w:br/>
        <w:t xml:space="preserve">  background-clip: text; /* Clip background to text */</w:t>
        <w:br/>
        <w:t xml:space="preserve">  -webkit-text-fill-color: transparent; /* Transparent fill */</w:t>
        <w:br/>
        <w:t xml:space="preserve">  margin-bottom: 20px; /* Space below heading */</w:t>
        <w:br/>
        <w:t xml:space="preserve">  font-size: clamp(1.5rem, 5vw, 2rem); /* Responsive font */</w:t>
        <w:br/>
        <w:t>}</w:t>
        <w:br/>
        <w:br/>
        <w:t>/* ===================== EDIT PROFILE-SPECIFIC COMPONENTS ===================== */</w:t>
        <w:br/>
        <w:br/>
        <w:t>/* Input group styling */</w:t>
        <w:br/>
        <w:t>.input-group {</w:t>
        <w:br/>
        <w:t xml:space="preserve">  margin-bottom: 18px; /* Space between fields */</w:t>
        <w:br/>
        <w:t xml:space="preserve">  text-align: left; /* Left align labels */</w:t>
        <w:br/>
        <w:t>}</w:t>
        <w:br/>
        <w:br/>
        <w:t>.input-group label {</w:t>
        <w:br/>
        <w:t xml:space="preserve">  display: block; /* Make label take full width */</w:t>
        <w:br/>
        <w:t xml:space="preserve">  margin-bottom: 6px; /* Space below label */</w:t>
        <w:br/>
        <w:t xml:space="preserve">  font-weight: 500; /* Medium weight */</w:t>
        <w:br/>
        <w:t xml:space="preserve">  color: var(--text-main); /* Label color */</w:t>
        <w:br/>
        <w:t xml:space="preserve">  font-size: clamp(0.875rem, 2vw, 1rem); /* Responsive font */</w:t>
        <w:br/>
        <w:t>}</w:t>
        <w:br/>
        <w:br/>
        <w:t>/* Form input overrides for edit profile */</w:t>
        <w:br/>
        <w:t>input,</w:t>
        <w:br/>
        <w:t>button,</w:t>
        <w:br/>
        <w:t>select,</w:t>
        <w:br/>
        <w:t>textarea {</w:t>
        <w:br/>
        <w:t xml:space="preserve">  width: 100%; /* Full width */</w:t>
        <w:br/>
        <w:t xml:space="preserve">  padding: 12px; /* Internal padding */</w:t>
        <w:br/>
        <w:t xml:space="preserve">  font-size: clamp(0.875rem, 2vw, 0.9375rem); /* Responsive font */</w:t>
        <w:br/>
        <w:t xml:space="preserve">  border-radius: 8px; /* Rounded edges */</w:t>
        <w:br/>
        <w:t xml:space="preserve">  border: 1px solid var(--card-border); /* Border color */</w:t>
        <w:br/>
        <w:t xml:space="preserve">  background-color: #f8fafc; /* Light background */</w:t>
        <w:br/>
        <w:t xml:space="preserve">  color: var(--text-main); /* Text color */</w:t>
        <w:br/>
        <w:t xml:space="preserve">  box-sizing: border-box; /* Include padding in size */</w:t>
        <w:br/>
        <w:t>}</w:t>
        <w:br/>
        <w:br/>
        <w:t>/* Number input specific styles */</w:t>
        <w:br/>
        <w:t>input[type="number"]::-webkit-inner-spin-button,</w:t>
        <w:br/>
        <w:t>input[type="number"]::-webkit-outer-spin-button {</w:t>
        <w:br/>
        <w:t xml:space="preserve">  -webkit-appearance: none; /* Remove spin button */</w:t>
        <w:br/>
        <w:t xml:space="preserve">  margin: 0; /* Remove margin */</w:t>
        <w:br/>
        <w:t>}</w:t>
        <w:br/>
        <w:br/>
        <w:t>input[type="number"] {</w:t>
        <w:br/>
        <w:t xml:space="preserve">  -moz-appearance: textfield; /* Firefox fix */</w:t>
        <w:br/>
        <w:t>}</w:t>
        <w:br/>
        <w:br/>
        <w:t>/* Placeholder styling */</w:t>
        <w:br/>
        <w:t>input::placeholder,</w:t>
        <w:br/>
        <w:t>textarea::placeholder {</w:t>
        <w:br/>
        <w:t xml:space="preserve">  color: var(--text-muted); /* Placeholder color */</w:t>
        <w:br/>
        <w:t>}</w:t>
        <w:br/>
        <w:br/>
        <w:t>/* Button styling for edit profile */</w:t>
        <w:br/>
        <w:t>.submit-btn,</w:t>
        <w:br/>
        <w:t>#backBtn {</w:t>
        <w:br/>
        <w:t xml:space="preserve">  background: linear-gradient(to right, var(--primary), var(--secondary)); /* Gradient button */</w:t>
        <w:br/>
        <w:t xml:space="preserve">  color: white; /* White text */</w:t>
        <w:br/>
        <w:t xml:space="preserve">  border: none; /* Remove border */</w:t>
        <w:br/>
        <w:t xml:space="preserve">  cursor: pointer; /* Pointer cursor */</w:t>
        <w:br/>
        <w:t xml:space="preserve">  font-weight: bold; /* Bold text */</w:t>
        <w:br/>
        <w:t xml:space="preserve">  margin-top: 10px; /* Space above */</w:t>
        <w:br/>
        <w:t xml:space="preserve">  transition: 0.3s; /* Smooth transition */</w:t>
        <w:br/>
        <w:t xml:space="preserve">  padding: clamp(10px, 3vw, 14px); /* Responsive padding */</w:t>
        <w:br/>
        <w:t xml:space="preserve">  font-size: clamp(0.875rem, 2vw, 1rem); /* Responsive font */</w:t>
        <w:br/>
        <w:t>}</w:t>
        <w:br/>
        <w:br/>
        <w:t>.submit-btn:hover,</w:t>
        <w:br/>
        <w:t>#backBtn:hover {</w:t>
        <w:br/>
        <w:t xml:space="preserve">  transform: scale(1.03); /* Slight zoom on hover */</w:t>
        <w:br/>
        <w:t xml:space="preserve">  box-shadow: 0 0 10px rgba(30, 144, 255, 0.3); /* Glow effect */</w:t>
        <w:br/>
        <w:t>}</w:t>
        <w:br/>
        <w:br/>
        <w:t>#backBtn {</w:t>
        <w:br/>
        <w:t xml:space="preserve">  background: transparent; /* Transparent button */</w:t>
        <w:br/>
        <w:t xml:space="preserve">  border: 2px solid var(--primary); /* Blue border */</w:t>
        <w:br/>
        <w:t xml:space="preserve">  color: var(--primary); /* Blue text */</w:t>
        <w:br/>
        <w:t>}</w:t>
        <w:br/>
        <w:br/>
        <w:t>/* Textarea specific styling */</w:t>
        <w:br/>
        <w:t>textarea {</w:t>
        <w:br/>
        <w:t xml:space="preserve">  resize: none; /* Disable resize */</w:t>
        <w:br/>
        <w:t xml:space="preserve">  font-family: 'Outfit', sans-serif; /* Set font */</w:t>
        <w:br/>
        <w:t xml:space="preserve">  min-height: 100px; /* Minimum height */</w:t>
        <w:br/>
        <w:t>}</w:t>
        <w:br/>
        <w:br/>
        <w:t>/* File input specific styling */</w:t>
        <w:br/>
        <w:t>input[type="file"] {</w:t>
        <w:br/>
        <w:t xml:space="preserve">  background-color: #f0f9ff; /* Light background */</w:t>
        <w:br/>
        <w:t xml:space="preserve">  color: var(--text-muted); /* Text color */</w:t>
        <w:br/>
        <w:t xml:space="preserve">  border: 1px solid var(--card-border); /* Border */</w:t>
        <w:br/>
        <w:t xml:space="preserve">  border-radius: 8px; /* Rounded */</w:t>
        <w:br/>
        <w:t xml:space="preserve">  padding: 8px; /* Padding */</w:t>
        <w:br/>
        <w:t xml:space="preserve">  cursor: pointer; /* Pointer cursor */</w:t>
        <w:br/>
        <w:t>}</w:t>
        <w:br/>
        <w:br/>
        <w:t>input[type="file"]::-webkit-file-upload-button {</w:t>
        <w:br/>
        <w:t xml:space="preserve">  background-color: var(--primary); /* Blue background */</w:t>
        <w:br/>
        <w:t xml:space="preserve">  color: white; /* White text */</w:t>
        <w:br/>
        <w:t xml:space="preserve">  border: none; /* No border */</w:t>
        <w:br/>
        <w:t xml:space="preserve">  padding: 8px 14px; /* Padding */</w:t>
        <w:br/>
        <w:t xml:space="preserve">  border-radius: 5px; /* Rounded button */</w:t>
        <w:br/>
        <w:t xml:space="preserve">  cursor: pointer; /* Pointer cursor */</w:t>
        <w:br/>
        <w:t xml:space="preserve">  margin-right: 8px; /* Space to the right */</w:t>
        <w:br/>
        <w:t xml:space="preserve">  font-size: clamp(0.75rem, 1.5vw, 0.875rem); /* Responsive font */</w:t>
        <w:br/>
        <w:t>}</w:t>
        <w:br/>
        <w:br/>
        <w:t>input[type="file"]::-webkit-file-upload-button:hover {</w:t>
        <w:br/>
        <w:t xml:space="preserve">  background-color: var(--secondary); /* Change to green on hover */</w:t>
        <w:br/>
        <w:t xml:space="preserve">  color: white; /* Keep text white */</w:t>
        <w:br/>
        <w:t>}</w:t>
        <w:br/>
        <w:br/>
        <w:t>/* Readonly input styling */</w:t>
        <w:br/>
        <w:t>input[readonly] {</w:t>
        <w:br/>
        <w:t xml:space="preserve">  background-color: #f1f5f9; /* Gray background */</w:t>
        <w:br/>
        <w:t xml:space="preserve">  cursor: not-allowed; /* Disable cursor */</w:t>
        <w:br/>
        <w:t>}</w:t>
        <w:br/>
        <w:br/>
        <w:t>/* Favorite sports styling */</w:t>
        <w:br/>
        <w:t>.favorite-sports {</w:t>
        <w:br/>
        <w:t xml:space="preserve">  display: flex; /* Use flexbox */</w:t>
        <w:br/>
        <w:t xml:space="preserve">  flex-wrap: wrap; /* Allow wrapping */</w:t>
        <w:br/>
        <w:t xml:space="preserve">  gap: 10px; /* Spacing between items */</w:t>
        <w:br/>
        <w:t xml:space="preserve">  margin-top: 5px; /* Space on top */</w:t>
        <w:br/>
        <w:t>}</w:t>
        <w:br/>
        <w:br/>
        <w:t>.sport-option input[type="checkbox"] {</w:t>
        <w:br/>
        <w:t xml:space="preserve">  display: none; /* Hide actual checkbox */</w:t>
        <w:br/>
        <w:t>}</w:t>
        <w:br/>
        <w:br/>
        <w:t>.sport-label {</w:t>
        <w:br/>
        <w:t xml:space="preserve">  display: inline-block; /* Allow padding */</w:t>
        <w:br/>
        <w:t xml:space="preserve">  padding: 8px 15px; /* Internal spacing */</w:t>
        <w:br/>
        <w:t xml:space="preserve">  background: transparent; /* Transparent bg */</w:t>
        <w:br/>
        <w:t xml:space="preserve">  color: var(--primary); /* Blue text */</w:t>
        <w:br/>
        <w:t xml:space="preserve">  border: 2px solid var(--primary); /* Border */</w:t>
        <w:br/>
        <w:t xml:space="preserve">  border-radius: 20px; /* Pill shape */</w:t>
        <w:br/>
        <w:t xml:space="preserve">  cursor: pointer; /* Pointer cursor */</w:t>
        <w:br/>
        <w:t xml:space="preserve">  transition: all 0.3s ease; /* Smooth transition */</w:t>
        <w:br/>
        <w:t xml:space="preserve">  font-size: clamp(0.75rem, 1.5vw, 0.875rem); /* Responsive font */</w:t>
        <w:br/>
        <w:t xml:space="preserve">  white-space: nowrap; /* Prevent wrapping */</w:t>
        <w:br/>
        <w:t>}</w:t>
        <w:br/>
        <w:br/>
        <w:t>.sport-label:hover {</w:t>
        <w:br/>
        <w:t xml:space="preserve">  transform: scale(1.05); /* Slight zoom on hover */</w:t>
        <w:br/>
        <w:t>}</w:t>
        <w:br/>
        <w:br/>
        <w:t>.sport-option input[type="checkbox"]:checked + .sport-label {</w:t>
        <w:br/>
        <w:t xml:space="preserve">  background: linear-gradient(to right, var(--primary), var(--secondary)); /* Highlight */</w:t>
        <w:br/>
        <w:t xml:space="preserve">  color: white; /* White text */</w:t>
        <w:br/>
        <w:t xml:space="preserve">  border: none; /* Remove border */</w:t>
        <w:br/>
        <w:t xml:space="preserve">  box-shadow: 0 0 10px rgba(30, 144, 255, 0.3); /* Glow effect */</w:t>
        <w:br/>
        <w:t>}</w:t>
        <w:br/>
        <w:br/>
        <w:t>/* ===================== EDIT PROFILE-SPECIFIC ANIMATIONS ===================== */</w:t>
        <w:br/>
        <w:br/>
        <w:t>@keyframes fadeInUp {</w:t>
        <w:br/>
        <w:t xml:space="preserve">  from {</w:t>
        <w:br/>
        <w:t xml:space="preserve">    opacity: 0; /* Start invisible */</w:t>
        <w:br/>
        <w:t xml:space="preserve">    transform: translateY(20px); /* Move up */</w:t>
        <w:br/>
        <w:t xml:space="preserve">  }</w:t>
        <w:br/>
        <w:t xml:space="preserve">  to {</w:t>
        <w:br/>
        <w:t xml:space="preserve">    opacity: 1; /* Fully visible */</w:t>
        <w:br/>
        <w:t xml:space="preserve">    transform: translateY(0); /* Normal position */</w:t>
        <w:br/>
        <w:t xml:space="preserve">  }</w:t>
        <w:br/>
        <w:t>}</w:t>
        <w:br/>
        <w:br/>
        <w:t>/* ===================== EDIT PROFILE-SPECIFIC RESPONSIVE ===================== */</w:t>
        <w:br/>
        <w:br/>
        <w:t>/* Edit profile-specific responsive adjustments */</w:t>
        <w:br/>
        <w:t>@media screen and (max-width: 768px) {</w:t>
        <w:br/>
        <w:t xml:space="preserve">  .profile-form {</w:t>
        <w:br/>
        <w:t xml:space="preserve">    padding: 20px 25px; /* Reduce padding */</w:t>
        <w:br/>
        <w:t xml:space="preserve">    width: 95%; /* Adjust width */</w:t>
        <w:br/>
        <w:t xml:space="preserve">  }</w:t>
        <w:br/>
        <w:br/>
        <w:t xml:space="preserve">  .favorite-sports {</w:t>
        <w:br/>
        <w:t xml:space="preserve">    justify-content: center; /* Center content */</w:t>
        <w:br/>
        <w:t xml:space="preserve">  }</w:t>
        <w:br/>
        <w:t>}</w:t>
        <w:br/>
        <w:br/>
        <w:t>@media screen and (max-width: 480px) {</w:t>
        <w:br/>
        <w:t xml:space="preserve">  .profile-form {</w:t>
        <w:br/>
        <w:t xml:space="preserve">    padding: 15px 20px; /* Smaller padding */</w:t>
        <w:br/>
        <w:t xml:space="preserve">    width: 100%; /* Full width */</w:t>
        <w:br/>
        <w:t xml:space="preserve">  }</w:t>
        <w:br/>
        <w:br/>
        <w:t xml:space="preserve">  input,</w:t>
        <w:br/>
        <w:t xml:space="preserve">  button,</w:t>
        <w:br/>
        <w:t xml:space="preserve">  select,</w:t>
        <w:br/>
        <w:t xml:space="preserve">  textarea {</w:t>
        <w:br/>
        <w:t xml:space="preserve">    padding: 10px; /* Smaller padding */</w:t>
        <w:br/>
        <w:t xml:space="preserve">  }</w:t>
        <w:br/>
        <w:br/>
        <w:t xml:space="preserve">  .sport-label {</w:t>
        <w:br/>
        <w:t xml:space="preserve">    padding: 6px 12px; /* Smaller buttons */</w:t>
        <w:br/>
        <w:t xml:space="preserve">    font-size: 0.75rem; /* Smaller font */</w:t>
        <w:br/>
        <w:t xml:space="preserve">  }</w:t>
        <w:br/>
        <w:t>}</w:t>
        <w:br/>
        <w:br/>
        <w:t>/* Fix for iOS devices to prevent zooming when focusing on inputs */</w:t>
        <w:br/>
        <w:t>@media screen and (max-width: 768px) {</w:t>
        <w:br/>
        <w:t xml:space="preserve">  input, select, textarea {</w:t>
        <w:br/>
        <w:t xml:space="preserve">    font-size: 16px !important; /* Prevent zoom */</w:t>
        <w:br/>
        <w:t xml:space="preserve">  }</w:t>
        <w:br/>
        <w:t>}</w:t>
        <w:br/>
        <w:br/>
        <w:t>/* Ensure form stays on screen on smaller viewports */</w:t>
        <w:br/>
        <w:t>@media screen and (max-height: 700px) {</w:t>
        <w:br/>
        <w:t xml:space="preserve">  body {</w:t>
        <w:br/>
        <w:t xml:space="preserve">    align-items: flex-start; /* Align top */</w:t>
        <w:br/>
        <w:t xml:space="preserve">    padding-top: 20px; /* Add top padding */</w:t>
        <w:br/>
        <w:t xml:space="preserve">  }</w:t>
        <w:br/>
        <w:br/>
        <w:t xml:space="preserve">  .profile-form {</w:t>
        <w:br/>
        <w:t xml:space="preserve">    max-height: calc(100vh - 40px); /* Adjust height */</w:t>
        <w:br/>
        <w:t xml:space="preserve">  }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EditProfile\EditProfile.html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&lt;title&gt;Create Profile | Book&amp;Play&lt;/title&gt;</w:t>
        <w:br/>
        <w:br/>
        <w:t xml:space="preserve">  &lt;!-- Shared CSS files --&gt;</w:t>
        <w:br/>
        <w:t xml:space="preserve">  &lt;link rel="stylesheet" href="../../../assets/css/global.css" /&gt;</w:t>
        <w:br/>
        <w:t xml:space="preserve">  &lt;link rel="stylesheet" href="../../../assets/css/components.css" /&gt;</w:t>
        <w:br/>
        <w:t xml:space="preserve">  &lt;link rel="stylesheet" href="../../../assets/css/layouts.css" /&gt;</w:t>
        <w:br/>
        <w:t xml:space="preserve">  &lt;link rel="stylesheet" href="../../../assets/css/responsive.css" /&gt;</w:t>
        <w:br/>
        <w:t xml:space="preserve">  &lt;!-- Edit Profile-specific CSS --&gt;</w:t>
        <w:br/>
        <w:t xml:space="preserve">  &lt;link rel="stylesheet" href="EditProfile.css" /&gt;</w:t>
        <w:br/>
        <w:t xml:space="preserve">  &lt;!-- Shared JavaScript --&gt;</w:t>
        <w:br/>
        <w:t xml:space="preserve">  &lt;script src="../../../assets/js/shared.js"&gt;&lt;/script&gt;</w:t>
        <w:br/>
        <w:t xml:space="preserve">  &lt;!-- Edit Profile-specific JavaScript --&gt;</w:t>
        <w:br/>
        <w:t xml:space="preserve">  &lt;script src="EditProfile.js" defer&gt;&lt;/script&gt;</w:t>
        <w:br/>
        <w:t>&lt;/head&gt;</w:t>
        <w:br/>
        <w:t>&lt;body&gt;</w:t>
        <w:br/>
        <w:t xml:space="preserve">  &lt;!-- ========== START: Profile Form ========== --&gt;</w:t>
        <w:br/>
        <w:t xml:space="preserve">  &lt;form id="profileForm" class="profile-form" action="EditProfile.php" method="POST" enctype="multipart/form-data"&gt;</w:t>
        <w:br/>
        <w:t xml:space="preserve">    &lt;h3&gt;Edit Your User Profile&lt;/h3&gt;</w:t>
        <w:br/>
        <w:br/>
        <w:t xml:space="preserve">    &lt;!-- Hidden email and password fields (already known from DB) --&gt;</w:t>
        <w:br/>
        <w:t xml:space="preserve">    &lt;div class="input-group" style="display: none;"&gt;</w:t>
        <w:br/>
        <w:t xml:space="preserve">      &lt;input type="email" id="profileEmail" name="email" /&gt;</w:t>
        <w:br/>
        <w:t xml:space="preserve">    &lt;/div&gt;</w:t>
        <w:br/>
        <w:t xml:space="preserve">    &lt;div class="input-group" style="display: none;"&gt;</w:t>
        <w:br/>
        <w:t xml:space="preserve">      &lt;input type="password" id="profilePassword" name="password" /&gt;</w:t>
        <w:br/>
        <w:t xml:space="preserve">    &lt;/div&gt;</w:t>
        <w:br/>
        <w:br/>
        <w:t xml:space="preserve">    &lt;!-- First name input --&gt;</w:t>
        <w:br/>
        <w:t xml:space="preserve">    &lt;div class="input-group"&gt;</w:t>
        <w:br/>
        <w:t xml:space="preserve">      &lt;label for="firstName"&gt;First Name &lt;span style="color:red"&gt;*&lt;/span&gt;&lt;/label&gt;</w:t>
        <w:br/>
        <w:t xml:space="preserve">      &lt;input </w:t>
        <w:br/>
        <w:t xml:space="preserve">        type="text" </w:t>
        <w:br/>
        <w:t xml:space="preserve">        id="firstName" </w:t>
        <w:br/>
        <w:t xml:space="preserve">        name="firstName" </w:t>
        <w:br/>
        <w:t xml:space="preserve">        maxlength="25" </w:t>
        <w:br/>
        <w:t xml:space="preserve">        pattern="[A-Za-z]+" </w:t>
        <w:br/>
        <w:t xml:space="preserve">        title="Only letters allowed" </w:t>
        <w:br/>
        <w:t xml:space="preserve">        required </w:t>
        <w:br/>
        <w:t xml:space="preserve">        oninput="this.value = this.value.replace(/[^a-zA-Z]/g, '')" /&gt;</w:t>
        <w:br/>
        <w:t xml:space="preserve">    &lt;/div&gt;</w:t>
        <w:br/>
        <w:br/>
        <w:t xml:space="preserve">    &lt;!-- Last name input --&gt;</w:t>
        <w:br/>
        <w:t xml:space="preserve">    &lt;div class="input-group"&gt;</w:t>
        <w:br/>
        <w:t xml:space="preserve">      &lt;label for="lastName"&gt;Last Name &lt;span style="color:red"&gt;*&lt;/span&gt;&lt;/label&gt;</w:t>
        <w:br/>
        <w:t xml:space="preserve">      &lt;input </w:t>
        <w:br/>
        <w:t xml:space="preserve">        type="text" </w:t>
        <w:br/>
        <w:t xml:space="preserve">        id="lastName" </w:t>
        <w:br/>
        <w:t xml:space="preserve">        name="lastName" </w:t>
        <w:br/>
        <w:t xml:space="preserve">        maxlength="25" </w:t>
        <w:br/>
        <w:t xml:space="preserve">        pattern="[A-Za-z]+" </w:t>
        <w:br/>
        <w:t xml:space="preserve">        title="Only letters allowed" </w:t>
        <w:br/>
        <w:t xml:space="preserve">        required </w:t>
        <w:br/>
        <w:t xml:space="preserve">        oninput="this.value = this.value.replace(/[^a-zA-Z]/g, '')" /&gt;</w:t>
        <w:br/>
        <w:t xml:space="preserve">    &lt;/div&gt;</w:t>
        <w:br/>
        <w:br/>
        <w:t xml:space="preserve">    &lt;!-- Username (readonly) --&gt;</w:t>
        <w:br/>
        <w:t xml:space="preserve">    &lt;div class="input-group"&gt;</w:t>
        <w:br/>
        <w:t xml:space="preserve">      &lt;label for="username"&gt;</w:t>
        <w:br/>
        <w:t xml:space="preserve">        Username &lt;span style="color:red"&gt;*&lt;/span&gt;</w:t>
        <w:br/>
        <w:t xml:space="preserve">        &lt;span style="color: red; font-size: 18px; margin-left: 8px;" title="You can't change your username"&gt;🔒&lt;/span&gt;</w:t>
        <w:br/>
        <w:t xml:space="preserve">      &lt;/label&gt;</w:t>
        <w:br/>
        <w:t xml:space="preserve">      &lt;input </w:t>
        <w:br/>
        <w:t xml:space="preserve">        type="text" </w:t>
        <w:br/>
        <w:t xml:space="preserve">        id="username" </w:t>
        <w:br/>
        <w:t xml:space="preserve">        name="username" </w:t>
        <w:br/>
        <w:t xml:space="preserve">        maxlength="25" </w:t>
        <w:br/>
        <w:t xml:space="preserve">        required </w:t>
        <w:br/>
        <w:t xml:space="preserve">        readonly </w:t>
        <w:br/>
        <w:t xml:space="preserve">        style="background-color: #f1f5f9; cursor: not-allowed;" </w:t>
        <w:br/>
        <w:t xml:space="preserve">        placeholder="You Can't Change Your Username!" /&gt;</w:t>
        <w:br/>
        <w:t xml:space="preserve">    &lt;/div&gt;</w:t>
        <w:br/>
        <w:br/>
        <w:t xml:space="preserve">    &lt;!-- Age input: number between 10 and 99 --&gt;</w:t>
        <w:br/>
        <w:t xml:space="preserve">    &lt;div class="input-group"&gt;</w:t>
        <w:br/>
        <w:t xml:space="preserve">      &lt;label for="age"&gt;Age &lt;span style="color:red"&gt;*&lt;/span&gt;&lt;/label&gt;</w:t>
        <w:br/>
        <w:t xml:space="preserve">      &lt;input type="number" id="age" name="age" min="10" max="99" required oninput="this.value = this.value.slice(0,2)" /&gt;</w:t>
        <w:br/>
        <w:t xml:space="preserve">    &lt;/div&gt;</w:t>
        <w:br/>
        <w:br/>
        <w:t xml:space="preserve">    &lt;!-- Gender selection dropdown --&gt;</w:t>
        <w:br/>
        <w:t xml:space="preserve">    &lt;div class="input-group"&gt;</w:t>
        <w:br/>
        <w:t xml:space="preserve">      &lt;label for="gender"&gt;Gender &lt;span style="color:red"&gt;*&lt;/span&gt;&lt;/label&gt;</w:t>
        <w:br/>
        <w:t xml:space="preserve">      &lt;select id="gender" name="gender" required&gt;</w:t>
        <w:br/>
        <w:t xml:space="preserve">        &lt;option value="" disabled selected&gt;Select Gender&lt;/option&gt;</w:t>
        <w:br/>
        <w:t xml:space="preserve">        &lt;option value="male"&gt;Male&lt;/option&gt;</w:t>
        <w:br/>
        <w:t xml:space="preserve">        &lt;option value="female"&gt;Female&lt;/option&gt;</w:t>
        <w:br/>
        <w:t xml:space="preserve">      &lt;/select&gt;</w:t>
        <w:br/>
        <w:t xml:space="preserve">    &lt;/div&gt;</w:t>
        <w:br/>
        <w:br/>
        <w:t xml:space="preserve">    &lt;!-- Phone number input: 10 digits only --&gt;</w:t>
        <w:br/>
        <w:t xml:space="preserve">    &lt;div class="input-group"&gt;</w:t>
        <w:br/>
        <w:t xml:space="preserve">      &lt;label for="phone"&gt;Phone Number&lt;/label&gt;</w:t>
        <w:br/>
        <w:t xml:space="preserve">      &lt;input </w:t>
        <w:br/>
        <w:t xml:space="preserve">        type="tel" </w:t>
        <w:br/>
        <w:t xml:space="preserve">        id="phone" </w:t>
        <w:br/>
        <w:t xml:space="preserve">        name="phone" </w:t>
        <w:br/>
        <w:t xml:space="preserve">        pattern="^\d{10}$" </w:t>
        <w:br/>
        <w:t xml:space="preserve">        maxlength="10" </w:t>
        <w:br/>
        <w:t xml:space="preserve">        inputmode="numeric" </w:t>
        <w:br/>
        <w:t xml:space="preserve">        oninput="this.value = this.value.replace(/[^0-9]/g, '').slice(0,10);" </w:t>
        <w:br/>
        <w:t xml:space="preserve">        placeholder="1234567890" </w:t>
        <w:br/>
        <w:t xml:space="preserve">        title="Enter exactly 10 digits" /&gt;</w:t>
        <w:br/>
        <w:t xml:space="preserve">    &lt;/div&gt;</w:t>
        <w:br/>
        <w:br/>
        <w:t xml:space="preserve">    &lt;!-- Favorite sports (dynamically included via PHP) --&gt;</w:t>
        <w:br/>
        <w:t xml:space="preserve">    &lt;div class="input-group"&gt;</w:t>
        <w:br/>
        <w:t xml:space="preserve">      &lt;label for="favoriteSport"&gt;Favorite Sports&lt;/label&gt;</w:t>
        <w:br/>
        <w:t xml:space="preserve">      &lt;div class="favorite-sports" id="favoriteSportsContainer"&gt;</w:t>
        <w:br/>
        <w:t xml:space="preserve">       &lt;!-- Load sport checkboxes from backend --&gt;</w:t>
        <w:br/>
        <w:t xml:space="preserve">      &lt;/div&gt;</w:t>
        <w:br/>
        <w:t xml:space="preserve">    &lt;/div&gt;</w:t>
        <w:br/>
        <w:br/>
        <w:t xml:space="preserve">    &lt;!-- Personal description --&gt;</w:t>
        <w:br/>
        <w:t xml:space="preserve">    &lt;div class="input-group"&gt;</w:t>
        <w:br/>
        <w:t xml:space="preserve">      &lt;label for="description"&gt;Personal Description&lt;/label&gt;</w:t>
        <w:br/>
        <w:t xml:space="preserve">      &lt;textarea id="description" name="description" rows="4" placeholder="Tell us about yourself..."&gt;&lt;/textarea&gt;</w:t>
        <w:br/>
        <w:t xml:space="preserve">    &lt;/div&gt;</w:t>
        <w:br/>
        <w:br/>
        <w:t xml:space="preserve">    &lt;!-- Profile image upload with preview --&gt;</w:t>
        <w:br/>
        <w:t xml:space="preserve">    &lt;div class="input-group"&gt;</w:t>
        <w:br/>
        <w:t xml:space="preserve">      &lt;label for="profileImage"&gt;Profile Picture&lt;/label&gt;</w:t>
        <w:br/>
        <w:t xml:space="preserve">      &lt;input type="file" id="profileImage" name="user_image" accept="image/*" onchange="previewImage()" /&gt;</w:t>
        <w:br/>
        <w:t xml:space="preserve">      &lt;div id="imagePreviewContainer" style="margin-top: 10px;"&gt;</w:t>
        <w:br/>
        <w:t xml:space="preserve">        &lt;img id="profileImagePreview" src="#" alt="Image Preview" style="display: none; width: 120px; height: 120px; border-radius: 50%; object-fit: cover; box-shadow: 0 2px 10px rgba(0,0,0,0.4);" /&gt;</w:t>
        <w:br/>
        <w:t xml:space="preserve">        &lt;br&gt;</w:t>
        <w:br/>
        <w:t xml:space="preserve">        &lt;button type="button" id="removeImageBtn" style="margin-top: 10px; display: none;" onclick="removeImage()"&gt;❌ Remove Image&lt;/button&gt;</w:t>
        <w:br/>
        <w:t xml:space="preserve">      &lt;/div&gt;</w:t>
        <w:br/>
        <w:t xml:space="preserve">    &lt;/div&gt;</w:t>
        <w:br/>
        <w:br/>
        <w:t xml:space="preserve">    &lt;!-- Submit and back buttons --&gt;</w:t>
        <w:br/>
        <w:t xml:space="preserve">    &lt;button type="submit" class="submit-btn"&gt;Save Profile&lt;/button&gt;</w:t>
        <w:br/>
        <w:t xml:space="preserve">    &lt;button onclick="goBack()" class="back-btn"&gt;← Back&lt;/button&gt;</w:t>
        <w:br/>
        <w:t xml:space="preserve">  &lt;/form&gt;</w:t>
        <w:br/>
        <w:t xml:space="preserve">  &lt;!-- ========== END: Profile Form ========== --&gt;</w:t>
        <w:br/>
        <w:t xml:space="preserve">   &lt;!-- ✅ Confirmation Modal --&gt;</w:t>
        <w:br/>
        <w:t>&lt;div id="confirmationModal" style="display:none; position:fixed; top:0; left:0; width:100vw; height:100vh; background:rgba(0,0,0,0.6); z-index:9999; justify-content:center; align-items:center;"&gt;</w:t>
        <w:br/>
        <w:t xml:space="preserve">  &lt;div style="background:white; padding:30px; border-radius:15px; text-align:center; max-width:90%; box-shadow:0 4px 20px rgba(0,0,0,0.2);"&gt;</w:t>
        <w:br/>
        <w:t xml:space="preserve">    &lt;h3 style="margin-bottom: 15px; color:#22c55e;"&gt;✅ Your profile has been updated!&lt;/h3&gt;</w:t>
        <w:br/>
        <w:t xml:space="preserve">    &lt;button onclick="closeModal()" style="padding:10px 20px; background:#1e90ff; color:white; border:none; border-radius:8px; cursor:pointer;"&gt;OK&lt;/button&gt;</w:t>
        <w:br/>
        <w:t xml:space="preserve">  &lt;/div&gt;</w:t>
        <w:br/>
        <w:t>&lt;/div&gt;</w:t>
        <w:br/>
        <w:t>&lt;/body&gt;</w:t>
        <w:br/>
        <w:t>&lt;/html&gt;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EditProfile\EditProfile.js</w:t>
      </w:r>
    </w:p>
    <w:p>
      <w:r>
        <w:rPr>
          <w:rFonts w:ascii="Courier New" w:hAnsi="Courier New"/>
          <w:sz w:val="16"/>
        </w:rPr>
        <w:t>// Preview profile image on load</w:t>
        <w:br/>
        <w:t>window.previewImage = function () {</w:t>
        <w:br/>
        <w:t xml:space="preserve">  const input = document.getElementById("profileImage");</w:t>
        <w:br/>
        <w:t xml:space="preserve">  const preview = document.getElementById("profileImagePreview");</w:t>
        <w:br/>
        <w:t xml:space="preserve">  const removeBtn = document.getElementById("removeImageBtn");</w:t>
        <w:br/>
        <w:br/>
        <w:t xml:space="preserve">  const file = input.files[0];</w:t>
        <w:br/>
        <w:t xml:space="preserve">  if (file) {</w:t>
        <w:br/>
        <w:t xml:space="preserve">    preview.src = URL.createObjectURL(file);</w:t>
        <w:br/>
        <w:t xml:space="preserve">    preview.style.display = "block";</w:t>
        <w:br/>
        <w:t xml:space="preserve">    removeBtn.style.display = "inline-block";</w:t>
        <w:br/>
        <w:t xml:space="preserve">  }</w:t>
        <w:br/>
        <w:t>};</w:t>
        <w:br/>
        <w:br/>
        <w:t>window.removeImage = function () {</w:t>
        <w:br/>
        <w:t xml:space="preserve">  const input = document.getElementById("profileImage");</w:t>
        <w:br/>
        <w:t xml:space="preserve">  const preview = document.getElementById("profileImagePreview");</w:t>
        <w:br/>
        <w:t xml:space="preserve">  const removeBtn = document.getElementById("removeImageBtn");</w:t>
        <w:br/>
        <w:br/>
        <w:t xml:space="preserve">  // Clean interface</w:t>
        <w:br/>
        <w:t xml:space="preserve">  input.value = "";</w:t>
        <w:br/>
        <w:t xml:space="preserve">  preview.src = "#";</w:t>
        <w:br/>
        <w:t xml:space="preserve">  preview.style.display = "none";</w:t>
        <w:br/>
        <w:t xml:space="preserve">  removeBtn.style.display = "none";</w:t>
        <w:br/>
        <w:br/>
        <w:t xml:space="preserve">  // Send request to delete image from database</w:t>
        <w:br/>
        <w:t xml:space="preserve">  fetch("EditProfile.php?action=remove_image")</w:t>
        <w:br/>
        <w:t xml:space="preserve">    .then((res) =&gt; res.json())</w:t>
        <w:br/>
        <w:t xml:space="preserve">    .then((data) =&gt; {</w:t>
        <w:br/>
        <w:t xml:space="preserve">      if (!data.success) {</w:t>
        <w:br/>
        <w:t xml:space="preserve">        alert("⚠️ Failed to remove image from database.");</w:t>
        <w:br/>
        <w:t xml:space="preserve">      }</w:t>
        <w:br/>
        <w:t xml:space="preserve">    })</w:t>
        <w:br/>
        <w:t xml:space="preserve">    .catch(() =&gt; {</w:t>
        <w:br/>
        <w:t xml:space="preserve">      alert("⚠️ Error occurred while removing the image.");</w:t>
        <w:br/>
        <w:t xml:space="preserve">    });</w:t>
        <w:br/>
        <w:t>};</w:t>
        <w:br/>
        <w:br/>
        <w:br/>
        <w:t>// Check that phone contains only numbers (also in oninput)</w:t>
        <w:br/>
        <w:t>document.addEventListener("DOMContentLoaded", function () {</w:t>
        <w:br/>
        <w:t xml:space="preserve">  const phoneInput = document.getElementById("phone");</w:t>
        <w:br/>
        <w:br/>
        <w:t xml:space="preserve">  phoneInput.addEventListener("input", function () {</w:t>
        <w:br/>
        <w:t xml:space="preserve">    this.value = this.value.replace(/[^0-9]/g, "").slice(0, 10);</w:t>
        <w:br/>
        <w:t xml:space="preserve">  });</w:t>
        <w:br/>
        <w:br/>
        <w:t xml:space="preserve">  // You can add any additional validation here later</w:t>
        <w:br/>
        <w:t>});</w:t>
        <w:br/>
        <w:t>document.addEventListener("DOMContentLoaded", function () {</w:t>
        <w:br/>
        <w:t xml:space="preserve">  fetch("EditProfile.php?action=get_user_data")</w:t>
        <w:br/>
        <w:t xml:space="preserve">    .then((res) =&gt; res.json())</w:t>
        <w:br/>
        <w:t xml:space="preserve">    .then((data) =&gt; {</w:t>
        <w:br/>
        <w:t xml:space="preserve">      if (data.success &amp;&amp; data.user) {</w:t>
        <w:br/>
        <w:t xml:space="preserve">        const u = data.user;</w:t>
        <w:br/>
        <w:t xml:space="preserve">        document.getElementById("firstName").value = u.first_name || "";</w:t>
        <w:br/>
        <w:t xml:space="preserve">        document.getElementById("lastName").value = u.last_name || "";</w:t>
        <w:br/>
        <w:t xml:space="preserve">        document.getElementById("username").value = u.username || "";</w:t>
        <w:br/>
        <w:t xml:space="preserve">        document.getElementById("age").value = u.age || "";</w:t>
        <w:br/>
        <w:t xml:space="preserve">        document.getElementById("gender").value = u.Gender || "";</w:t>
        <w:br/>
        <w:t xml:space="preserve">        document.getElementById("phone").value = u.phone_number || "";</w:t>
        <w:br/>
        <w:t xml:space="preserve">        document.getElementById("description").value = u.description || "";</w:t>
        <w:br/>
        <w:br/>
        <w:t xml:space="preserve">        if (u.user_image) {</w:t>
        <w:br/>
        <w:t xml:space="preserve">          const imgPath = `../../../uploads/users/${u.user_image}`;</w:t>
        <w:br/>
        <w:t xml:space="preserve">          const preview = document.getElementById("profileImagePreview");</w:t>
        <w:br/>
        <w:t xml:space="preserve">          const removeBtn = document.getElementById("removeImageBtn");</w:t>
        <w:br/>
        <w:t xml:space="preserve">          preview.src = imgPath;</w:t>
        <w:br/>
        <w:t xml:space="preserve">          preview.style.display = "block";</w:t>
        <w:br/>
        <w:t xml:space="preserve">          removeBtn.style.display = "inline-block";</w:t>
        <w:br/>
        <w:t xml:space="preserve">        }</w:t>
        <w:br/>
        <w:t xml:space="preserve">      }</w:t>
        <w:br/>
        <w:t xml:space="preserve">    })</w:t>
        <w:br/>
        <w:t xml:space="preserve">    .catch((err) =&gt; console.error("❌ Error loading profile:", err));</w:t>
        <w:br/>
        <w:t>});</w:t>
        <w:br/>
        <w:t>// Show window after saving</w:t>
        <w:br/>
        <w:t>function showModal() {</w:t>
        <w:br/>
        <w:t xml:space="preserve">  const modal = document.getElementById("confirmationModal");</w:t>
        <w:br/>
        <w:t xml:space="preserve">  if (modal) modal.style.display = "flex";</w:t>
        <w:br/>
        <w:t>}</w:t>
        <w:br/>
        <w:br/>
        <w:t>// Close window when pressing OK</w:t>
        <w:br/>
        <w:t>window.closeModal = function () {</w:t>
        <w:br/>
        <w:t xml:space="preserve">  const modal = document.getElementById("confirmationModal");</w:t>
        <w:br/>
        <w:t xml:space="preserve">  if (modal) {</w:t>
        <w:br/>
        <w:t xml:space="preserve">    modal.style.display = "none";</w:t>
        <w:br/>
        <w:t xml:space="preserve">    window.location.href = "EditProfile.php"; // redirect after closing</w:t>
        <w:br/>
        <w:t xml:space="preserve">  }</w:t>
        <w:br/>
        <w:t>};</w:t>
        <w:br/>
        <w:t>function goBack() {</w:t>
        <w:br/>
        <w:t xml:space="preserve">  fetch("EditProfile.php?action=prev")</w:t>
        <w:br/>
        <w:t xml:space="preserve">    .then((res) =&gt; res.json())</w:t>
        <w:br/>
        <w:t xml:space="preserve">    .then((data) =&gt; {</w:t>
        <w:br/>
        <w:t xml:space="preserve">      if (data.url) {</w:t>
        <w:br/>
        <w:t xml:space="preserve">        window.location.href = data.url;</w:t>
        <w:br/>
        <w:t xml:space="preserve">      } else {</w:t>
        <w:br/>
        <w:t xml:space="preserve">        history.back();</w:t>
        <w:br/>
        <w:t xml:space="preserve">      }</w:t>
        <w:br/>
        <w:t xml:space="preserve">    });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EditProfile\EditProfile.php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require_once '../../../db.php';</w:t>
        <w:br/>
        <w:br/>
        <w:t>$username = $_SESSION['user_id'] ?? '';</w:t>
        <w:br/>
        <w:br/>
        <w:t>if (isset($_GET['action']) &amp;&amp; $_GET['action'] === 'remove_image') {</w:t>
        <w:br/>
        <w:t xml:space="preserve">    $username = $_SESSION['user_id'] ?? '';</w:t>
        <w:br/>
        <w:t xml:space="preserve">    if (!$username) {</w:t>
        <w:br/>
        <w:t xml:space="preserve">        echo json_encode(['success' =&gt; false, 'message' =&gt; 'Not logged in']);</w:t>
        <w:br/>
        <w:t xml:space="preserve">        exit;</w:t>
        <w:br/>
        <w:t xml:space="preserve">    }</w:t>
        <w:br/>
        <w:br/>
        <w:t xml:space="preserve">    // Delete image name from database</w:t>
        <w:br/>
        <w:t xml:space="preserve">    $stmt = $conn-&gt;prepare("UPDATE users SET user_image = NULL WHERE username = ?");</w:t>
        <w:br/>
        <w:t xml:space="preserve">    $stmt-&gt;bind_param("s", $username);</w:t>
        <w:br/>
        <w:t xml:space="preserve">    if ($stmt-&gt;execute()) {</w:t>
        <w:br/>
        <w:t xml:space="preserve">        echo json_encode(['success' =&gt; true]);</w:t>
        <w:br/>
        <w:t xml:space="preserve">    } else {</w:t>
        <w:br/>
        <w:t xml:space="preserve">        echo json_encode(['success' =&gt; false, 'message' =&gt; 'Failed to remove image']);</w:t>
        <w:br/>
        <w:t xml:space="preserve">    }</w:t>
        <w:br/>
        <w:t xml:space="preserve">    exit;</w:t>
        <w:br/>
        <w:t>}</w:t>
        <w:br/>
        <w:br/>
        <w:t>// ✅ API to get user data (for JavaScript)</w:t>
        <w:br/>
        <w:t>if (isset($_GET['action']) &amp;&amp; $_GET['action'] === 'get_user_data') {</w:t>
        <w:br/>
        <w:t xml:space="preserve">    header('Content-Type: application/json');</w:t>
        <w:br/>
        <w:br/>
        <w:t xml:space="preserve">    if (!$username) {</w:t>
        <w:br/>
        <w:t xml:space="preserve">        echo json_encode(['error' =&gt; 'Not logged in']);</w:t>
        <w:br/>
        <w:t xml:space="preserve">        exit;</w:t>
        <w:br/>
        <w:t xml:space="preserve">    }</w:t>
        <w:br/>
        <w:br/>
        <w:t xml:space="preserve">    $stmt = $conn-&gt;prepare("SELECT * FROM users WHERE username = ?");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t xml:space="preserve">    if ($user = $result-&gt;fetch_assoc()) {</w:t>
        <w:br/>
        <w:t xml:space="preserve">        echo json_encode(['success' =&gt; true, 'user' =&gt; $user]);</w:t>
        <w:br/>
        <w:t xml:space="preserve">    } else {</w:t>
        <w:br/>
        <w:t xml:space="preserve">        echo json_encode(['error' =&gt; 'User not found']);</w:t>
        <w:br/>
        <w:t xml:space="preserve">    }</w:t>
        <w:br/>
        <w:t xml:space="preserve">    exit;</w:t>
        <w:br/>
        <w:t>}</w:t>
        <w:br/>
        <w:br/>
        <w:t>// ✅ Check login when opening page directly</w:t>
        <w:br/>
        <w:t>if (!$username) {</w:t>
        <w:br/>
        <w:t xml:space="preserve">    header("Location: ../Login_Page/Login.php");</w:t>
        <w:br/>
        <w:t xml:space="preserve">    exit;</w:t>
        <w:br/>
        <w:t>}</w:t>
        <w:br/>
        <w:br/>
        <w:t>// ✅ Handle saving changes (POST)</w:t>
        <w:br/>
        <w:t>if ($_SERVER['REQUEST_METHOD'] === 'POST') {</w:t>
        <w:br/>
        <w:t xml:space="preserve">    $firstName   = $_POST['firstName'];</w:t>
        <w:br/>
        <w:t xml:space="preserve">    $lastName    = $_POST['lastName'];</w:t>
        <w:br/>
        <w:t xml:space="preserve">    $age         = $_POST['age'];</w:t>
        <w:br/>
        <w:t xml:space="preserve">    $gender      = $_POST['gender'];</w:t>
        <w:br/>
        <w:t xml:space="preserve">    $phone       = $_POST['phone'];</w:t>
        <w:br/>
        <w:t xml:space="preserve">    $description = $_POST['description'];</w:t>
        <w:br/>
        <w:t xml:space="preserve">    $sports      = isset($_POST['favoriteSport']) ? $_POST['favoriteSport'] : [];</w:t>
        <w:br/>
        <w:br/>
        <w:t xml:space="preserve">    // ✅ Handle profile image upload</w:t>
        <w:br/>
        <w:t xml:space="preserve">    $user_image = null;</w:t>
        <w:br/>
        <w:t xml:space="preserve">    if (isset($_FILES['user_image']) &amp;&amp; $_FILES['user_image']['error'] === UPLOAD_ERR_OK) {</w:t>
        <w:br/>
        <w:t xml:space="preserve">        $image_tmp      = $_FILES['user_image']['tmp_name'];</w:t>
        <w:br/>
        <w:t xml:space="preserve">        $original_name  = basename($_FILES['user_image']['name']);</w:t>
        <w:br/>
        <w:t xml:space="preserve">        $filename       = time() . "_" . $original_name;</w:t>
        <w:br/>
        <w:t xml:space="preserve">        $upload_folder  = "../../../uploads/users/";</w:t>
        <w:br/>
        <w:br/>
        <w:t xml:space="preserve">        if (!is_dir($upload_folder)) {</w:t>
        <w:br/>
        <w:t xml:space="preserve">            mkdir($upload_folder, 0775, true);</w:t>
        <w:br/>
        <w:t xml:space="preserve">        }</w:t>
        <w:br/>
        <w:br/>
        <w:t xml:space="preserve">        $target_path = $upload_folder . $filename;</w:t>
        <w:br/>
        <w:br/>
        <w:t xml:space="preserve">        if (move_uploaded_file($image_tmp, $target_path)) {</w:t>
        <w:br/>
        <w:t xml:space="preserve">            $user_image = $filename;</w:t>
        <w:br/>
        <w:t xml:space="preserve">        }</w:t>
        <w:br/>
        <w:t xml:space="preserve">    }</w:t>
        <w:br/>
        <w:br/>
        <w:t xml:space="preserve">    // ✅ Update users table</w:t>
        <w:br/>
        <w:t xml:space="preserve">    if ($user_image) {</w:t>
        <w:br/>
        <w:t xml:space="preserve">        $stmt = $conn-&gt;prepare("UPDATE users SET first_name=?, last_name=?, age=?, Gender=?, phone_number=?, description=?, user_image=? WHERE username=?");</w:t>
        <w:br/>
        <w:t xml:space="preserve">        $stmt-&gt;bind_param("ssisssss", $firstName, $lastName, $age, $gender, $phone, $description, $user_image, $username);</w:t>
        <w:br/>
        <w:t xml:space="preserve">    } else {</w:t>
        <w:br/>
        <w:t xml:space="preserve">        $stmt = $conn-&gt;prepare("UPDATE users SET first_name=?, last_name=?, age=?, Gender=?, phone_number=?, description=? WHERE username=?");</w:t>
        <w:br/>
        <w:t xml:space="preserve">        $stmt-&gt;bind_param("ssissss", $firstName, $lastName, $age, $gender, $phone, $description, $username);</w:t>
        <w:br/>
        <w:t xml:space="preserve">    }</w:t>
        <w:br/>
        <w:br/>
        <w:t xml:space="preserve">    $stmt-&gt;execute();</w:t>
        <w:br/>
        <w:t xml:space="preserve">    $stmt-&gt;close();</w:t>
        <w:br/>
        <w:br/>
        <w:t xml:space="preserve">    // ✅ Delete previous sports</w:t>
        <w:br/>
        <w:t xml:space="preserve">    $deleteStmt = $conn-&gt;prepare("DELETE FROM user_favorite_sports WHERE username = ?");</w:t>
        <w:br/>
        <w:t xml:space="preserve">    if ($deleteStmt) {</w:t>
        <w:br/>
        <w:t xml:space="preserve">        $deleteStmt-&gt;bind_param("s", $username);</w:t>
        <w:br/>
        <w:t xml:space="preserve">        $deleteStmt-&gt;execute();</w:t>
        <w:br/>
        <w:t xml:space="preserve">        $deleteStmt-&gt;close();</w:t>
        <w:br/>
        <w:t xml:space="preserve">    }</w:t>
        <w:br/>
        <w:br/>
        <w:t xml:space="preserve">    // ✅ Insert new favorite sports</w:t>
        <w:br/>
        <w:t xml:space="preserve">    $insertStmt = $conn-&gt;prepare("INSERT INTO user_favorite_sports (username, sport_id) VALUES (?, ?)");</w:t>
        <w:br/>
        <w:t xml:space="preserve">    foreach ($sports as $sportName) {</w:t>
        <w:br/>
        <w:t xml:space="preserve">        $sportQuery = $conn-&gt;prepare("SELECT sport_id FROM sports WHERE sport_name = ?");</w:t>
        <w:br/>
        <w:t xml:space="preserve">        $sportQuery-&gt;bind_param("s", $sportName);</w:t>
        <w:br/>
        <w:t xml:space="preserve">        $sportQuery-&gt;execute();</w:t>
        <w:br/>
        <w:t xml:space="preserve">        $sportQuery-&gt;bind_result($sportId);</w:t>
        <w:br/>
        <w:t xml:space="preserve">        if ($sportQuery-&gt;fetch()) {</w:t>
        <w:br/>
        <w:t xml:space="preserve">            $insertStmt-&gt;bind_param("si", $username, $sportId);</w:t>
        <w:br/>
        <w:t xml:space="preserve">            $insertStmt-&gt;execute();</w:t>
        <w:br/>
        <w:t xml:space="preserve">        }</w:t>
        <w:br/>
        <w:t xml:space="preserve">        $sportQuery-&gt;close();</w:t>
        <w:br/>
        <w:t xml:space="preserve">    }</w:t>
        <w:br/>
        <w:t xml:space="preserve">    $insertStmt-&gt;close();</w:t>
        <w:br/>
        <w:br/>
        <w:t xml:space="preserve">  echo "&lt;script&gt;window.addEventListener('DOMContentLoaded', () =&gt; showModal());&lt;/script&gt;";</w:t>
        <w:br/>
        <w:t>include 'EditProfile.html';</w:t>
        <w:br/>
        <w:t>exit;</w:t>
        <w:br/>
        <w:t xml:space="preserve">    $conn-&gt;close();</w:t>
        <w:br/>
        <w:t xml:space="preserve">    exit;</w:t>
        <w:br/>
        <w:t>}</w:t>
        <w:br/>
        <w:t>if (isset($_GET['action']) &amp;&amp; $_GET['action'] === 'prev') {</w:t>
        <w:br/>
        <w:t xml:space="preserve">    header('Content-Type: application/json');</w:t>
        <w:br/>
        <w:t xml:space="preserve">    echo json_encode(['url' =&gt; $_SESSION['previous_page'] ?? '']);</w:t>
        <w:br/>
        <w:t xml:space="preserve">    exit;</w:t>
        <w:br/>
        <w:t>}</w:t>
        <w:br/>
        <w:br/>
        <w:br/>
        <w:t>// ✅ Display HTML page</w:t>
        <w:br/>
        <w:t>require_once '../../../components/sports-scroll.php';</w:t>
        <w:br/>
        <w:t>include 'EditProfile.html';</w:t>
        <w:br/>
        <w:t>exit;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Login_Page\Login.css</w:t>
      </w:r>
    </w:p>
    <w:p>
      <w:r>
        <w:rPr>
          <w:rFonts w:ascii="Courier New" w:hAnsi="Courier New"/>
          <w:sz w:val="16"/>
        </w:rPr>
        <w:t>/**</w:t>
        <w:br/>
        <w:t xml:space="preserve"> * Login Page CSS Styles</w:t>
        <w:br/>
        <w:t xml:space="preserve"> * </w:t>
        <w:br/>
        <w:t xml:space="preserve"> * This file contains login-specific styles that override global styles</w:t>
        <w:br/>
        <w:t xml:space="preserve"> * and provide custom styling for the login form and page layout.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/* ===== LOGIN PAGE LAYOUT OVERRIDES ===== */</w:t>
        <w:br/>
        <w:br/>
        <w:t>/* Override body styles for login page (no navbar padding needed) */</w:t>
        <w:br/>
        <w:t>body {</w:t>
        <w:br/>
        <w:t xml:space="preserve">  padding-top: 0;           /* Remove navbar padding for login page */</w:t>
        <w:br/>
        <w:t xml:space="preserve">  display: flex;            /* Flex layout for centering */</w:t>
        <w:br/>
        <w:t xml:space="preserve">  justify-content: center;  /* Center horizontally */</w:t>
        <w:br/>
        <w:t xml:space="preserve">  align-items: center;      /* Center vertically */</w:t>
        <w:br/>
        <w:t xml:space="preserve">  overflow-x: hidden;       /* Hide horizontal scroll */</w:t>
        <w:br/>
        <w:t xml:space="preserve">  position: relative;       /* For absolute positioned children */</w:t>
        <w:br/>
        <w:t xml:space="preserve">  padding: 10px;            /* Outer padding for mobile */</w:t>
        <w:br/>
        <w:t>}</w:t>
        <w:br/>
        <w:br/>
        <w:t>/* ===== LOGIN FORM STYLES ===== */</w:t>
        <w:br/>
        <w:br/>
        <w:t>/* Error message styling for login form */</w:t>
        <w:br/>
        <w:t>.error-message {</w:t>
        <w:br/>
        <w:t xml:space="preserve">  color: red;               /* Red color for errors */</w:t>
        <w:br/>
        <w:t xml:space="preserve">  font-weight: bold;        /* Bold text for emphasis */</w:t>
        <w:br/>
        <w:t xml:space="preserve">  margin-top: 10px;         /* Top margin for spacing */</w:t>
        <w:br/>
        <w:t xml:space="preserve">  text-align: center;       /* Center align text */</w:t>
        <w:br/>
        <w:t>}</w:t>
        <w:br/>
        <w:br/>
        <w:t>/* Form validation visual feedback */</w:t>
        <w:br/>
        <w:t>form input:invalid {</w:t>
        <w:br/>
        <w:t xml:space="preserve">  border-color: #ef4444;    /* Red border for invalid input */</w:t>
        <w:br/>
        <w:t>}</w:t>
        <w:br/>
        <w:br/>
        <w:t>form input:valid {</w:t>
        <w:br/>
        <w:t xml:space="preserve">  border-color: #10b981;    /* Green border for valid input */</w:t>
        <w:br/>
        <w:t>}</w:t>
        <w:br/>
        <w:br/>
        <w:t>/* Loading state for submit button */</w:t>
        <w:br/>
        <w:t>form button:disabled {</w:t>
        <w:br/>
        <w:t xml:space="preserve">  opacity: 0.7;             /* Reduce opacity when disabled */</w:t>
        <w:br/>
        <w:t xml:space="preserve">  cursor: not-allowed;      /* Show disabled cursor */</w:t>
        <w:br/>
        <w:t xml:space="preserve">  transform: none;          /* Remove hover effects */</w:t>
        <w:br/>
        <w:t>}</w:t>
        <w:br/>
        <w:br/>
        <w:t>/* Focus states for form inputs */</w:t>
        <w:br/>
        <w:t>form input:focus {</w:t>
        <w:br/>
        <w:t xml:space="preserve">  border-color: #1e90ff;    /* Blue border on focus */</w:t>
        <w:br/>
        <w:t xml:space="preserve">  outline: none;            /* Remove default outline */</w:t>
        <w:br/>
        <w:t xml:space="preserve">  box-shadow: 0 0 5px rgba(30, 144, 255, 0.2);  /* Blue glow effect */</w:t>
        <w:br/>
        <w:t>}</w:t>
        <w:br/>
        <w:br/>
        <w:t>/* Hover effects for submit button */</w:t>
        <w:br/>
        <w:t>form button:hover:not(:disabled) {</w:t>
        <w:br/>
        <w:t xml:space="preserve">  transform: scale(1.03);   /* Slight scale up on hover */</w:t>
        <w:br/>
        <w:t xml:space="preserve">  box-shadow: 0 0 15px rgba(30, 144, 255, 0.3); /* Enhanced glow */</w:t>
        <w:br/>
        <w:t>}</w:t>
        <w:br/>
        <w:br/>
        <w:t>/* Active state for submit button */</w:t>
        <w:br/>
        <w:t>form button:active:not(:disabled) {</w:t>
        <w:br/>
        <w:t xml:space="preserve">  transform: scale(0.98);   /* Slight scale down when clicked */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Login_Page\Login.html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initial-scale=1.0"&gt;</w:t>
        <w:br/>
        <w:t xml:space="preserve">    &lt;title&gt;Login - Book&amp;Play&lt;/title&gt;</w:t>
        <w:br/>
        <w:t xml:space="preserve">    </w:t>
        <w:br/>
        <w:t xml:space="preserve">    &lt;!-- ===== STYLESHEETS ===== --&gt;</w:t>
        <w:br/>
        <w:t xml:space="preserve">    &lt;!-- Shared CSS files for consistent styling --&gt;</w:t>
        <w:br/>
        <w:t xml:space="preserve">    &lt;link rel="stylesheet" href="../../../assets/css/global.css" /&gt;</w:t>
        <w:br/>
        <w:t xml:space="preserve">    &lt;link rel="stylesheet" href="../../../assets/css/components.css" /&gt;</w:t>
        <w:br/>
        <w:t xml:space="preserve">    &lt;link rel="stylesheet" href="../../../assets/css/layouts.css" /&gt;</w:t>
        <w:br/>
        <w:t xml:space="preserve">    &lt;link rel="stylesheet" href="../../../assets/css/responsive.css" /&gt;</w:t>
        <w:br/>
        <w:t xml:space="preserve">    &lt;!-- Login-specific CSS for custom styling --&gt;</w:t>
        <w:br/>
        <w:t xml:space="preserve">    &lt;link rel="stylesheet" href="Login.css" /&gt;</w:t>
        <w:br/>
        <w:t xml:space="preserve">    </w:t>
        <w:br/>
        <w:t xml:space="preserve">    &lt;!-- ===== JAVASCRIPT FILES ===== --&gt;</w:t>
        <w:br/>
        <w:t xml:space="preserve">    &lt;!-- Shared JavaScript for common functionality --&gt;</w:t>
        <w:br/>
        <w:t xml:space="preserve">    &lt;script src="../../../assets/js/shared.js"&gt;&lt;/script&gt;</w:t>
        <w:br/>
        <w:t xml:space="preserve">    &lt;!-- Login-specific JavaScript for form handling --&gt;</w:t>
        <w:br/>
        <w:t xml:space="preserve">    &lt;script src="Login.js"&gt;&lt;/script&gt;</w:t>
        <w:br/>
        <w:t xml:space="preserve">  &lt;/head&gt;</w:t>
        <w:br/>
        <w:t xml:space="preserve">  &lt;body&gt;</w:t>
        <w:br/>
        <w:t xml:space="preserve">    &lt;!-- ===== BACKGROUND DECORATIVE ICONS ===== --&gt;</w:t>
        <w:br/>
        <w:t xml:space="preserve">    &lt;div class="bg-icons"&gt;</w:t>
        <w:br/>
        <w:t xml:space="preserve">      &lt;!-- Decorative sports-themed background icons for visual appeal --&gt;</w:t>
        <w:br/>
        <w:t xml:space="preserve">      &lt;img src="../../../Images/TennisPlayer_icon.png" class="icon1" alt="Tennis Player Icon" /&gt;</w:t>
        <w:br/>
        <w:t xml:space="preserve">      &lt;img src="../../../Images/GroupPlayers_icon.png" class="icon2" alt="Group Players Icon" /&gt;</w:t>
        <w:br/>
        <w:t xml:space="preserve">      &lt;img src="../../../Images/FootBallPlayer_icon.png" class="icon3" alt="Football Player Icon" /&gt;</w:t>
        <w:br/>
        <w:t xml:space="preserve">      &lt;img src="../../../Images/Facility_icon.png" class="icon4" alt="Sports Facility Icon" /&gt;</w:t>
        <w:br/>
        <w:t xml:space="preserve">      &lt;img src="../../../Images/SearchPlayer_icon.png" class="icon5" alt="Search Player Icon" /&gt;</w:t>
        <w:br/>
        <w:t xml:space="preserve">      &lt;img src="../../../Images/Booking_icon.png" class="icon6" alt="Booking Icon" /&gt;</w:t>
        <w:br/>
        <w:t xml:space="preserve">    &lt;/div&gt;</w:t>
        <w:br/>
        <w:br/>
        <w:t xml:space="preserve">    &lt;!-- ===== MAIN LOGIN FORM CONTAINER ===== --&gt;</w:t>
        <w:br/>
        <w:t xml:space="preserve">    &lt;div class="container"&gt;</w:t>
        <w:br/>
        <w:t xml:space="preserve">      &lt;!-- Glass-style container for login form --&gt;</w:t>
        <w:br/>
        <w:t xml:space="preserve">      &lt;h2 class="logo"&gt;BOOK&amp;PLAY&lt;/h2&gt;</w:t>
        <w:br/>
        <w:br/>
        <w:t xml:space="preserve">      &lt;!-- Login form with username and password fields --&gt;</w:t>
        <w:br/>
        <w:t xml:space="preserve">      &lt;form method="POST" id="loginForm"&gt;</w:t>
        <w:br/>
        <w:t xml:space="preserve">        &lt;input type="text" name="username" placeholder="Username" required /&gt;</w:t>
        <w:br/>
        <w:t xml:space="preserve">        &lt;input type="password" name="password" placeholder="Password" required /&gt;</w:t>
        <w:br/>
        <w:t xml:space="preserve">        &lt;button type="submit"&gt;Login&lt;/button&gt;</w:t>
        <w:br/>
        <w:t xml:space="preserve">        </w:t>
        <w:br/>
        <w:t xml:space="preserve">        &lt;!-- Error message display area --&gt;</w:t>
        <w:br/>
        <w:t xml:space="preserve">        &lt;p id="errorMessage" class="error-message" style="color: red; font-weight: bold"&gt;&lt;/p&gt;</w:t>
        <w:br/>
        <w:t xml:space="preserve">      &lt;/form&gt;</w:t>
        <w:br/>
        <w:br/>
        <w:t xml:space="preserve">      &lt;!-- Registration link for new users --&gt;</w:t>
        <w:br/>
        <w:t xml:space="preserve">      &lt;div class="slogan"&gt;</w:t>
        <w:br/>
        <w:t xml:space="preserve">        Not registered?</w:t>
        <w:br/>
        <w:t xml:space="preserve">        &lt;a href="../Register_Page/Register.php"&gt;Create an account&lt;/a&gt;</w:t>
        <w:br/>
        <w:t xml:space="preserve">      &lt;/div&gt;</w:t>
        <w:br/>
        <w:br/>
        <w:t xml:space="preserve">      &lt;!-- Password reset link for existing users --&gt;</w:t>
        <w:br/>
        <w:t xml:space="preserve">      &lt;div class="slogan"&gt;</w:t>
        <w:br/>
        <w:t xml:space="preserve">        Forgot Your Password?</w:t>
        <w:br/>
        <w:t xml:space="preserve">        &lt;a href="../Reset_Password/Reset_Password.php"&gt;Reset Password&lt;/a&gt;</w:t>
        <w:br/>
        <w:t xml:space="preserve">      &lt;/div&gt;</w:t>
        <w:br/>
        <w:t xml:space="preserve">    &lt;/div&gt;</w:t>
        <w:br/>
        <w:t xml:space="preserve">  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Login_Page\Login.js</w:t>
      </w:r>
    </w:p>
    <w:p>
      <w:r>
        <w:rPr>
          <w:rFonts w:ascii="Courier New" w:hAnsi="Courier New"/>
          <w:sz w:val="16"/>
        </w:rPr>
        <w:t>/**</w:t>
        <w:br/>
        <w:t xml:space="preserve"> * Login Page JavaScript</w:t>
        <w:br/>
        <w:t xml:space="preserve"> * </w:t>
        <w:br/>
        <w:t xml:space="preserve"> * This file handles the client-side login form functionality including:</w:t>
        <w:br/>
        <w:t xml:space="preserve"> * - Form submission handling</w:t>
        <w:br/>
        <w:t xml:space="preserve"> * - AJAX authentication requests</w:t>
        <w:br/>
        <w:t xml:space="preserve"> * - Error message display</w:t>
        <w:br/>
        <w:t xml:space="preserve"> * - Success redirects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/**</w:t>
        <w:br/>
        <w:t xml:space="preserve"> * Initialize login form functionality when DOM is loaded</w:t>
        <w:br/>
        <w:t xml:space="preserve"> * Sets up form submission handler and AJAX authentication</w:t>
        <w:br/>
        <w:t xml:space="preserve"> */</w:t>
        <w:br/>
        <w:t>document.addEventListener('DOMContentLoaded', function () {</w:t>
        <w:br/>
        <w:t xml:space="preserve">  // Get login form element</w:t>
        <w:br/>
        <w:t xml:space="preserve">  const form = document.getElementById('loginForm');</w:t>
        <w:br/>
        <w:br/>
        <w:t xml:space="preserve">  /**</w:t>
        <w:br/>
        <w:t xml:space="preserve">   * Handle form submission with AJAX</w:t>
        <w:br/>
        <w:t xml:space="preserve">   * Prevents default form submission and sends data via fetch API</w:t>
        <w:br/>
        <w:t xml:space="preserve">   */</w:t>
        <w:br/>
        <w:t xml:space="preserve">  form.addEventListener('submit', function (e) {</w:t>
        <w:br/>
        <w:t xml:space="preserve">    e.preventDefault(); // Prevent default form submission</w:t>
        <w:br/>
        <w:t xml:space="preserve">    </w:t>
        <w:br/>
        <w:t xml:space="preserve">    // Get form input values</w:t>
        <w:br/>
        <w:t xml:space="preserve">    const identifier = form.querySelector('input[name="username"]').value;</w:t>
        <w:br/>
        <w:t xml:space="preserve">    const password = form.querySelector('input[name="password"]').value;</w:t>
        <w:br/>
        <w:t xml:space="preserve">    const errorMessage = document.getElementById('errorMessage');</w:t>
        <w:br/>
        <w:t xml:space="preserve">    </w:t>
        <w:br/>
        <w:t xml:space="preserve">    // Show loading message</w:t>
        <w:br/>
        <w:t xml:space="preserve">    errorMessage.textContent = '⏳ Verifying...';</w:t>
        <w:br/>
        <w:br/>
        <w:t xml:space="preserve">    // Prepare form data for submission</w:t>
        <w:br/>
        <w:t xml:space="preserve">    const formData = new FormData();</w:t>
        <w:br/>
        <w:t xml:space="preserve">    formData.append('username', identifier);</w:t>
        <w:br/>
        <w:t xml:space="preserve">    formData.append('password', password);</w:t>
        <w:br/>
        <w:br/>
        <w:t xml:space="preserve">    // Send authentication request to server</w:t>
        <w:br/>
        <w:t xml:space="preserve">    fetch('login_process.php', {</w:t>
        <w:br/>
        <w:t xml:space="preserve">      method: 'POST',</w:t>
        <w:br/>
        <w:t xml:space="preserve">      body: formData,</w:t>
        <w:br/>
        <w:t xml:space="preserve">    })</w:t>
        <w:br/>
        <w:t xml:space="preserve">      .then((res) =&gt; res.json()) // Parse JSON response</w:t>
        <w:br/>
        <w:t xml:space="preserve">      .then((data) =&gt; {</w:t>
        <w:br/>
        <w:t xml:space="preserve">        if (data.success) {</w:t>
        <w:br/>
        <w:t xml:space="preserve">          // Redirect to appropriate dashboard on success</w:t>
        <w:br/>
        <w:t xml:space="preserve">          window.location.href = data.redirect;</w:t>
        <w:br/>
        <w:t xml:space="preserve">        } else {</w:t>
        <w:br/>
        <w:t xml:space="preserve">          // Display error message on failure</w:t>
        <w:br/>
        <w:t xml:space="preserve">          errorMessage.textContent = data.message;</w:t>
        <w:br/>
        <w:t xml:space="preserve">        }</w:t>
        <w:br/>
        <w:t xml:space="preserve">      })</w:t>
        <w:br/>
        <w:t xml:space="preserve">      .catch((err) =&gt; {</w:t>
        <w:br/>
        <w:t xml:space="preserve">        // Handle network or server errors</w:t>
        <w:br/>
        <w:t xml:space="preserve">        errorMessage.textContent = '❌ Login error occurred, please try again.';</w:t>
        <w:br/>
        <w:t xml:space="preserve">        console.error(err);</w:t>
        <w:br/>
        <w:t xml:space="preserve">      });</w:t>
        <w:br/>
        <w:t xml:space="preserve">  });</w:t>
        <w:br/>
        <w:t>});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Login_Page\Login.php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Login Page Controller</w:t>
        <w:br/>
        <w:t xml:space="preserve"> * </w:t>
        <w:br/>
        <w:t xml:space="preserve"> * This file serves as the main entry point for the login page.</w:t>
        <w:br/>
        <w:t xml:space="preserve"> * It starts a session and includes the login HTML template.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for user authentication</w:t>
        <w:br/>
        <w:t>session_start();</w:t>
        <w:br/>
        <w:br/>
        <w:t>// Include the login page HTML template</w:t>
        <w:br/>
        <w:t>include 'Login.html';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Login_Page\login_process.php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Login Process Handler</w:t>
        <w:br/>
        <w:t xml:space="preserve"> * </w:t>
        <w:br/>
        <w:t xml:space="preserve"> * This file handles user authentication by processing login form submissions.</w:t>
        <w:br/>
        <w:t xml:space="preserve"> * It supports two user types: regular users and facility owners.</w:t>
        <w:br/>
        <w:t xml:space="preserve"> * </w:t>
        <w:br/>
        <w:t xml:space="preserve"> * Authentication Flow:</w:t>
        <w:br/>
        <w:t xml:space="preserve"> * 1. Validates form data</w:t>
        <w:br/>
        <w:t xml:space="preserve"> * 2. Checks owner table first (by email)</w:t>
        <w:br/>
        <w:t xml:space="preserve"> * 3. Checks users table (by username)</w:t>
        <w:br/>
        <w:t xml:space="preserve"> * 4. Verifies password and sets session</w:t>
        <w:br/>
        <w:t xml:space="preserve"> * 5. Redirects to appropriate dashboard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and include database connection</w:t>
        <w:br/>
        <w:t>session_start();</w:t>
        <w:br/>
        <w:t xml:space="preserve">require_once '../../../db.php'; </w:t>
        <w:br/>
        <w:br/>
        <w:t>// Initialize response array</w:t>
        <w:br/>
        <w:t>$response = ['success' =&gt; false, 'message' =&gt; ''];</w:t>
        <w:br/>
        <w:br/>
        <w:t>// Process POST request for login</w:t>
        <w:br/>
        <w:t>if ($_SERVER['REQUEST_METHOD'] === 'POST') {</w:t>
        <w:br/>
        <w:t xml:space="preserve">    $identifier = $_POST['username'];  // Can be username or email</w:t>
        <w:br/>
        <w:t xml:space="preserve">    $password = $_POST['password'];</w:t>
        <w:br/>
        <w:br/>
        <w:t xml:space="preserve">    // Validate input fields</w:t>
        <w:br/>
        <w:t xml:space="preserve">    if (empty($identifier) || empty($password)) {</w:t>
        <w:br/>
        <w:t xml:space="preserve">        $response['message'] = 'Please fill in all required fields';</w:t>
        <w:br/>
        <w:t xml:space="preserve">    } else {</w:t>
        <w:br/>
        <w:t xml:space="preserve">        $user = null;</w:t>
        <w:br/>
        <w:t xml:space="preserve">        $role = null;</w:t>
        <w:br/>
        <w:br/>
        <w:t xml:space="preserve">        // 🔎 First check in the owner table by owner_email</w:t>
        <w:br/>
        <w:t xml:space="preserve">        $stmt = $conn-&gt;prepare("SELECT * FROM owner WHERE owner_email = ? LIMIT 1");</w:t>
        <w:br/>
        <w:t xml:space="preserve">        $stmt-&gt;bind_param("s", $identifier);</w:t>
        <w:br/>
        <w:t xml:space="preserve">        $stmt-&gt;execute();</w:t>
        <w:br/>
        <w:t xml:space="preserve">        $result = $stmt-&gt;get_result();</w:t>
        <w:br/>
        <w:t xml:space="preserve">        if ($result-&gt;num_rows === 1) {</w:t>
        <w:br/>
        <w:t xml:space="preserve">            $user = $result-&gt;fetch_assoc();</w:t>
        <w:br/>
        <w:t xml:space="preserve">            $role = 'owner';</w:t>
        <w:br/>
        <w:t xml:space="preserve">        }</w:t>
        <w:br/>
        <w:t xml:space="preserve">        $stmt-&gt;close();</w:t>
        <w:br/>
        <w:br/>
        <w:t xml:space="preserve">        // 🔎 If not found, check in the users table by username only</w:t>
        <w:br/>
        <w:t xml:space="preserve">        if (!$user) {</w:t>
        <w:br/>
        <w:t xml:space="preserve">            $stmt = $conn-&gt;prepare("SELECT * FROM users WHERE username = ? LIMIT 1");</w:t>
        <w:br/>
        <w:t xml:space="preserve">            $stmt-&gt;bind_param("s", $identifier);</w:t>
        <w:br/>
        <w:t xml:space="preserve">            $stmt-&gt;execute();</w:t>
        <w:br/>
        <w:t xml:space="preserve">            $result = $stmt-&gt;get_result();</w:t>
        <w:br/>
        <w:t xml:space="preserve">            if ($result-&gt;num_rows === 1) {</w:t>
        <w:br/>
        <w:t xml:space="preserve">                $user = $result-&gt;fetch_assoc();</w:t>
        <w:br/>
        <w:t xml:space="preserve">                $role = 'user';</w:t>
        <w:br/>
        <w:t xml:space="preserve">            }</w:t>
        <w:br/>
        <w:t xml:space="preserve">            $stmt-&gt;close();</w:t>
        <w:br/>
        <w:t xml:space="preserve">        }</w:t>
        <w:br/>
        <w:br/>
        <w:t xml:space="preserve">        // Process authentication if user found</w:t>
        <w:br/>
        <w:t xml:space="preserve">        if ($user) {</w:t>
        <w:br/>
        <w:t xml:space="preserve">            if (password_verify($password, $user['password'])) {</w:t>
        <w:br/>
        <w:t xml:space="preserve">                // Set session variables based on user role</w:t>
        <w:br/>
        <w:t xml:space="preserve">                $_SESSION['role'] = $role;</w:t>
        <w:br/>
        <w:br/>
        <w:t xml:space="preserve">                if ($role === 'owner') {</w:t>
        <w:br/>
        <w:t xml:space="preserve">                    // Owner authentication - redirect to owner dashboard</w:t>
        <w:br/>
        <w:t xml:space="preserve">                    $_SESSION['user_id'] = $user['owner_email'];</w:t>
        <w:br/>
        <w:t xml:space="preserve">                    $_SESSION['user_name'] = 'Administrator';</w:t>
        <w:br/>
        <w:t xml:space="preserve">                    $response['redirect'] = '../../Owner/Owner.php';</w:t>
        <w:br/>
        <w:t xml:space="preserve">                } else {</w:t>
        <w:br/>
        <w:t xml:space="preserve">                    // Regular user authentication - redirect to user selection</w:t>
        <w:br/>
        <w:t xml:space="preserve">                    $_SESSION['user_id'] = $user['username'];</w:t>
        <w:br/>
        <w:t xml:space="preserve">                    $_SESSION['user_name'] = $user['first_name'] . ' ' . $user['last_name'];</w:t>
        <w:br/>
        <w:t xml:space="preserve">                    $response['redirect'] = '../User_Selection_Page/user-selection.php';</w:t>
        <w:br/>
        <w:t xml:space="preserve">                }</w:t>
        <w:br/>
        <w:br/>
        <w:t xml:space="preserve">                $response['success'] = true;</w:t>
        <w:br/>
        <w:t xml:space="preserve">                $response['message'] = '✅ Login successful!';</w:t>
        <w:br/>
        <w:t xml:space="preserve">            } else {</w:t>
        <w:br/>
        <w:t xml:space="preserve">                $response['message'] = '❌ Incorrect password';</w:t>
        <w:br/>
        <w:t xml:space="preserve">            }</w:t>
        <w:br/>
        <w:t xml:space="preserve">        } else {</w:t>
        <w:br/>
        <w:t xml:space="preserve">            $response['message'] = '❌ User not found';</w:t>
        <w:br/>
        <w:t xml:space="preserve">        }</w:t>
        <w:br/>
        <w:t xml:space="preserve">    }</w:t>
        <w:br/>
        <w:t>}</w:t>
        <w:br/>
        <w:br/>
        <w:t>// Return JSON response</w:t>
        <w:br/>
        <w:t>header('Content-Type: application/json');</w:t>
        <w:br/>
        <w:t>echo json_encode($response);</w:t>
        <w:br/>
        <w:t>$conn-&gt;close();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Register_Page\Register.css</w:t>
      </w:r>
    </w:p>
    <w:p>
      <w:r>
        <w:rPr>
          <w:rFonts w:ascii="Courier New" w:hAnsi="Courier New"/>
          <w:sz w:val="16"/>
        </w:rPr>
        <w:t>/* ===================== REGISTER PAGE SPECIFIC STYLES ===================== */</w:t>
        <w:br/>
        <w:br/>
        <w:t>/* Override body styles for register page (no navbar padding needed) */</w:t>
        <w:br/>
        <w:t>body {</w:t>
        <w:br/>
        <w:t xml:space="preserve">  padding-top: 0; /* Remove navbar padding for register page */</w:t>
        <w:br/>
        <w:t xml:space="preserve">  display: flex; /* Flex layout */</w:t>
        <w:br/>
        <w:t xml:space="preserve">  align-items: center; /* Center items vertically */</w:t>
        <w:br/>
        <w:t xml:space="preserve">  justify-content: center; /* Center items horizontally */</w:t>
        <w:br/>
        <w:t xml:space="preserve">  min-height: 100vh; /* Full viewport height */</w:t>
        <w:br/>
        <w:t xml:space="preserve">  overflow-x: hidden; /* Hide horizontal overflow */</w:t>
        <w:br/>
        <w:t xml:space="preserve">  padding: 15px; /* Inner padding */</w:t>
        <w:br/>
        <w:t>}</w:t>
        <w:br/>
        <w:br/>
        <w:t>/* ===================== REGISTER-SPECIFIC LAYOUT ===================== */</w:t>
        <w:br/>
        <w:br/>
        <w:t>/* Register container - unique to this page */</w:t>
        <w:br/>
        <w:t>.register-container {</w:t>
        <w:br/>
        <w:t xml:space="preserve">  background-color: var(--card-bg);</w:t>
        <w:br/>
        <w:t xml:space="preserve">  backdrop-filter: blur(10px);</w:t>
        <w:br/>
        <w:t xml:space="preserve">  display: flex;</w:t>
        <w:br/>
        <w:t xml:space="preserve">  border-radius: 20px;</w:t>
        <w:br/>
        <w:t xml:space="preserve">  box-shadow: var(--shadow);</w:t>
        <w:br/>
        <w:t xml:space="preserve">  overflow: hidden;</w:t>
        <w:br/>
        <w:t xml:space="preserve">  width: 980px;</w:t>
        <w:br/>
        <w:t xml:space="preserve">  max-width: 100%;</w:t>
        <w:br/>
        <w:t xml:space="preserve">  transition: all 0.3s ease;</w:t>
        <w:br/>
        <w:t xml:space="preserve">  flex-direction: row;</w:t>
        <w:br/>
        <w:t>}</w:t>
        <w:br/>
        <w:br/>
        <w:t>.left-section,</w:t>
        <w:br/>
        <w:t>.right-section {</w:t>
        <w:br/>
        <w:t xml:space="preserve">  flex: 1;</w:t>
        <w:br/>
        <w:t xml:space="preserve">  padding: 40px;</w:t>
        <w:br/>
        <w:t xml:space="preserve">  display: flex;</w:t>
        <w:br/>
        <w:t xml:space="preserve">  flex-direction: column;</w:t>
        <w:br/>
        <w:t xml:space="preserve">  justify-content: center;</w:t>
        <w:br/>
        <w:t>}</w:t>
        <w:br/>
        <w:br/>
        <w:t>.right-section {</w:t>
        <w:br/>
        <w:t xml:space="preserve">  background: rgba(255, 255, 255, 0.15);</w:t>
        <w:br/>
        <w:t xml:space="preserve">  backdrop-filter: blur(10px);</w:t>
        <w:br/>
        <w:t xml:space="preserve">  text-align: center;</w:t>
        <w:br/>
        <w:t xml:space="preserve">  pointer-events: none;</w:t>
        <w:br/>
        <w:t xml:space="preserve">  opacity: 0.6;</w:t>
        <w:br/>
        <w:t xml:space="preserve">  transition: opacity 0.3s ease;</w:t>
        <w:br/>
        <w:t xml:space="preserve">  border-left: 1px solid rgba(255, 255, 255, 0.2);</w:t>
        <w:br/>
        <w:t xml:space="preserve">  box-shadow: inset 0 0 40px rgba(30, 144, 255, 0.1);</w:t>
        <w:br/>
        <w:t>}</w:t>
        <w:br/>
        <w:br/>
        <w:t>.right-section.active {</w:t>
        <w:br/>
        <w:t xml:space="preserve">  pointer-events: auto;</w:t>
        <w:br/>
        <w:t xml:space="preserve">  opacity: 1;</w:t>
        <w:br/>
        <w:t>}</w:t>
        <w:br/>
        <w:br/>
        <w:t>.right-section img {</w:t>
        <w:br/>
        <w:t xml:space="preserve">  width: 160px;</w:t>
        <w:br/>
        <w:t xml:space="preserve">  margin: 25px auto;</w:t>
        <w:br/>
        <w:t xml:space="preserve">  display: block;</w:t>
        <w:br/>
        <w:t xml:space="preserve">  filter: drop-shadow(0 0 10px rgba(30, 144, 255, 0.3));</w:t>
        <w:br/>
        <w:t>}</w:t>
        <w:br/>
        <w:br/>
        <w:t>/* ===================== REGISTER-SPECIFIC FORM STYLES ===================== */</w:t>
        <w:br/>
        <w:br/>
        <w:t>/* Input groups - specific to register forms */</w:t>
        <w:br/>
        <w:t>.input-group {</w:t>
        <w:br/>
        <w:t xml:space="preserve">  margin-bottom: 18px;</w:t>
        <w:br/>
        <w:t xml:space="preserve">  text-align: left;</w:t>
        <w:br/>
        <w:t>}</w:t>
        <w:br/>
        <w:br/>
        <w:t>.input-group label {</w:t>
        <w:br/>
        <w:t xml:space="preserve">  display: block;</w:t>
        <w:br/>
        <w:t xml:space="preserve">  margin-bottom: 6px;</w:t>
        <w:br/>
        <w:t xml:space="preserve">  font-weight: 500;</w:t>
        <w:br/>
        <w:t xml:space="preserve">  color: var(--text-main);</w:t>
        <w:br/>
        <w:t>}</w:t>
        <w:br/>
        <w:br/>
        <w:t>/* Register-specific button styles */</w:t>
        <w:br/>
        <w:t>.submit-btn,</w:t>
        <w:br/>
        <w:t>.verify-btn {</w:t>
        <w:br/>
        <w:t xml:space="preserve">  background: linear-gradient(to right, var(--primary), var(--secondary));</w:t>
        <w:br/>
        <w:t xml:space="preserve">  color: white;</w:t>
        <w:br/>
        <w:t xml:space="preserve">  border: none;</w:t>
        <w:br/>
        <w:t xml:space="preserve">  cursor: pointer;</w:t>
        <w:br/>
        <w:t xml:space="preserve">  font-weight: bold;</w:t>
        <w:br/>
        <w:t xml:space="preserve">  transition: 0.3s;</w:t>
        <w:br/>
        <w:t xml:space="preserve">  margin-top: 10px;</w:t>
        <w:br/>
        <w:t>}</w:t>
        <w:br/>
        <w:br/>
        <w:t>.submit-btn:hover,</w:t>
        <w:br/>
        <w:t>.verify-btn:hover {</w:t>
        <w:br/>
        <w:t xml:space="preserve">  transform: scale(1.03);</w:t>
        <w:br/>
        <w:t xml:space="preserve">  box-shadow: 0 0 10px rgba(30, 144, 255, 0.3);</w:t>
        <w:br/>
        <w:t>}</w:t>
        <w:br/>
        <w:br/>
        <w:t>.back-btn {</w:t>
        <w:br/>
        <w:t xml:space="preserve">  background: transparent;</w:t>
        <w:br/>
        <w:t xml:space="preserve">  border: 2px solid var(--primary);</w:t>
        <w:br/>
        <w:t xml:space="preserve">  color: var(--primary);</w:t>
        <w:br/>
        <w:t>}</w:t>
        <w:br/>
        <w:br/>
        <w:t>.make-profile-btn {</w:t>
        <w:br/>
        <w:t xml:space="preserve">  font-family: 'Outfit', sans-serif;</w:t>
        <w:br/>
        <w:t xml:space="preserve">  text-decoration: none;</w:t>
        <w:br/>
        <w:t xml:space="preserve">  border: 2px solid var(--primary);</w:t>
        <w:br/>
        <w:t xml:space="preserve">  padding: 12px 25px;</w:t>
        <w:br/>
        <w:t xml:space="preserve">  border-radius: 25px;</w:t>
        <w:br/>
        <w:t xml:space="preserve">  color: var(--primary);</w:t>
        <w:br/>
        <w:t xml:space="preserve">  margin-top: 20px;</w:t>
        <w:br/>
        <w:t xml:space="preserve">  transition: 0.3s;</w:t>
        <w:br/>
        <w:t xml:space="preserve">  background: transparent;</w:t>
        <w:br/>
        <w:t>}</w:t>
        <w:br/>
        <w:br/>
        <w:t>.make-profile-btn:hover {</w:t>
        <w:br/>
        <w:t xml:space="preserve">  background-color: var(--primary);</w:t>
        <w:br/>
        <w:t xml:space="preserve">  color: white;</w:t>
        <w:br/>
        <w:t>}</w:t>
        <w:br/>
        <w:br/>
        <w:t>/* ===================== REGISTER-SPECIFIC COMPONENTS ===================== */</w:t>
        <w:br/>
        <w:br/>
        <w:t>/* File upload styling */</w:t>
        <w:br/>
        <w:t>input[type="file"] {</w:t>
        <w:br/>
        <w:t xml:space="preserve">  background-color: #f0f9ff;</w:t>
        <w:br/>
        <w:t xml:space="preserve">  color: var(--text-muted);</w:t>
        <w:br/>
        <w:t xml:space="preserve">  cursor: pointer;</w:t>
        <w:br/>
        <w:t>}</w:t>
        <w:br/>
        <w:br/>
        <w:t>input[type="file"]::-webkit-file-upload-button {</w:t>
        <w:br/>
        <w:t xml:space="preserve">  background-color: var(--primary);</w:t>
        <w:br/>
        <w:t xml:space="preserve">  color: white;</w:t>
        <w:br/>
        <w:t xml:space="preserve">  border: none;</w:t>
        <w:br/>
        <w:t xml:space="preserve">  padding: 8px 14px;</w:t>
        <w:br/>
        <w:t xml:space="preserve">  border-radius: 5px;</w:t>
        <w:br/>
        <w:t xml:space="preserve">  cursor: pointer;</w:t>
        <w:br/>
        <w:t>}</w:t>
        <w:br/>
        <w:br/>
        <w:t>input[type="file"]::-webkit-file-upload-button:hover {</w:t>
        <w:br/>
        <w:t xml:space="preserve">  background-color: var(--secondary);</w:t>
        <w:br/>
        <w:t>}</w:t>
        <w:br/>
        <w:br/>
        <w:t>/* Sports selection styling */</w:t>
        <w:br/>
        <w:t>.favorite-sports {</w:t>
        <w:br/>
        <w:t xml:space="preserve">  display: flex;</w:t>
        <w:br/>
        <w:t xml:space="preserve">  flex-wrap: wrap;</w:t>
        <w:br/>
        <w:t xml:space="preserve">  gap: 10px;</w:t>
        <w:br/>
        <w:t xml:space="preserve">  margin-top: 5px;</w:t>
        <w:br/>
        <w:t>}</w:t>
        <w:br/>
        <w:br/>
        <w:t>.sport-option input[type="checkbox"] {</w:t>
        <w:br/>
        <w:t xml:space="preserve">  display: none;</w:t>
        <w:br/>
        <w:t>}</w:t>
        <w:br/>
        <w:br/>
        <w:t>.sport-label {</w:t>
        <w:br/>
        <w:t xml:space="preserve">  display: inline-block;</w:t>
        <w:br/>
        <w:t xml:space="preserve">  padding: 8px 15px;</w:t>
        <w:br/>
        <w:t xml:space="preserve">  background: transparent;</w:t>
        <w:br/>
        <w:t xml:space="preserve">  color: var(--primary);</w:t>
        <w:br/>
        <w:t xml:space="preserve">  border: 2px solid var(--primary);</w:t>
        <w:br/>
        <w:t xml:space="preserve">  border-radius: 20px;</w:t>
        <w:br/>
        <w:t xml:space="preserve">  cursor: pointer;</w:t>
        <w:br/>
        <w:t xml:space="preserve">  transition: all 0.3s ease;</w:t>
        <w:br/>
        <w:t>}</w:t>
        <w:br/>
        <w:br/>
        <w:t>.sport-label:hover {</w:t>
        <w:br/>
        <w:t xml:space="preserve">  transform: scale(1.05);</w:t>
        <w:br/>
        <w:t>}</w:t>
        <w:br/>
        <w:br/>
        <w:t>.sport-option input[type="checkbox"]:checked + .sport-label {</w:t>
        <w:br/>
        <w:t xml:space="preserve">  background: linear-gradient(to right, var(--primary), var(--secondary));</w:t>
        <w:br/>
        <w:t xml:space="preserve">  color: white;</w:t>
        <w:br/>
        <w:t xml:space="preserve">  border: none;</w:t>
        <w:br/>
        <w:t xml:space="preserve">  box-shadow: 0 0 10px rgba(30, 144, 255, 0.3);</w:t>
        <w:br/>
        <w:t>}</w:t>
        <w:br/>
        <w:br/>
        <w:t>/* ===================== REGISTER-SPECIFIC MESSAGES ===================== */</w:t>
        <w:br/>
        <w:br/>
        <w:t>.verification-message {</w:t>
        <w:br/>
        <w:t xml:space="preserve">  margin-top: 10px;</w:t>
        <w:br/>
        <w:t xml:space="preserve">  font-weight: bold;</w:t>
        <w:br/>
        <w:t>}</w:t>
        <w:br/>
        <w:br/>
        <w:t>.success {</w:t>
        <w:br/>
        <w:t xml:space="preserve">  color: var(--secondary);</w:t>
        <w:br/>
        <w:t>}</w:t>
        <w:br/>
        <w:br/>
        <w:t>.error {</w:t>
        <w:br/>
        <w:t xml:space="preserve">  color: #ef4444;</w:t>
        <w:br/>
        <w:t>}</w:t>
        <w:br/>
        <w:br/>
        <w:t>/* ===================== REGISTER-SPECIFIC ANIMATIONS ===================== */</w:t>
        <w:br/>
        <w:br/>
        <w:t>@keyframes pulse {</w:t>
        <w:br/>
        <w:t xml:space="preserve">  0% {</w:t>
        <w:br/>
        <w:t xml:space="preserve">    transform: scale(1);</w:t>
        <w:br/>
        <w:t xml:space="preserve">    box-shadow: 0 0 0 0 rgba(30, 144, 255, 0.7);</w:t>
        <w:br/>
        <w:t xml:space="preserve">  }</w:t>
        <w:br/>
        <w:t xml:space="preserve">  70% {</w:t>
        <w:br/>
        <w:t xml:space="preserve">    transform: scale(1.05);</w:t>
        <w:br/>
        <w:t xml:space="preserve">    box-shadow: 0 0 0 10px rgba(30, 144, 255, 0);</w:t>
        <w:br/>
        <w:t xml:space="preserve">  }</w:t>
        <w:br/>
        <w:t xml:space="preserve">  100% {</w:t>
        <w:br/>
        <w:t xml:space="preserve">    transform: scale(1);</w:t>
        <w:br/>
        <w:t xml:space="preserve">    box-shadow: 0 0 0 0 rgba(30, 144, 255, 0);</w:t>
        <w:br/>
        <w:t xml:space="preserve">  }</w:t>
        <w:br/>
        <w:t>}</w:t>
        <w:br/>
        <w:br/>
        <w:t>.pulsing {</w:t>
        <w:br/>
        <w:t xml:space="preserve">  animation: pulse 1.5s infinite;</w:t>
        <w:br/>
        <w:t>}</w:t>
        <w:br/>
        <w:br/>
        <w:t>/* ===================== PROFILE FORM CONTAINER ===================== */</w:t>
        <w:br/>
        <w:br/>
        <w:t>#profileFormContainer {</w:t>
        <w:br/>
        <w:t xml:space="preserve">  display: none;</w:t>
        <w:br/>
        <w:t xml:space="preserve">  position: fixed;</w:t>
        <w:br/>
        <w:t xml:space="preserve">  top: 0;</w:t>
        <w:br/>
        <w:t xml:space="preserve">  left: 0;</w:t>
        <w:br/>
        <w:t xml:space="preserve">  width: 100vw;</w:t>
        <w:br/>
        <w:t xml:space="preserve">  height: 100vh;</w:t>
        <w:br/>
        <w:t xml:space="preserve">  justify-content: center;</w:t>
        <w:br/>
        <w:t xml:space="preserve">  align-items: center;</w:t>
        <w:br/>
        <w:t xml:space="preserve">  animation: fadeInUp 0.6s ease;</w:t>
        <w:br/>
        <w:t xml:space="preserve">  background: linear-gradient(135deg, var(--bg-light), var(--bg-light2));</w:t>
        <w:br/>
        <w:t xml:space="preserve">  z-index: 9999;</w:t>
        <w:br/>
        <w:t>}</w:t>
        <w:br/>
        <w:br/>
        <w:t>.profile-form {</w:t>
        <w:br/>
        <w:t xml:space="preserve">  background-color: var(--card-bg);</w:t>
        <w:br/>
        <w:t xml:space="preserve">  border: 1px solid var(--card-border);</w:t>
        <w:br/>
        <w:t xml:space="preserve">  border-radius: var(--radius);</w:t>
        <w:br/>
        <w:t xml:space="preserve">  box-shadow: var(--shadow);</w:t>
        <w:br/>
        <w:t xml:space="preserve">  width: 90%;</w:t>
        <w:br/>
        <w:t xml:space="preserve">  max-width: 600px;</w:t>
        <w:br/>
        <w:t xml:space="preserve">  max-height: 90vh;</w:t>
        <w:br/>
        <w:t xml:space="preserve">  padding: 30px 40px;</w:t>
        <w:br/>
        <w:t xml:space="preserve">  text-align: center;</w:t>
        <w:br/>
        <w:t xml:space="preserve">  overflow-y: auto;</w:t>
        <w:br/>
        <w:t>}</w:t>
        <w:br/>
        <w:br/>
        <w:t>.error-message {</w:t>
        <w:br/>
        <w:t xml:space="preserve">  color: red;</w:t>
        <w:br/>
        <w:t xml:space="preserve">  font-size: 0.85em;</w:t>
        <w:br/>
        <w:t xml:space="preserve">  margin-top: 5px;</w:t>
        <w:br/>
        <w:t xml:space="preserve">  display: block;</w:t>
        <w:br/>
        <w:t>}</w:t>
        <w:br/>
        <w:br/>
        <w:t>/* ===================== REGISTER-SPECIFIC RESPONSIVE ===================== */</w:t>
        <w:br/>
        <w:br/>
        <w:t>/* Register-specific responsive adjustments */</w:t>
        <w:br/>
        <w:t>@media screen and (max-width: 768px) {</w:t>
        <w:br/>
        <w:t xml:space="preserve">  .register-container {</w:t>
        <w:br/>
        <w:t xml:space="preserve">    flex-direction: column;</w:t>
        <w:br/>
        <w:t xml:space="preserve">    height: auto;</w:t>
        <w:br/>
        <w:t xml:space="preserve">    margin: 20px 0;</w:t>
        <w:br/>
        <w:t xml:space="preserve">  }</w:t>
        <w:br/>
        <w:br/>
        <w:t xml:space="preserve">  .left-section,</w:t>
        <w:br/>
        <w:t xml:space="preserve">  .right-section {</w:t>
        <w:br/>
        <w:t xml:space="preserve">    padding: 25px;</w:t>
        <w:br/>
        <w:t xml:space="preserve">  }</w:t>
        <w:br/>
        <w:br/>
        <w:t xml:space="preserve">  .profile-form {</w:t>
        <w:br/>
        <w:t xml:space="preserve">    padding: 20px;</w:t>
        <w:br/>
        <w:t xml:space="preserve">    width: 95%;</w:t>
        <w:br/>
        <w:t xml:space="preserve">  }</w:t>
        <w:br/>
        <w:t>}</w:t>
        <w:br/>
        <w:br/>
        <w:t>@media screen and (max-width: 480px) {</w:t>
        <w:br/>
        <w:t xml:space="preserve">  .left-section,</w:t>
        <w:br/>
        <w:t xml:space="preserve">  .right-section {</w:t>
        <w:br/>
        <w:t xml:space="preserve">    padding: 20px 15px;</w:t>
        <w:br/>
        <w:t xml:space="preserve">  }</w:t>
        <w:br/>
        <w:br/>
        <w:t xml:space="preserve">  .profile-form {</w:t>
        <w:br/>
        <w:t xml:space="preserve">    padding: 15px;</w:t>
        <w:br/>
        <w:t xml:space="preserve">  }</w:t>
        <w:br/>
        <w:t>}</w:t>
        <w:br/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Register_Page\Register.html</w:t>
      </w:r>
    </w:p>
    <w:p>
      <w:r>
        <w:rPr>
          <w:rFonts w:ascii="Courier New" w:hAnsi="Courier New"/>
          <w:sz w:val="16"/>
        </w:rPr>
        <w:t>&lt;!-- ===================== REGISTER PAGE HTML ===================== --&gt;</w:t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&lt;title&gt;Register | Book&amp;Play&lt;/title&gt;</w:t>
        <w:br/>
        <w:t xml:space="preserve">  &lt;!-- Shared CSS files --&gt;</w:t>
        <w:br/>
        <w:t xml:space="preserve">  &lt;link rel="stylesheet" href="../../../assets/css/global.css" /&gt;</w:t>
        <w:br/>
        <w:t xml:space="preserve">  &lt;link rel="stylesheet" href="../../../assets/css/components.css" /&gt;</w:t>
        <w:br/>
        <w:t xml:space="preserve">  &lt;link rel="stylesheet" href="../../../assets/css/layouts.css" /&gt;</w:t>
        <w:br/>
        <w:t xml:space="preserve">  &lt;link rel="stylesheet" href="../../../assets/css/responsive.css" /&gt;</w:t>
        <w:br/>
        <w:t xml:space="preserve">  &lt;!-- Register-specific CSS --&gt;</w:t>
        <w:br/>
        <w:t xml:space="preserve">  &lt;link rel="stylesheet" href="Register.css" /&gt;</w:t>
        <w:br/>
        <w:t xml:space="preserve">  &lt;!-- Shared JavaScript --&gt;</w:t>
        <w:br/>
        <w:t xml:space="preserve">  &lt;script src="../../../assets/js/shared.js"&gt;&lt;/script&gt;</w:t>
        <w:br/>
        <w:t xml:space="preserve">  &lt;!-- Register-specific JavaScript --&gt;</w:t>
        <w:br/>
        <w:t xml:space="preserve">  &lt;script defer src="Register.js"&gt;&lt;/script&gt;</w:t>
        <w:br/>
        <w:t>&lt;/head&gt;</w:t>
        <w:br/>
        <w:t>&lt;body&gt;</w:t>
        <w:br/>
        <w:t xml:space="preserve">  &lt;!-- Main container holding both sides --&gt;</w:t>
        <w:br/>
        <w:t xml:space="preserve">  &lt;div class="register-container"&gt;</w:t>
        <w:br/>
        <w:br/>
        <w:t xml:space="preserve">    &lt;!-- ========== LEFT SECTION ========== --&gt;</w:t>
        <w:br/>
        <w:t xml:space="preserve">    &lt;div class="left-section" id="leftSection"&gt;</w:t>
        <w:br/>
        <w:t xml:space="preserve">      &lt;h2&gt;Create Your Account&lt;/h2&gt;</w:t>
        <w:br/>
        <w:t xml:space="preserve">      &lt;form id="registerForm"&gt;</w:t>
        <w:br/>
        <w:t xml:space="preserve">        &lt;div class="input-group"&gt;</w:t>
        <w:br/>
        <w:t xml:space="preserve">          &lt;label for="email"&gt;Email Address &lt;span style="color:red"&gt;*&lt;/span&gt;&lt;/label&gt;</w:t>
        <w:br/>
        <w:t xml:space="preserve">          &lt;input type="email" id="email" name="email" required  /&gt;</w:t>
        <w:br/>
        <w:t xml:space="preserve">        &lt;/div&gt;</w:t>
        <w:br/>
        <w:t xml:space="preserve">        &lt;div class="input-group"&gt;</w:t>
        <w:br/>
        <w:t xml:space="preserve">          &lt;label for="password"&gt;Password &lt;span style="color:red"&gt;*&lt;/span&gt;&lt;/label&gt;</w:t>
        <w:br/>
        <w:t xml:space="preserve">          &lt;input type="password" id="password" name="password" required /&gt;</w:t>
        <w:br/>
        <w:t xml:space="preserve">        &lt;/div&gt;</w:t>
        <w:br/>
        <w:t xml:space="preserve">        &lt;div class="input-group"&gt;</w:t>
        <w:br/>
        <w:t xml:space="preserve">          &lt;label for="confirmPassword"&gt;Confirm Password &lt;span style="color:red"&gt;*&lt;/span&gt;&lt;/label&gt;</w:t>
        <w:br/>
        <w:t xml:space="preserve">          &lt;input type="password" id="confirmPassword" name="confirmPassword" required /&gt;</w:t>
        <w:br/>
        <w:t xml:space="preserve">        &lt;/div&gt;</w:t>
        <w:br/>
        <w:t xml:space="preserve">        &lt;button type="submit" class="submit-btn"&gt;Send Me Code&lt;/button&gt;</w:t>
        <w:br/>
        <w:t xml:space="preserve">        &lt;button type="button" id="backBtn" class="back-btn" onclick="window.location.href='../Login_Page/login.php'"&gt;Back&lt;/button&gt;</w:t>
        <w:br/>
        <w:t xml:space="preserve">      &lt;/form&gt;</w:t>
        <w:br/>
        <w:br/>
        <w:t xml:space="preserve">      &lt;!-- Code input after email confirmation --&gt;</w:t>
        <w:br/>
        <w:t xml:space="preserve">      &lt;div class="code-verification" id="codeVerification" style="display: none;"&gt;</w:t>
        <w:br/>
        <w:t xml:space="preserve">        &lt;h3&gt;Enter the Code You Received&lt;/h3&gt;</w:t>
        <w:br/>
        <w:t xml:space="preserve">        &lt;input type="text" id="codeInput" placeholder="Enter verification code" /&gt;</w:t>
        <w:br/>
        <w:t xml:space="preserve">        &lt;button class="verify-btn" onclick="verifyCode()"&gt;Verify&lt;/button&gt;</w:t>
        <w:br/>
        <w:t xml:space="preserve">        &lt;button type="button" class="back-btn" onclick="window.goBack()"&gt;Back&lt;/button&gt;</w:t>
        <w:br/>
        <w:t xml:space="preserve">        &lt;div id="verificationMessage" class="verification-message"&gt;&lt;/div&gt;</w:t>
        <w:br/>
        <w:t xml:space="preserve">      &lt;/div&gt;</w:t>
        <w:br/>
        <w:t xml:space="preserve">    &lt;/div&gt;</w:t>
        <w:br/>
        <w:br/>
        <w:t xml:space="preserve">    &lt;!-- ========== RIGHT SECTION ========== --&gt;</w:t>
        <w:br/>
        <w:t xml:space="preserve">    &lt;div class="right-section" id="rightSection"&gt;</w:t>
        <w:br/>
        <w:t xml:space="preserve">      &lt;h2&gt;Start Your Journey&lt;/h2&gt;</w:t>
        <w:br/>
        <w:t xml:space="preserve">      &lt;p&gt;Customize your profile and get discovered by other players and venue owners!&lt;/p&gt;</w:t>
        <w:br/>
        <w:t xml:space="preserve">      &lt;img src="../../../Images/GroupPlayers_icon.png"&gt;</w:t>
        <w:br/>
        <w:t xml:space="preserve">      &lt;a href="#" class="make-profile-btn"&gt;Make Your Profile&lt;/a&gt;</w:t>
        <w:br/>
        <w:t xml:space="preserve">    &lt;/div&gt;</w:t>
        <w:br/>
        <w:t xml:space="preserve">  &lt;/div&gt;</w:t>
        <w:br/>
        <w:br/>
        <w:t xml:space="preserve">  &lt;!-- ========== PROFILE FORM ========== --&gt;</w:t>
        <w:br/>
        <w:t xml:space="preserve">  &lt;div id="profileFormContainer" style="display: none;"&gt;</w:t>
        <w:br/>
        <w:t xml:space="preserve">    &lt;form id="profileForm" class="profile-form" method="POST" enctype="multipart/form-data"&gt;</w:t>
        <w:br/>
        <w:t xml:space="preserve">      &lt;h3&gt;Create Your User Profile&lt;/h3&gt;</w:t>
        <w:br/>
        <w:br/>
        <w:t xml:space="preserve">      &lt;!-- Hidden Email Field --&gt;</w:t>
        <w:br/>
        <w:t xml:space="preserve">      &lt;div class="input-group" style="display: none;"&gt;</w:t>
        <w:br/>
        <w:t xml:space="preserve">        &lt;input type="email" id="profileEmail" name="email" /&gt;</w:t>
        <w:br/>
        <w:t xml:space="preserve">      &lt;/div&gt;</w:t>
        <w:br/>
        <w:t xml:space="preserve">      &lt;!-- Hidden Password Field --&gt;</w:t>
        <w:br/>
        <w:t xml:space="preserve">      &lt;div class="input-group" style="display: none;"&gt;</w:t>
        <w:br/>
        <w:t xml:space="preserve">        &lt;input type="password" id="profilePassword" name="password" /&gt;</w:t>
        <w:br/>
        <w:t xml:space="preserve">      &lt;/div&gt;</w:t>
        <w:br/>
        <w:br/>
        <w:t xml:space="preserve">      &lt;!-- First Name --&gt;</w:t>
        <w:br/>
        <w:t xml:space="preserve">      &lt;div class="input-group"&gt;</w:t>
        <w:br/>
        <w:t xml:space="preserve">        &lt;label for="firstName"&gt;First Name &lt;span style="color:red"&gt;*&lt;/span&gt;&lt;/label&gt;</w:t>
        <w:br/>
        <w:t xml:space="preserve">        &lt;input type="text" id="firstName" name="firstName" maxlength="25" pattern="[A-Za-z]+" title="Only letters allowed" required oninput="this.value = this.value.replace(/[^a-zA-Z]/g, '')" /&gt;</w:t>
        <w:br/>
        <w:t xml:space="preserve">      &lt;/div&gt;</w:t>
        <w:br/>
        <w:br/>
        <w:t xml:space="preserve">      &lt;!-- Last Name --&gt;</w:t>
        <w:br/>
        <w:t xml:space="preserve">      &lt;div class="input-group"&gt;</w:t>
        <w:br/>
        <w:t xml:space="preserve">        &lt;label for="lastName"&gt;Last Name &lt;span style="color:red"&gt;*&lt;/span&gt;&lt;/label&gt;</w:t>
        <w:br/>
        <w:t xml:space="preserve">        &lt;input type="text" id="lastName" name="lastName" maxlength="25" pattern="[A-Za-z]+" title="Only letters allowed" required oninput="this.value = this.value.replace(/[^a-zA-Z]/g, '')" /&gt;</w:t>
        <w:br/>
        <w:t xml:space="preserve">      &lt;/div&gt;</w:t>
        <w:br/>
        <w:br/>
        <w:t xml:space="preserve">      &lt;!-- Username --&gt;</w:t>
        <w:br/>
        <w:t xml:space="preserve">      &lt;div class="input-group"&gt;</w:t>
        <w:br/>
        <w:t xml:space="preserve">        &lt;label for="username"&gt;Username &lt;span style="color:red"&gt;*&lt;/span&gt;&lt;/label&gt;</w:t>
        <w:br/>
        <w:t xml:space="preserve">        &lt;input type="text" id="username" name="username" maxlength="25" required /&gt;</w:t>
        <w:br/>
        <w:t xml:space="preserve">        &lt;div class="error-message" id="usernameError"&gt;&lt;/div&gt;</w:t>
        <w:br/>
        <w:t xml:space="preserve">      &lt;/div&gt;</w:t>
        <w:br/>
        <w:br/>
        <w:t xml:space="preserve">      &lt;!-- Age --&gt;</w:t>
        <w:br/>
        <w:t xml:space="preserve">      &lt;div class="input-group"&gt;</w:t>
        <w:br/>
        <w:t xml:space="preserve">        &lt;label for="age"&gt;Age &lt;span style="color:red"&gt;*&lt;/span&gt;&lt;/label&gt;</w:t>
        <w:br/>
        <w:t xml:space="preserve">        &lt;input type="number" id="age" name="age" min="10" max="99" required oninput="this.value = this.value.slice(0,2)" /&gt;</w:t>
        <w:br/>
        <w:t xml:space="preserve">      &lt;/div&gt;</w:t>
        <w:br/>
        <w:br/>
        <w:t xml:space="preserve">      &lt;!-- Gender --&gt;</w:t>
        <w:br/>
        <w:t xml:space="preserve">      &lt;div class="input-group"&gt;</w:t>
        <w:br/>
        <w:t xml:space="preserve">        &lt;label for="gender"&gt;Gender &lt;span style="color:red"&gt;*&lt;/span&gt;&lt;/label&gt;</w:t>
        <w:br/>
        <w:t xml:space="preserve">        &lt;select id="gender" name="gender" required&gt;</w:t>
        <w:br/>
        <w:t xml:space="preserve">          &lt;option value="" disabled selected&gt;Select Gender&lt;/option&gt;</w:t>
        <w:br/>
        <w:t xml:space="preserve">          &lt;option value="male"&gt;Male&lt;/option&gt;</w:t>
        <w:br/>
        <w:t xml:space="preserve">          &lt;option value="female"&gt;Female&lt;/option&gt;</w:t>
        <w:br/>
        <w:t xml:space="preserve">        &lt;/select&gt;</w:t>
        <w:br/>
        <w:t xml:space="preserve">      &lt;/div&gt;</w:t>
        <w:br/>
        <w:br/>
        <w:t xml:space="preserve">      &lt;!-- Phone --&gt;</w:t>
        <w:br/>
        <w:t xml:space="preserve">      &lt;div class="input-group"&gt;</w:t>
        <w:br/>
        <w:t xml:space="preserve">        &lt;label for="phone"&gt;Phone Number&lt;/label&gt;</w:t>
        <w:br/>
        <w:t xml:space="preserve">        &lt;input type="tel" id="phone" name="phone" pattern="^\d{10}$" maxlength="10" placeholder="1234567890" title="Enter exactly 10 digits" /&gt;</w:t>
        <w:br/>
        <w:t xml:space="preserve">      &lt;/div&gt;</w:t>
        <w:br/>
        <w:br/>
        <w:t xml:space="preserve">      &lt;!-- Favorite Sports (to be loaded dynamically) --&gt;</w:t>
        <w:br/>
        <w:t xml:space="preserve">      &lt;div class="input-group"&gt;</w:t>
        <w:br/>
        <w:t xml:space="preserve">        &lt;label for="favoriteSport"&gt;Favorite Sports&lt;/label&gt;</w:t>
        <w:br/>
        <w:t xml:space="preserve">        &lt;div class="favorite-sports"&gt;&lt;/div&gt;</w:t>
        <w:br/>
        <w:t xml:space="preserve">      &lt;/div&gt;</w:t>
        <w:br/>
        <w:br/>
        <w:t xml:space="preserve">      &lt;!-- Description --&gt;</w:t>
        <w:br/>
        <w:t xml:space="preserve">      &lt;div class="input-group"&gt;</w:t>
        <w:br/>
        <w:t xml:space="preserve">        &lt;label for="description"&gt;Personal Description&lt;/label&gt;</w:t>
        <w:br/>
        <w:t xml:space="preserve">        &lt;textarea id="description" name="description" rows="4" placeholder="Tell us about yourself..."&gt;&lt;/textarea&gt;</w:t>
        <w:br/>
        <w:t xml:space="preserve">      &lt;/div&gt;</w:t>
        <w:br/>
        <w:br/>
        <w:t xml:space="preserve">      &lt;!-- Profile Image --&gt;</w:t>
        <w:br/>
        <w:t xml:space="preserve">      &lt;div class="input-group"&gt;</w:t>
        <w:br/>
        <w:t xml:space="preserve">        &lt;label for="profileImage"&gt;Profile Picture&lt;/label&gt;</w:t>
        <w:br/>
        <w:t xml:space="preserve">        &lt;input type="file" id="profileImage" name="user_image" accept="image/*" onchange="previewImage()" /&gt;</w:t>
        <w:br/>
        <w:t xml:space="preserve">        &lt;div id="imagePreviewContainer" style="margin-top: 10px;"&gt;</w:t>
        <w:br/>
        <w:t xml:space="preserve">          &lt;img id="profileImagePreview" src="#" alt="Image Preview" style="display: none; width: 120px; height: 120px; border-radius: 50%; object-fit: cover; box-shadow: 0 2px 10px rgba(0,0,0,0.4);" /&gt;</w:t>
        <w:br/>
        <w:t xml:space="preserve">          &lt;br&gt;</w:t>
        <w:br/>
        <w:t xml:space="preserve">          &lt;button type="button" id="removeImageBtn" style="margin-top: 10px; display: none;" onclick="removeImage()"&gt;❌ Remove Image&lt;/button&gt;</w:t>
        <w:br/>
        <w:t xml:space="preserve">        &lt;/div&gt;</w:t>
        <w:br/>
        <w:t xml:space="preserve">      &lt;/div&gt;</w:t>
        <w:br/>
        <w:br/>
        <w:t xml:space="preserve">      &lt;button type="submit" class="submit-btn save-profile-btn"&gt;Save Profile&lt;/button&gt;</w:t>
        <w:br/>
        <w:t xml:space="preserve">      &lt;button type="button" class="back-btn" onclick="window.goBack()"&gt;Back&lt;/button&gt;</w:t>
        <w:br/>
        <w:t xml:space="preserve">    &lt;/form&gt;</w:t>
        <w:br/>
        <w:t xml:space="preserve">  &lt;/div&gt;</w:t>
        <w:br/>
        <w:br/>
        <w:t xml:space="preserve">  &lt;!-- RTL button examples (Hebrew translated) --&gt;</w:t>
        <w:br/>
        <w:t xml:space="preserve">  &lt;div class="rtl-buttons-container" style="display: none;" dir="rtl"&gt;</w:t>
        <w:br/>
        <w:t xml:space="preserve">    &lt;button class="rtl-option-btn rtl-primary-btn"&gt;Choose File&lt;/button&gt; </w:t>
        <w:br/>
        <w:t xml:space="preserve">    &lt;button class="rtl-option-btn rtl-secondary-btn"&gt;No File Selected&lt;/button&gt;</w:t>
        <w:br/>
        <w:t xml:space="preserve">  &lt;/div&gt;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Register_Page\Register.js</w:t>
      </w:r>
    </w:p>
    <w:p>
      <w:r>
        <w:rPr>
          <w:rFonts w:ascii="Courier New" w:hAnsi="Courier New"/>
          <w:sz w:val="16"/>
        </w:rPr>
        <w:t>// ✅ DOM elements used throughout the multi-step registration form</w:t>
        <w:br/>
        <w:t>var registerForm = document.getElementById("registerForm"); // Get the registration form element</w:t>
        <w:br/>
        <w:t>var codeSection = document.getElementById("codeVerification"); // Get the code verification section</w:t>
        <w:br/>
        <w:t>var profileForm = document.getElementById("profileForm"); // Get the profile creation form</w:t>
        <w:br/>
        <w:t>var message = document.getElementById("verificationMessage"); // Get the message element for status updates</w:t>
        <w:br/>
        <w:t>var makeProfileBtn = document.querySelector(".make-profile-btn"); // Select the "Make Profile" button</w:t>
        <w:br/>
        <w:t>var rightSection = document.getElementById("rightSection"); // Section for displaying the profile form</w:t>
        <w:br/>
        <w:t>var favoriteSportsContainer = document.querySelector(".favorite-sports"); // Container where sports will be injected</w:t>
        <w:br/>
        <w:t>var registerContainer = document.getElementsByClassName("register-container")[0]; // Get the registration container</w:t>
        <w:br/>
        <w:t>var profileFormContainer = document.getElementById("profileFormContainer"); // Get the container for profile form</w:t>
        <w:br/>
        <w:br/>
        <w:t>// ✅ Load sports dynamically from the server (only if the container exists)</w:t>
        <w:br/>
        <w:t>if (favoriteSportsContainer) { // Check if sports container exists</w:t>
        <w:br/>
        <w:t xml:space="preserve">  fetch("verify.php?get_sports=1") // Send GET request to fetch sports</w:t>
        <w:br/>
        <w:t xml:space="preserve">    .then(response =&gt; response.text()) // Convert response to text (HTML expected)</w:t>
        <w:br/>
        <w:t xml:space="preserve">    .then(data =&gt; {</w:t>
        <w:br/>
        <w:t xml:space="preserve">      favoriteSportsContainer.innerHTML = data; // Insert the returned HTML into the container</w:t>
        <w:br/>
        <w:t xml:space="preserve">    })</w:t>
        <w:br/>
        <w:t xml:space="preserve">    .catch(error =&gt; { // Handle errors</w:t>
        <w:br/>
        <w:t xml:space="preserve">      console.error("Error fetching sports:", error); // Log error in console</w:t>
        <w:br/>
        <w:t xml:space="preserve">      favoriteSportsContainer.innerHTML = "&lt;p&gt;Error loading sports options&lt;/p&gt;"; // Display fallback message</w:t>
        <w:br/>
        <w:t xml:space="preserve">    });</w:t>
        <w:br/>
        <w:t>}</w:t>
        <w:br/>
        <w:br/>
        <w:t>// ✅ Hide the profile section initially</w:t>
        <w:br/>
        <w:t>if (rightSection) {</w:t>
        <w:br/>
        <w:t xml:space="preserve">  rightSection.classList.remove("active"); // Remove "active" class to hide the section initially</w:t>
        <w:br/>
        <w:t>}</w:t>
        <w:br/>
        <w:br/>
        <w:t>// ✅ Switch to profile creation form when user clicks "Make Profile"</w:t>
        <w:br/>
        <w:t>if (makeProfileBtn) { // Check if the button exists</w:t>
        <w:br/>
        <w:t xml:space="preserve">  makeProfileBtn.onclick = function(e) { // Add click event</w:t>
        <w:br/>
        <w:t xml:space="preserve">    e.preventDefault(); // Prevent default form submission</w:t>
        <w:br/>
        <w:t xml:space="preserve">    if (profileFormContainer) profileFormContainer.style.display = "flex"; // Show profile form</w:t>
        <w:br/>
        <w:t xml:space="preserve">    if (registerContainer) registerContainer.style.display = "none"; // Hide registration form</w:t>
        <w:br/>
        <w:t xml:space="preserve">  };</w:t>
        <w:br/>
        <w:t>}</w:t>
        <w:br/>
        <w:br/>
        <w:t>// ✅ Go back to the previous step or login page depending on where the user is</w:t>
        <w:br/>
        <w:t>window.goBack = function(e) {</w:t>
        <w:br/>
        <w:t xml:space="preserve">  if (e) e.preventDefault();</w:t>
        <w:br/>
        <w:t xml:space="preserve">  </w:t>
        <w:br/>
        <w:t xml:space="preserve">  // Determine which stage we're at and go back accordingly</w:t>
        <w:br/>
        <w:t xml:space="preserve">  if (profileFormContainer &amp;&amp; profileFormContainer.style.display === "flex") {</w:t>
        <w:br/>
        <w:t xml:space="preserve">    profileFormContainer.style.display = "none"; // Hide profile form</w:t>
        <w:br/>
        <w:t xml:space="preserve">    registerContainer.style.display = "flex"; // Show registration form</w:t>
        <w:br/>
        <w:t xml:space="preserve">  } else if (codeSection &amp;&amp; codeSection.style.display === "block") {</w:t>
        <w:br/>
        <w:t xml:space="preserve">    codeSection.style.display = "none"; // Hide code verification</w:t>
        <w:br/>
        <w:t xml:space="preserve">    registerForm.style.display = "block"; // Show registration form</w:t>
        <w:br/>
        <w:t xml:space="preserve">  } else {</w:t>
        <w:br/>
        <w:t xml:space="preserve">    window.location.href = '../Login_Page/Login.php'; // Redirect to login page</w:t>
        <w:br/>
        <w:t xml:space="preserve">  }</w:t>
        <w:br/>
        <w:t>};</w:t>
        <w:br/>
        <w:br/>
        <w:t>// ✅ Attach "go back" logic to all back buttons</w:t>
        <w:br/>
        <w:t>document.addEventListener("DOMContentLoaded", function() { // Run after page loads</w:t>
        <w:br/>
        <w:t xml:space="preserve">  var backButtons = document.querySelectorAll('.back-btn'); // Get all back buttons</w:t>
        <w:br/>
        <w:t xml:space="preserve">  backButtons.forEach(function(btn) { // Loop through buttons</w:t>
        <w:br/>
        <w:t xml:space="preserve">    if (!btn.id || btn.id !== "backBtn") { // Exclude the main back button if needed</w:t>
        <w:br/>
        <w:t xml:space="preserve">      btn.onclick = window.goBack; // Assign goBack function</w:t>
        <w:br/>
        <w:t xml:space="preserve">    }</w:t>
        <w:br/>
        <w:t xml:space="preserve">  });</w:t>
        <w:br/>
        <w:t>});</w:t>
        <w:br/>
        <w:br/>
        <w:t>// ✅ Handle registration form submission (step 1)</w:t>
        <w:br/>
        <w:t>if (registerForm) { // Check if form exists</w:t>
        <w:br/>
        <w:t xml:space="preserve">  registerForm.onsubmit = function(e) {</w:t>
        <w:br/>
        <w:t xml:space="preserve">    e.preventDefault(); // Prevent page reload</w:t>
        <w:br/>
        <w:br/>
        <w:t xml:space="preserve">    var email = document.getElementById("email").value.trim(); // Get and trim email input</w:t>
        <w:br/>
        <w:t xml:space="preserve">    var password = document.getElementById("password").value; // Get password</w:t>
        <w:br/>
        <w:t xml:space="preserve">    var confirmPassword = document.getElementById("confirmPassword").value; // Get confirmation password</w:t>
        <w:br/>
        <w:br/>
        <w:t xml:space="preserve">    if (password !== confirmPassword) { // Check if passwords match</w:t>
        <w:br/>
        <w:t xml:space="preserve">      alert("❌ Passwords do not match."); // Show error</w:t>
        <w:br/>
        <w:t xml:space="preserve">      return false; // Stop form submission</w:t>
        <w:br/>
        <w:t xml:space="preserve">    }</w:t>
        <w:br/>
        <w:br/>
        <w:t xml:space="preserve">    // Send data to backend for registration</w:t>
        <w:br/>
        <w:t xml:space="preserve">    fetch("register.php", {</w:t>
        <w:br/>
        <w:t xml:space="preserve">      method: "POST", // Use POST method</w:t>
        <w:br/>
        <w:t xml:space="preserve">      headers: {</w:t>
        <w:br/>
        <w:t xml:space="preserve">        "Content-Type": "application/x-www-form-urlencoded", // Send data as form-encoded</w:t>
        <w:br/>
        <w:t xml:space="preserve">      },</w:t>
        <w:br/>
        <w:t xml:space="preserve">      body: new URLSearchParams({ email, password }), // Convert data to URL-encoded string</w:t>
        <w:br/>
        <w:t xml:space="preserve">    })</w:t>
        <w:br/>
        <w:t xml:space="preserve">      .then((res) =&gt; res.json()) // Parse response as JSON</w:t>
        <w:br/>
        <w:t xml:space="preserve">      .then((data) =&gt; {</w:t>
        <w:br/>
        <w:t xml:space="preserve">        if (data.status === "error") {</w:t>
        <w:br/>
        <w:t xml:space="preserve">          alert(data.message); // Show error from backend</w:t>
        <w:br/>
        <w:t xml:space="preserve">        } else {</w:t>
        <w:br/>
        <w:t xml:space="preserve">          if (registerForm) registerForm.style.display = "none"; // Hide registration form</w:t>
        <w:br/>
        <w:t xml:space="preserve">          if (codeSection) codeSection.style.display = "block"; // Show code verification form</w:t>
        <w:br/>
        <w:t xml:space="preserve">        }</w:t>
        <w:br/>
        <w:t xml:space="preserve">      })</w:t>
        <w:br/>
        <w:t xml:space="preserve">      .catch((err) =&gt; {</w:t>
        <w:br/>
        <w:t xml:space="preserve">        alert("Something went wrong."); // General error</w:t>
        <w:br/>
        <w:t xml:space="preserve">        console.error(err); // Log error to console</w:t>
        <w:br/>
        <w:t xml:space="preserve">      });</w:t>
        <w:br/>
        <w:br/>
        <w:t xml:space="preserve">    return false; // Prevent default behavior</w:t>
        <w:br/>
        <w:t xml:space="preserve">  };</w:t>
        <w:br/>
        <w:t>}</w:t>
        <w:br/>
        <w:br/>
        <w:t>// ✅ Show selected profile image before upload</w:t>
        <w:br/>
        <w:t>window.previewImage = function() {</w:t>
        <w:br/>
        <w:t xml:space="preserve">  var input = document.getElementById("profileImage"); // File input element</w:t>
        <w:br/>
        <w:t xml:space="preserve">  var preview = document.getElementById("profileImagePreview"); // Image element to show preview</w:t>
        <w:br/>
        <w:t xml:space="preserve">  var removeBtn = document.getElementById("removeImageBtn"); // Button to remove selected image</w:t>
        <w:br/>
        <w:br/>
        <w:t xml:space="preserve">  if (input &amp;&amp; input.files &amp;&amp; input.files[0]) { // Check if file is selected</w:t>
        <w:br/>
        <w:t xml:space="preserve">    var reader = new FileReader(); // Create a new file reader</w:t>
        <w:br/>
        <w:t xml:space="preserve">    reader.onload = function(e) { // When file is loaded</w:t>
        <w:br/>
        <w:t xml:space="preserve">      if (preview) {</w:t>
        <w:br/>
        <w:t xml:space="preserve">        preview.src = e.target.result; // Set preview image source</w:t>
        <w:br/>
        <w:t xml:space="preserve">        preview.style.display = "block"; // Show the preview image</w:t>
        <w:br/>
        <w:t xml:space="preserve">      }</w:t>
        <w:br/>
        <w:t xml:space="preserve">      if (removeBtn) removeBtn.style.display = "inline-block"; // Show the remove button</w:t>
        <w:br/>
        <w:t xml:space="preserve">    }</w:t>
        <w:br/>
        <w:t xml:space="preserve">    reader.readAsDataURL(input.files[0]); // Convert file to base64 string</w:t>
        <w:br/>
        <w:t xml:space="preserve">  }</w:t>
        <w:br/>
        <w:t>};</w:t>
        <w:br/>
        <w:br/>
        <w:t>// ✅ Remove profile image preview and reset file input</w:t>
        <w:br/>
        <w:t>window.removeImage = function() {</w:t>
        <w:br/>
        <w:t xml:space="preserve">  var input = document.getElementById("profileImage"); // File input</w:t>
        <w:br/>
        <w:t xml:space="preserve">  var preview = document.getElementById("profileImagePreview"); // Image preview</w:t>
        <w:br/>
        <w:t xml:space="preserve">  var removeBtn = document.getElementById("removeImageBtn"); // Remove button</w:t>
        <w:br/>
        <w:br/>
        <w:t xml:space="preserve">  if (input) input.value = ""; // Clear file input</w:t>
        <w:br/>
        <w:t xml:space="preserve">  if (preview) {</w:t>
        <w:br/>
        <w:t xml:space="preserve">    preview.src = "#"; // Reset image source</w:t>
        <w:br/>
        <w:t xml:space="preserve">    preview.style.display = "none"; // Hide preview</w:t>
        <w:br/>
        <w:t xml:space="preserve">  }</w:t>
        <w:br/>
        <w:t xml:space="preserve">  if (removeBtn) removeBtn.style.display = "none"; // Hide remove button</w:t>
        <w:br/>
        <w:t>};</w:t>
        <w:br/>
        <w:br/>
        <w:t>// ✅ Send verification code to backend and show result (step 2)</w:t>
        <w:br/>
        <w:t>window.verifyCode = function() {</w:t>
        <w:br/>
        <w:t xml:space="preserve">  var code = document.getElementById("codeInput"); // Input field for the verification code</w:t>
        <w:br/>
        <w:t xml:space="preserve">  var codeValue = code ? code.value : ""; // Get code value</w:t>
        <w:br/>
        <w:br/>
        <w:t xml:space="preserve">  fetch("verify.php", {</w:t>
        <w:br/>
        <w:t xml:space="preserve">    method: "POST", // POST method</w:t>
        <w:br/>
        <w:t xml:space="preserve">    headers: {</w:t>
        <w:br/>
        <w:t xml:space="preserve">      "Content-Type": "application/x-www-form-urlencoded", // URL encoded</w:t>
        <w:br/>
        <w:t xml:space="preserve">    },</w:t>
        <w:br/>
        <w:t xml:space="preserve">    body: new URLSearchParams({ code: codeValue }), // Attach code</w:t>
        <w:br/>
        <w:t xml:space="preserve">  })</w:t>
        <w:br/>
        <w:t xml:space="preserve">    .then((res) =&gt; res.json()) // Convert response to JSON</w:t>
        <w:br/>
        <w:t xml:space="preserve">    .then((data) =&gt; {</w:t>
        <w:br/>
        <w:t xml:space="preserve">      if (data.status === "success") {</w:t>
        <w:br/>
        <w:t xml:space="preserve">        if (rightSection) {</w:t>
        <w:br/>
        <w:t xml:space="preserve">          rightSection.classList.add("active"); // Make profile section visible</w:t>
        <w:br/>
        <w:t xml:space="preserve">        }</w:t>
        <w:br/>
        <w:br/>
        <w:t xml:space="preserve">        if (message) {</w:t>
        <w:br/>
        <w:t xml:space="preserve">          message.textContent = "✅ Code Verified! Now you can create your profile."; // Show success message</w:t>
        <w:br/>
        <w:t xml:space="preserve">          message.className = "verification-message success"; // Style success</w:t>
        <w:br/>
        <w:t xml:space="preserve">        }</w:t>
        <w:br/>
        <w:br/>
        <w:t xml:space="preserve">        if (makeProfileBtn) {</w:t>
        <w:br/>
        <w:t xml:space="preserve">          makeProfileBtn.classList.add("pulsing"); // Add animation</w:t>
        <w:br/>
        <w:t xml:space="preserve">          setTimeout(function() {</w:t>
        <w:br/>
        <w:t xml:space="preserve">            makeProfileBtn.classList.remove("pulsing"); // Remove animation after delay</w:t>
        <w:br/>
        <w:t xml:space="preserve">          }, 3000);</w:t>
        <w:br/>
        <w:t xml:space="preserve">        }</w:t>
        <w:br/>
        <w:br/>
        <w:t xml:space="preserve">        if (window.sessionUser &amp;&amp; window.sessionUser.email &amp;&amp; window.sessionUser.password) {</w:t>
        <w:br/>
        <w:t xml:space="preserve">          var profileEmail = document.getElementById("profileEmail"); // Email field</w:t>
        <w:br/>
        <w:t xml:space="preserve">          var profilePassword = document.getElementById("profilePassword"); // Password field</w:t>
        <w:br/>
        <w:t xml:space="preserve">          if (profileEmail) profileEmail.value = window.sessionUser.email; // Autofill email</w:t>
        <w:br/>
        <w:t xml:space="preserve">          if (profilePassword) profilePassword.value = window.sessionUser.password; // Autofill password</w:t>
        <w:br/>
        <w:t xml:space="preserve">        }</w:t>
        <w:br/>
        <w:t xml:space="preserve">      } else if (message) {</w:t>
        <w:br/>
        <w:t xml:space="preserve">        message.textContent = data.message; // Show backend error message</w:t>
        <w:br/>
        <w:t xml:space="preserve">        message.className = "verification-message error"; // Style error</w:t>
        <w:br/>
        <w:t xml:space="preserve">      }</w:t>
        <w:br/>
        <w:t xml:space="preserve">    })</w:t>
        <w:br/>
        <w:t xml:space="preserve">    .catch((err) =&gt; {</w:t>
        <w:br/>
        <w:t xml:space="preserve">      if (message) {</w:t>
        <w:br/>
        <w:t xml:space="preserve">        message.textContent = "❌ Something went wrong."; // General error message</w:t>
        <w:br/>
        <w:t xml:space="preserve">        message.className = "verification-message error"; // Style error</w:t>
        <w:br/>
        <w:t xml:space="preserve">      }</w:t>
        <w:br/>
        <w:t xml:space="preserve">      console.error(err); // Log error</w:t>
        <w:br/>
        <w:t xml:space="preserve">    });</w:t>
        <w:br/>
        <w:t>};</w:t>
        <w:br/>
        <w:br/>
        <w:t>// ✅ Final profile submission after verification (step 3)</w:t>
        <w:br/>
        <w:t>if (profileForm) { // If profile form exists</w:t>
        <w:br/>
        <w:t xml:space="preserve">  profileForm.onsubmit = function(e) {</w:t>
        <w:br/>
        <w:t xml:space="preserve">    e.preventDefault(); // Prevent form reload</w:t>
        <w:br/>
        <w:br/>
        <w:t xml:space="preserve">    var formData = new FormData(profileForm); // Collect all form data</w:t>
        <w:br/>
        <w:t xml:space="preserve">    var code = document.getElementById("codeInput"); // Get verification code input</w:t>
        <w:br/>
        <w:t xml:space="preserve">    var codeValue = code ? code.value : ""; // Get code value</w:t>
        <w:br/>
        <w:br/>
        <w:t xml:space="preserve">    formData.append("code", codeValue); // Add verification code to form data</w:t>
        <w:br/>
        <w:br/>
        <w:t xml:space="preserve">    fetch("verify.php", {</w:t>
        <w:br/>
        <w:t xml:space="preserve">      method: "POST", // Send form data via POST</w:t>
        <w:br/>
        <w:t xml:space="preserve">      body: formData,</w:t>
        <w:br/>
        <w:t xml:space="preserve">    })</w:t>
        <w:br/>
        <w:t xml:space="preserve">      .then((res) =&gt; res.json()) // Convert response to JSON</w:t>
        <w:br/>
        <w:t xml:space="preserve">      .then((data) =&gt; {</w:t>
        <w:br/>
        <w:t xml:space="preserve">        if (data.status === "success") {</w:t>
        <w:br/>
        <w:t xml:space="preserve">          if (message) {</w:t>
        <w:br/>
        <w:t xml:space="preserve">            message.textContent = data.message; // Show success message</w:t>
        <w:br/>
        <w:t xml:space="preserve">            message.className = "verification-message success"; // Style success</w:t>
        <w:br/>
        <w:t xml:space="preserve">          }</w:t>
        <w:br/>
        <w:t xml:space="preserve">          setTimeout(function() {</w:t>
        <w:br/>
        <w:t xml:space="preserve">            window.location.href = data.redirect; // Redirect to final destination</w:t>
        <w:br/>
        <w:t xml:space="preserve">          }, 1500);</w:t>
        <w:br/>
        <w:t xml:space="preserve">        } else if (message) {</w:t>
        <w:br/>
        <w:t xml:space="preserve">          message.textContent = data.message; // Show error message</w:t>
        <w:br/>
        <w:t xml:space="preserve">          message.className = "verification-message error"; // Style error</w:t>
        <w:br/>
        <w:t xml:space="preserve">        }</w:t>
        <w:br/>
        <w:t xml:space="preserve">      })</w:t>
        <w:br/>
        <w:t xml:space="preserve">      .catch((err) =&gt; {</w:t>
        <w:br/>
        <w:t xml:space="preserve">        if (message) {</w:t>
        <w:br/>
        <w:t xml:space="preserve">          message.textContent = "❌ Something went wrong."; // General error</w:t>
        <w:br/>
        <w:t xml:space="preserve">          message.className = "verification-message error"; // Style error</w:t>
        <w:br/>
        <w:t xml:space="preserve">        }</w:t>
        <w:br/>
        <w:t xml:space="preserve">        console.error(err); // Log error</w:t>
        <w:br/>
        <w:t xml:space="preserve">      });</w:t>
        <w:br/>
        <w:br/>
        <w:t xml:space="preserve">    return false; // Prevent default form behavior</w:t>
        <w:br/>
        <w:t xml:space="preserve">  };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Register_Page\Register.php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User Registration System</w:t>
        <w:br/>
        <w:t xml:space="preserve"> * </w:t>
        <w:br/>
        <w:t xml:space="preserve"> * This file handles the user registration process including:</w:t>
        <w:br/>
        <w:t xml:space="preserve"> * - Email validation and duplicate checking</w:t>
        <w:br/>
        <w:t xml:space="preserve"> * - Password hashing and security</w:t>
        <w:br/>
        <w:t xml:space="preserve"> * - Email verification code generation and sending</w:t>
        <w:br/>
        <w:t xml:space="preserve"> * - Session management for registration flow</w:t>
        <w:br/>
        <w:t xml:space="preserve"> * </w:t>
        <w:br/>
        <w:t xml:space="preserve"> * Registration Flow:</w:t>
        <w:br/>
        <w:t xml:space="preserve"> * 1. User submits registration form</w:t>
        <w:br/>
        <w:t xml:space="preserve"> * 2. System validates email isn't already registered</w:t>
        <w:br/>
        <w:t xml:space="preserve"> * 3. Generates 6-digit verification code</w:t>
        <w:br/>
        <w:t xml:space="preserve"> * 4. Sends verification email</w:t>
        <w:br/>
        <w:t xml:space="preserve"> * 5. Stores temporary data in session</w:t>
        <w:br/>
        <w:t xml:space="preserve"> * 6. User completes verification in verify.php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and include required files</w:t>
        <w:br/>
        <w:t>session_start(); // Start the session to track user data between requests</w:t>
        <w:br/>
        <w:t>require_once '../../../db.php'; // Include the database connection file</w:t>
        <w:br/>
        <w:t>require_once '../../../mail/MailLink.php'; // Include the mail utility to send verification emails</w:t>
        <w:br/>
        <w:br/>
        <w:t>/**</w:t>
        <w:br/>
        <w:t xml:space="preserve"> * Handle POST request for user registration</w:t>
        <w:br/>
        <w:t xml:space="preserve"> * Processes registration form submission and sends verification email</w:t>
        <w:br/>
        <w:t xml:space="preserve"> */</w:t>
        <w:br/>
        <w:t>if ($_SERVER['REQUEST_METHOD'] === 'POST') {</w:t>
        <w:br/>
        <w:t xml:space="preserve">   $email = $_POST['email']; // Get the email from the submitted form</w:t>
        <w:br/>
        <w:t xml:space="preserve">   $password = password_hash($_POST['password'], PASSWORD_DEFAULT); // Hash the password securely for storage</w:t>
        <w:br/>
        <w:br/>
        <w:t xml:space="preserve">   // Check if email is already registered</w:t>
        <w:br/>
        <w:t xml:space="preserve">   $checkEmail = $conn-&gt;prepare("SELECT email FROM users WHERE email = ?");</w:t>
        <w:br/>
        <w:t xml:space="preserve">   $checkEmail-&gt;bind_param("s", $email); // Bind the email to the SQL statement</w:t>
        <w:br/>
        <w:t xml:space="preserve">   $checkEmail-&gt;execute(); // Execute the query</w:t>
        <w:br/>
        <w:t xml:space="preserve">   $checkEmail-&gt;store_result(); // Store the result to check the row count</w:t>
        <w:br/>
        <w:br/>
        <w:t xml:space="preserve">   // Return error if email already exists</w:t>
        <w:br/>
        <w:t xml:space="preserve">   if ($checkEmail-&gt;num_rows &gt; 0) {</w:t>
        <w:br/>
        <w:t xml:space="preserve">       echo json_encode(["status" =&gt; "error", "message" =&gt; "❌ This email is already registered."]);</w:t>
        <w:br/>
        <w:t xml:space="preserve">       exit();</w:t>
        <w:br/>
        <w:t xml:space="preserve">   }</w:t>
        <w:br/>
        <w:br/>
        <w:t xml:space="preserve">   // Generate 6-digit verification code</w:t>
        <w:br/>
        <w:t xml:space="preserve">   $code = rand(100000, 999999);</w:t>
        <w:br/>
        <w:br/>
        <w:t xml:space="preserve">   // Store verification data in session for later use</w:t>
        <w:br/>
        <w:t xml:space="preserve">   $_SESSION['verification_code'] = $code; // Save the verification code in session</w:t>
        <w:br/>
        <w:t xml:space="preserve">   $_SESSION['temp_email'] = $email; // Temporarily save the email</w:t>
        <w:br/>
        <w:t xml:space="preserve">   $_SESSION['temp_password'] = $password; // Temporarily save the hashed password</w:t>
        <w:br/>
        <w:br/>
        <w:t xml:space="preserve">   // Send verification email to user</w:t>
        <w:br/>
        <w:t xml:space="preserve">   if (!sendVerificationCode($email, $code)) {</w:t>
        <w:br/>
        <w:t xml:space="preserve">       echo json_encode(["status" =&gt; "error", "message" =&gt; "❌ Failed to send email."]);</w:t>
        <w:br/>
        <w:t xml:space="preserve">       exit();</w:t>
        <w:br/>
        <w:t xml:space="preserve">   }</w:t>
        <w:br/>
        <w:br/>
        <w:t xml:space="preserve">   // Return success response</w:t>
        <w:br/>
        <w:t xml:space="preserve">   echo json_encode(["status" =&gt; "success", "message" =&gt; "✅ Verification code sent."]);</w:t>
        <w:br/>
        <w:t xml:space="preserve">   exit();</w:t>
        <w:br/>
        <w:t>}</w:t>
        <w:br/>
        <w:br/>
        <w:t>/**</w:t>
        <w:br/>
        <w:t xml:space="preserve"> * Display registration form for GET requests</w:t>
        <w:br/>
        <w:t xml:space="preserve"> * Includes the HTML template and injects session data if available</w:t>
        <w:br/>
        <w:t xml:space="preserve"> */</w:t>
        <w:br/>
        <w:t>include "Register.html"; // Load the HTML form for registration</w:t>
        <w:br/>
        <w:br/>
        <w:t>// Inject session data into JavaScript if temporary user data exists</w:t>
        <w:br/>
        <w:t>if (isset($_SESSION['temp_email']) &amp;&amp; isset($_SESSION['temp_password'])) {</w:t>
        <w:br/>
        <w:t xml:space="preserve">   echo "&lt;script&gt;</w:t>
        <w:br/>
        <w:t xml:space="preserve">     window.sessionUser = {</w:t>
        <w:br/>
        <w:t xml:space="preserve">       email: '" . $_SESSION['temp_email'] . "', // Assign session email to JS</w:t>
        <w:br/>
        <w:t xml:space="preserve">       password: '" . $_SESSION['temp_password'] . "' // Assign session password to JS</w:t>
        <w:br/>
        <w:t xml:space="preserve">     };</w:t>
        <w:br/>
        <w:t xml:space="preserve">   &lt;/script&gt;";</w:t>
        <w:br/>
        <w:t>}</w:t>
        <w:br/>
        <w:br/>
        <w:t>exit(); // Final exit to prevent further execution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Register_Page\verify.php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User Registration Verification Handler</w:t>
        <w:br/>
        <w:t xml:space="preserve"> * </w:t>
        <w:br/>
        <w:t xml:space="preserve"> * This file handles the multi-step user registration verification process:</w:t>
        <w:br/>
        <w:t xml:space="preserve"> * 1. Email verification code validation</w:t>
        <w:br/>
        <w:t xml:space="preserve"> * 2. User profile creation with sports preferences</w:t>
        <w:br/>
        <w:t xml:space="preserve"> * 3. Image upload handling</w:t>
        <w:br/>
        <w:t xml:space="preserve"> * 4. Database insertion and session cleanup</w:t>
        <w:br/>
        <w:t xml:space="preserve"> * </w:t>
        <w:br/>
        <w:t xml:space="preserve"> * Features:</w:t>
        <w:br/>
        <w:t xml:space="preserve"> * - Email verification code checking</w:t>
        <w:br/>
        <w:t xml:space="preserve"> * - Sports list generation for user preferences</w:t>
        <w:br/>
        <w:t xml:space="preserve"> * - Profile image upload and storage</w:t>
        <w:br/>
        <w:t xml:space="preserve"> * - User data validation and database insertion</w:t>
        <w:br/>
        <w:t xml:space="preserve"> * - Favorite sports association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and include database connection</w:t>
        <w:br/>
        <w:t>session_start(); // Start PHP session for user tracking across requests</w:t>
        <w:br/>
        <w:t>require_once '../../../db.php'; // Include database connection file</w:t>
        <w:br/>
        <w:br/>
        <w:t>/**</w:t>
        <w:br/>
        <w:t xml:space="preserve"> * Generate sports list HTML from database</w:t>
        <w:br/>
        <w:t xml:space="preserve"> * Creates checkbox options for all accepted sports</w:t>
        <w:br/>
        <w:t xml:space="preserve"> * </w:t>
        <w:br/>
        <w:t xml:space="preserve"> * @return string HTML string containing sport options</w:t>
        <w:br/>
        <w:t xml:space="preserve"> */</w:t>
        <w:br/>
        <w:t>function getSportsHTML() {</w:t>
        <w:br/>
        <w:t xml:space="preserve">    global $conn; // Use the global $conn variable for DB connection</w:t>
        <w:br/>
        <w:br/>
        <w:t xml:space="preserve">    $sportsHTML = ''; // Initialize the variable that will store the HTML</w:t>
        <w:br/>
        <w:br/>
        <w:t xml:space="preserve">    // Query to get accepted sports from database</w:t>
        <w:br/>
        <w:t xml:space="preserve">    $result = $conn-&gt;query("SELECT * FROM `sports` WHERE is_Accepted = 1");</w:t>
        <w:br/>
        <w:br/>
        <w:t xml:space="preserve">    if ($result-&gt;num_rows &gt; 0) { // If there are sports returned from DB</w:t>
        <w:br/>
        <w:t xml:space="preserve">        while ($row = $result-&gt;fetch_assoc()) { // Loop through each sport</w:t>
        <w:br/>
        <w:t xml:space="preserve">            $sportId = $row['sport_id']; // Get the sport's ID</w:t>
        <w:br/>
        <w:t xml:space="preserve">            $sport = htmlspecialchars($row['sport_name']); // Escape special characters for safe HTML output</w:t>
        <w:br/>
        <w:br/>
        <w:t xml:space="preserve">            $sportsHTML .= "&lt;div class='sport-option'&gt;"; // Start sport option container</w:t>
        <w:br/>
        <w:t xml:space="preserve">            $sportsHTML .= "&lt;input type='checkbox' id='sport-$sportId' name='favorite_sports[]' value='$sportId'&gt;"; // Add checkbox input</w:t>
        <w:br/>
        <w:t xml:space="preserve">            $sportsHTML .= "&lt;label for='sport-$sportId' class='sport-label'&gt;$sport&lt;/label&gt;"; // Label for the checkbox</w:t>
        <w:br/>
        <w:t xml:space="preserve">            $sportsHTML .= "&lt;/div&gt;"; // Close sport option container</w:t>
        <w:br/>
        <w:t xml:space="preserve">        }</w:t>
        <w:br/>
        <w:t xml:space="preserve">    } else {</w:t>
        <w:br/>
        <w:t xml:space="preserve">        $sportsHTML = "&lt;p&gt;No sports available&lt;/p&gt;"; // Show message if no sports available</w:t>
        <w:br/>
        <w:t xml:space="preserve">    }</w:t>
        <w:br/>
        <w:br/>
        <w:t xml:space="preserve">    return $sportsHTML; // Return the full HTML string</w:t>
        <w:br/>
        <w:t>}</w:t>
        <w:br/>
        <w:br/>
        <w:t>/**</w:t>
        <w:br/>
        <w:t xml:space="preserve"> * Handle GET request for sports list</w:t>
        <w:br/>
        <w:t xml:space="preserve"> * Returns HTML options for sports selection in registration form</w:t>
        <w:br/>
        <w:t xml:space="preserve"> */</w:t>
        <w:br/>
        <w:t>if (isset($_GET['get_sports']) &amp;&amp; $_GET['get_sports'] == 1) {</w:t>
        <w:br/>
        <w:t xml:space="preserve">    echo getSportsHTML(); // Output the generated sports HTML</w:t>
        <w:br/>
        <w:t xml:space="preserve">    exit(); // Terminate script to prevent further execution</w:t>
        <w:br/>
        <w:t>}</w:t>
        <w:br/>
        <w:br/>
        <w:t>// Set header for JSON response for all POST requests</w:t>
        <w:br/>
        <w:t>header('Content-Type: application/json'); // Response type is JSON</w:t>
        <w:br/>
        <w:br/>
        <w:t>/**</w:t>
        <w:br/>
        <w:t xml:space="preserve"> * Verify email verification code (Step 2 of registration)</w:t>
        <w:br/>
        <w:t xml:space="preserve"> * Validates the 6-digit code sent to user's email</w:t>
        <w:br/>
        <w:t xml:space="preserve"> */</w:t>
        <w:br/>
        <w:t>if ($_SERVER['REQUEST_METHOD'] === 'POST' &amp;&amp; isset($_POST['code']) &amp;&amp; !isset($_POST['username'])) {</w:t>
        <w:br/>
        <w:t xml:space="preserve">    $code = $_POST['code']; // Get the code from the request</w:t>
        <w:br/>
        <w:br/>
        <w:t xml:space="preserve">    // Compare submitted code with stored session code</w:t>
        <w:br/>
        <w:t xml:space="preserve">    if (!isset($_SESSION['verification_code']) || $code != $_SESSION['verification_code']) {</w:t>
        <w:br/>
        <w:t xml:space="preserve">        echo json_encode([</w:t>
        <w:br/>
        <w:t xml:space="preserve">            "status" =&gt; "error",</w:t>
        <w:br/>
        <w:t xml:space="preserve">            "message" =&gt; "❌ Incorrect verification code."</w:t>
        <w:br/>
        <w:t xml:space="preserve">        ]);</w:t>
        <w:br/>
        <w:t xml:space="preserve">        exit(); // Stop script if invalid code</w:t>
        <w:br/>
        <w:t xml:space="preserve">    }</w:t>
        <w:br/>
        <w:br/>
        <w:t xml:space="preserve">    // Code is correct - proceed to profile creation</w:t>
        <w:br/>
        <w:t xml:space="preserve">    echo json_encode(["status" =&gt; "success"]);</w:t>
        <w:br/>
        <w:t xml:space="preserve">    exit(); // Terminate script</w:t>
        <w:br/>
        <w:t>}</w:t>
        <w:br/>
        <w:br/>
        <w:t>/**</w:t>
        <w:br/>
        <w:t xml:space="preserve"> * Handle profile form submission (Step 3 of registration)</w:t>
        <w:br/>
        <w:t xml:space="preserve"> * Creates user profile with personal information and sports preferences</w:t>
        <w:br/>
        <w:t xml:space="preserve"> */</w:t>
        <w:br/>
        <w:t>if ($_SERVER['REQUEST_METHOD'] === 'POST' &amp;&amp; isset($_POST['username'])) {</w:t>
        <w:br/>
        <w:t xml:space="preserve">    // Extract form data with fallback values</w:t>
        <w:br/>
        <w:t xml:space="preserve">    $username     = $_POST['username'] ?? ''; // Get username</w:t>
        <w:br/>
        <w:t xml:space="preserve">    $firstName    = $_POST['firstName'] ?? ''; // Get first name</w:t>
        <w:br/>
        <w:t xml:space="preserve">    $lastName     = $_POST['lastName'] ?? ''; // Get last name</w:t>
        <w:br/>
        <w:t xml:space="preserve">    $age          = intval($_POST['age'] ?? 0); // Get age as integer</w:t>
        <w:br/>
        <w:t xml:space="preserve">    $gender       = $_POST['gender'] ?? ''; // Get gender</w:t>
        <w:br/>
        <w:t xml:space="preserve">    $phone        = $_POST['phone'] ?? ''; // Get phone number</w:t>
        <w:br/>
        <w:t xml:space="preserve">    $description  = $_POST['description'] ?? ''; // Get description</w:t>
        <w:br/>
        <w:t xml:space="preserve">    $userImage    = $_FILES['user_image'] ?? null; // Get uploaded image if exists</w:t>
        <w:br/>
        <w:t xml:space="preserve">    $favoriteSports = isset($_POST['favorite_sports']) ? $_POST['favorite_sports'] : []; // Get favorite sports</w:t>
        <w:br/>
        <w:br/>
        <w:t xml:space="preserve">    // Validate session data exists (email and password from step 1)</w:t>
        <w:br/>
        <w:t xml:space="preserve">    if (!isset($_SESSION['temp_email']) || !isset($_SESSION['temp_password'])) {</w:t>
        <w:br/>
        <w:t xml:space="preserve">        echo json_encode(["status" =&gt; "error", "message" =&gt; "⏳ Session expired. Please try again."]);</w:t>
        <w:br/>
        <w:t xml:space="preserve">        exit(); // Exit if session data is missing</w:t>
        <w:br/>
        <w:t xml:space="preserve">    }</w:t>
        <w:br/>
        <w:br/>
        <w:t xml:space="preserve">    // Retrieve stored email and password from session</w:t>
        <w:br/>
        <w:t xml:space="preserve">    $email = $_SESSION['temp_email']; // Retrieve stored email</w:t>
        <w:br/>
        <w:t xml:space="preserve">    $password = $_SESSION['temp_password']; // Retrieve stored password</w:t>
        <w:br/>
        <w:br/>
        <w:t xml:space="preserve">    // Check if username already exists in database</w:t>
        <w:br/>
        <w:t xml:space="preserve">    $checkUser = $conn-&gt;prepare("SELECT username FROM users WHERE username = ?");</w:t>
        <w:br/>
        <w:t xml:space="preserve">    $checkUser-&gt;bind_param("s", $username); // Bind username to query</w:t>
        <w:br/>
        <w:t xml:space="preserve">    $checkUser-&gt;execute(); // Execute the query</w:t>
        <w:br/>
        <w:t xml:space="preserve">    $checkUser-&gt;store_result(); // Store the result to check row count</w:t>
        <w:br/>
        <w:br/>
        <w:t xml:space="preserve">    if ($checkUser-&gt;num_rows &gt; 0) { // If username is already taken</w:t>
        <w:br/>
        <w:t xml:space="preserve">        echo json_encode(["status" =&gt; "error", "message" =&gt; "❌ Username already exists."]);</w:t>
        <w:br/>
        <w:t xml:space="preserve">        exit(); // Exit script</w:t>
        <w:br/>
        <w:t xml:space="preserve">    }</w:t>
        <w:br/>
        <w:t xml:space="preserve">    $checkUser-&gt;close(); // Close statement</w:t>
        <w:br/>
        <w:br/>
        <w:t xml:space="preserve">    /**</w:t>
        <w:br/>
        <w:t xml:space="preserve">     * Handle profile image upload</w:t>
        <w:br/>
        <w:t xml:space="preserve">     * Processes uploaded image file and stores it in uploads directory</w:t>
        <w:br/>
        <w:t xml:space="preserve">     */</w:t>
        <w:br/>
        <w:t xml:space="preserve">    $userImagePath = null; // Default to null</w:t>
        <w:br/>
        <w:t xml:space="preserve">    if ($userImage &amp;&amp; $userImage['tmp_name']) { // If file uploaded</w:t>
        <w:br/>
        <w:t xml:space="preserve">        $targetDir = "../../../uploads/users/"; // Directory to store uploads</w:t>
        <w:br/>
        <w:t xml:space="preserve">        if (!file_exists($targetDir)) {</w:t>
        <w:br/>
        <w:t xml:space="preserve">            mkdir($targetDir, 0755, true); // Create directory if not exists</w:t>
        <w:br/>
        <w:t xml:space="preserve">        }</w:t>
        <w:br/>
        <w:t xml:space="preserve">        $filename = uniqid() . "_" . basename($userImage["name"]); // Generate unique file name</w:t>
        <w:br/>
        <w:t xml:space="preserve">        $targetFile = $targetDir . $filename; // Full path to save image</w:t>
        <w:br/>
        <w:br/>
        <w:t xml:space="preserve">        if (move_uploaded_file($userImage["tmp_name"], $targetFile)) { // Move uploaded file</w:t>
        <w:br/>
        <w:t xml:space="preserve">            $userImagePath = $filename; // Save file name for DB</w:t>
        <w:br/>
        <w:t xml:space="preserve">        }</w:t>
        <w:br/>
        <w:t xml:space="preserve">    }</w:t>
        <w:br/>
        <w:br/>
        <w:t xml:space="preserve">    // Check if username already exists</w:t>
        <w:br/>
        <w:t>$stmt = $conn-&gt;prepare("SELECT username FROM users WHERE username = ?");</w:t>
        <w:br/>
        <w:t>$stmt-&gt;bind_param("s", $_POST['username']);</w:t>
        <w:br/>
        <w:t>$stmt-&gt;execute();</w:t>
        <w:br/>
        <w:t>$result = $stmt-&gt;get_result();</w:t>
        <w:br/>
        <w:br/>
        <w:t>if ($result-&gt;num_rows &gt; 0) {</w:t>
        <w:br/>
        <w:t xml:space="preserve">    echo json_encode([</w:t>
        <w:br/>
        <w:t xml:space="preserve">        "status" =&gt; "error",</w:t>
        <w:br/>
        <w:t xml:space="preserve">        "message" =&gt; "❌ Username already exists. Please choose another one."</w:t>
        <w:br/>
        <w:t xml:space="preserve">    ]);</w:t>
        <w:br/>
        <w:t xml:space="preserve">    exit;</w:t>
        <w:br/>
        <w:t>}</w:t>
        <w:br/>
        <w:br/>
        <w:br/>
        <w:t xml:space="preserve">    // 💾 Insert user data into 'users' table</w:t>
        <w:br/>
        <w:t xml:space="preserve">    $stmt = $conn-&gt;prepare("INSERT INTO users (username, email, first_name, last_name, password, description, age, gender, phone_number, user_image)</w:t>
        <w:br/>
        <w:t xml:space="preserve">                            VALUES (?, ?, ?, ?, ?, ?, ?, ?, ?, ?)");</w:t>
        <w:br/>
        <w:t xml:space="preserve">    $stmt-&gt;bind_param("ssssssisss", $username, $email, $firstName, $lastName, $password, $description, $age, $gender, $phone, $userImagePath); // Bind values</w:t>
        <w:br/>
        <w:br/>
        <w:t xml:space="preserve">    if ($stmt-&gt;execute()) { // If insert successful</w:t>
        <w:br/>
        <w:t xml:space="preserve">        $userId = $conn-&gt;insert_id; // Get inserted user ID</w:t>
        <w:br/>
        <w:br/>
        <w:t xml:space="preserve">        // ➕ Insert favorite sports into 'user_favorite_sports'</w:t>
        <w:br/>
        <w:t xml:space="preserve">        if (!empty($favoriteSports)) {</w:t>
        <w:br/>
        <w:t xml:space="preserve">            $sportInsertStmt = $conn-&gt;prepare("INSERT INTO user_favorite_sports (username, sport_id) VALUES (?, ?)");</w:t>
        <w:br/>
        <w:t xml:space="preserve">            foreach ($favoriteSports as $sportId) {</w:t>
        <w:br/>
        <w:t xml:space="preserve">                $sportInsertStmt-&gt;bind_param("si", $username, $sportId); // Bind sport</w:t>
        <w:br/>
        <w:t xml:space="preserve">                $sportInsertStmt-&gt;execute(); // Execute insert</w:t>
        <w:br/>
        <w:t xml:space="preserve">            }</w:t>
        <w:br/>
        <w:t xml:space="preserve">            $sportInsertStmt-&gt;close(); // Close statement</w:t>
        <w:br/>
        <w:t xml:space="preserve">        }</w:t>
        <w:br/>
        <w:br/>
        <w:t xml:space="preserve">        // 🧹 Clean session after successful registration</w:t>
        <w:br/>
        <w:t xml:space="preserve">        unset($_SESSION['temp_email'], $_SESSION['temp_password'], $_SESSION['verification_code']);</w:t>
        <w:br/>
        <w:br/>
        <w:t xml:space="preserve">        echo json_encode([</w:t>
        <w:br/>
        <w:t xml:space="preserve">            "status" =&gt; "success",</w:t>
        <w:br/>
        <w:t xml:space="preserve">            "message" =&gt; "✅ Profile created successfully.",</w:t>
        <w:br/>
        <w:t xml:space="preserve">            "redirect" =&gt; "../../../index.php" // Redirect user to homepage</w:t>
        <w:br/>
        <w:t xml:space="preserve">        ]);</w:t>
        <w:br/>
        <w:t xml:space="preserve">    } else {</w:t>
        <w:br/>
        <w:t xml:space="preserve">        echo json_encode(["status" =&gt; "error", "message" =&gt; "❌ Failed to save user: " . $conn-&gt;error]); // Error inserting</w:t>
        <w:br/>
        <w:t xml:space="preserve">    }</w:t>
        <w:br/>
        <w:br/>
        <w:t xml:space="preserve">    $stmt-&gt;close(); // Close insert statement</w:t>
        <w:br/>
        <w:t xml:space="preserve">    $conn-&gt;close(); // Close DB connection</w:t>
        <w:br/>
        <w:t xml:space="preserve">    exit(); // End script</w:t>
        <w:br/>
        <w:t>}</w:t>
        <w:br/>
        <w:br/>
        <w:t>// ❌ If none of the above conditions are met, return method error</w:t>
        <w:br/>
        <w:t>echo json_encode(["status" =&gt; "error", "message" =&gt; "⛔ Invalid request method."]); // Return generic error</w:t>
        <w:br/>
        <w:t>exit(); // Exit script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Reset_Password\Reset_Password.css</w:t>
      </w:r>
    </w:p>
    <w:p>
      <w:r>
        <w:rPr>
          <w:rFonts w:ascii="Courier New" w:hAnsi="Courier New"/>
          <w:sz w:val="16"/>
        </w:rPr>
        <w:t>/* ===================== RESET PASSWORD PAGE SPECIFIC STYLES ===================== */</w:t>
        <w:br/>
        <w:br/>
        <w:t>/* Override body styles for reset password page (no navbar padding needed) */</w:t>
        <w:br/>
        <w:t>body {</w:t>
        <w:br/>
        <w:t xml:space="preserve">  padding-top: 0; /* Remove navbar padding for reset password page */</w:t>
        <w:br/>
        <w:t xml:space="preserve">  display: flex; /* Center content */</w:t>
        <w:br/>
        <w:t xml:space="preserve">  min-height: 100vh; /* Full height */</w:t>
        <w:br/>
        <w:t xml:space="preserve">  justify-content: center; /* Center horizontally */</w:t>
        <w:br/>
        <w:t xml:space="preserve">  align-items: center; /* Center vertically */</w:t>
        <w:br/>
        <w:t xml:space="preserve">  overflow-x: hidden; /* Prevent horizontal scroll */</w:t>
        <w:br/>
        <w:t xml:space="preserve">  padding: 15px; /* Page padding */</w:t>
        <w:br/>
        <w:t>}</w:t>
        <w:br/>
        <w:br/>
        <w:t>/* ===================== RESET PASSWORD-SPECIFIC LAYOUT ===================== */</w:t>
        <w:br/>
        <w:br/>
        <w:t>/* Reset password container - unique to this page */</w:t>
        <w:br/>
        <w:t>.container {</w:t>
        <w:br/>
        <w:t xml:space="preserve">  background: var(--card-bg);</w:t>
        <w:br/>
        <w:t xml:space="preserve">  backdrop-filter: blur(10px);</w:t>
        <w:br/>
        <w:t xml:space="preserve">  border: 1px solid rgba(0, 0, 0, 0.05);</w:t>
        <w:br/>
        <w:t xml:space="preserve">  padding: 35px 30px;</w:t>
        <w:br/>
        <w:t xml:space="preserve">  border-radius: var(--radius);</w:t>
        <w:br/>
        <w:t xml:space="preserve">  box-shadow: var(--shadow);</w:t>
        <w:br/>
        <w:t xml:space="preserve">  width: 100%;</w:t>
        <w:br/>
        <w:t xml:space="preserve">  max-width: 420px;</w:t>
        <w:br/>
        <w:t xml:space="preserve">  text-align: center;</w:t>
        <w:br/>
        <w:t xml:space="preserve">  animation: fadeIn 0.4s ease;</w:t>
        <w:br/>
        <w:t>}</w:t>
        <w:br/>
        <w:br/>
        <w:t>/* ===================== RESET PASSWORD-SPECIFIC COMPONENTS ===================== */</w:t>
        <w:br/>
        <w:br/>
        <w:t>/* Step transitions - unique to reset password flow */</w:t>
        <w:br/>
        <w:t>.step {</w:t>
        <w:br/>
        <w:t xml:space="preserve">  display: none; /* Hide by default */</w:t>
        <w:br/>
        <w:t>}</w:t>
        <w:br/>
        <w:br/>
        <w:t>.step.active {</w:t>
        <w:br/>
        <w:t xml:space="preserve">  display: block; /* Show active step */</w:t>
        <w:br/>
        <w:t xml:space="preserve">  animation: fadeIn 0.4s ease-in-out; /* Fade animation */</w:t>
        <w:br/>
        <w:t>}</w:t>
        <w:br/>
        <w:br/>
        <w:t>/* Reset password-specific messages */</w:t>
        <w:br/>
        <w:t>.error {</w:t>
        <w:br/>
        <w:t xml:space="preserve">  color: #ef4444; /* Red error text */</w:t>
        <w:br/>
        <w:t xml:space="preserve">  font-size: 14px; /* Font size */</w:t>
        <w:br/>
        <w:t xml:space="preserve">  margin-top: -4px; /* Slightly above */</w:t>
        <w:br/>
        <w:t>}</w:t>
        <w:br/>
        <w:br/>
        <w:t>.message {</w:t>
        <w:br/>
        <w:t xml:space="preserve">  margin: 8px 0; /* Margin */</w:t>
        <w:br/>
        <w:t xml:space="preserve">  font-size: 14px; /* Text size */</w:t>
        <w:br/>
        <w:t>}</w:t>
        <w:br/>
        <w:br/>
        <w:t>/* ===================== RESET PASSWORD-SPECIFIC ANIMATIONS ===================== */</w:t>
        <w:br/>
        <w:br/>
        <w:t>@keyframes fadeIn {</w:t>
        <w:br/>
        <w:t xml:space="preserve">  from {</w:t>
        <w:br/>
        <w:t xml:space="preserve">    opacity: 0; /* Hidden */</w:t>
        <w:br/>
        <w:t xml:space="preserve">    transform: translateY(-10px); /* Move up */</w:t>
        <w:br/>
        <w:t xml:space="preserve">  }</w:t>
        <w:br/>
        <w:t xml:space="preserve">  to {</w:t>
        <w:br/>
        <w:t xml:space="preserve">    opacity: 1; /* Visible */</w:t>
        <w:br/>
        <w:t xml:space="preserve">    transform: translateY(0); /* Original position */</w:t>
        <w:br/>
        <w:t xml:space="preserve">  }</w:t>
        <w:br/>
        <w:t>}</w:t>
        <w:br/>
        <w:br/>
        <w:t>/* ===================== RESET PASSWORD-SPECIFIC RESPONSIVE ===================== */</w:t>
        <w:br/>
        <w:br/>
        <w:t>/* Reset password-specific responsive adjustments */</w:t>
        <w:br/>
        <w:t>@media screen and (max-width: 768px) {</w:t>
        <w:br/>
        <w:t xml:space="preserve">  .container {</w:t>
        <w:br/>
        <w:t xml:space="preserve">    padding: 30px 25px; /* Smaller padding */</w:t>
        <w:br/>
        <w:t xml:space="preserve">    max-width: 95%; /* Adjust width */</w:t>
        <w:br/>
        <w:t xml:space="preserve">  }</w:t>
        <w:br/>
        <w:t>}</w:t>
        <w:br/>
        <w:br/>
        <w:t>@media screen and (max-width: 480px) {</w:t>
        <w:br/>
        <w:t xml:space="preserve">  .container {</w:t>
        <w:br/>
        <w:t xml:space="preserve">    padding: 25px 20px; /* Smaller padding */</w:t>
        <w:br/>
        <w:t xml:space="preserve">    max-width: 95%; /* Adjust width */</w:t>
        <w:br/>
        <w:t xml:space="preserve">    margin: 0 10px; /* Side margin */</w:t>
        <w:br/>
        <w:t xml:space="preserve">  }</w:t>
        <w:br/>
        <w:t>}</w:t>
        <w:br/>
        <w:br/>
        <w:t>@media screen and (max-width: 350px) {</w:t>
        <w:br/>
        <w:t xml:space="preserve">  .container {</w:t>
        <w:br/>
        <w:t xml:space="preserve">    padding: 20px 15px; /* Tighter padding */</w:t>
        <w:br/>
        <w:t xml:space="preserve">  }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Reset_Password\Reset_Password.html</w:t>
      </w:r>
    </w:p>
    <w:p>
      <w:r>
        <w:rPr>
          <w:rFonts w:ascii="Courier New" w:hAnsi="Courier New"/>
          <w:sz w:val="16"/>
        </w:rPr>
        <w:t>&lt;!-- ===================== RESET PASSWORD PAGE ===================== --&gt;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&lt;title&gt;Reset Password&lt;/title&gt;</w:t>
        <w:br/>
        <w:t xml:space="preserve">    &lt;!-- Shared CSS files --&gt;</w:t>
        <w:br/>
        <w:t xml:space="preserve">    &lt;link rel="stylesheet" href="../../../assets/css/global.css" /&gt;</w:t>
        <w:br/>
        <w:t xml:space="preserve">    &lt;link rel="stylesheet" href="../../../assets/css/components.css" /&gt;</w:t>
        <w:br/>
        <w:t xml:space="preserve">    &lt;link rel="stylesheet" href="../../../assets/css/layouts.css" /&gt;</w:t>
        <w:br/>
        <w:t xml:space="preserve">    &lt;link rel="stylesheet" href="../../../assets/css/responsive.css" /&gt;</w:t>
        <w:br/>
        <w:t xml:space="preserve">    &lt;!-- Reset Password-specific CSS --&gt;</w:t>
        <w:br/>
        <w:t xml:space="preserve">    &lt;link rel="stylesheet" href="Reset_Password.css"&gt;</w:t>
        <w:br/>
        <w:t xml:space="preserve">    &lt;!-- Shared JavaScript --&gt;</w:t>
        <w:br/>
        <w:t xml:space="preserve">    &lt;script src="../../../assets/js/shared.js"&gt;&lt;/script&gt;</w:t>
        <w:br/>
        <w:t xml:space="preserve">    &lt;!-- Reset Password-specific JavaScript --&gt;</w:t>
        <w:br/>
        <w:t xml:space="preserve">    &lt;script src="Reset_Password.js"&gt;&lt;/script&gt;</w:t>
        <w:br/>
        <w:t>&lt;/head&gt;</w:t>
        <w:br/>
        <w:t>&lt;body&gt;</w:t>
        <w:br/>
        <w:t xml:space="preserve">    &lt;!-- ===================== MAIN CONTAINER ===================== --&gt;</w:t>
        <w:br/>
        <w:t xml:space="preserve">    &lt;div class="container"&gt;</w:t>
        <w:br/>
        <w:t xml:space="preserve">        &lt;form id="resetForm"&gt;</w:t>
        <w:br/>
        <w:t xml:space="preserve">            &lt;!-- ========== STEP 1: Enter Email ========== --&gt;</w:t>
        <w:br/>
        <w:t xml:space="preserve">            &lt;div class="step active" id="step1"&gt;</w:t>
        <w:br/>
        <w:t xml:space="preserve">                &lt;h2&gt;Enter Your Email&lt;/h2&gt;</w:t>
        <w:br/>
        <w:t xml:space="preserve">                &lt;input type="email" id="email" placeholder="Enter your email" required&gt;</w:t>
        <w:br/>
        <w:t xml:space="preserve">                &lt;div id="message-step1" class="message"&gt;&lt;/div&gt;</w:t>
        <w:br/>
        <w:t xml:space="preserve">                &lt;button type="button" onclick="sendCode()"&gt;Send Code&lt;/button&gt;</w:t>
        <w:br/>
        <w:t xml:space="preserve">                &lt;button type="button" class="back-btn" onclick="window.location.href='../Login_Page/login.php'"&gt;Back&lt;/button&gt;</w:t>
        <w:br/>
        <w:t xml:space="preserve">            &lt;/div&gt;</w:t>
        <w:br/>
        <w:br/>
        <w:t xml:space="preserve">            &lt;!-- ========== STEP 2: Enter Verification Code ========== --&gt;</w:t>
        <w:br/>
        <w:t xml:space="preserve">            &lt;div class="step" id="step2"&gt;</w:t>
        <w:br/>
        <w:t xml:space="preserve">                &lt;h2&gt;Enter Verification Code&lt;/h2&gt;</w:t>
        <w:br/>
        <w:t xml:space="preserve">                &lt;input type="text" id="code" placeholder="Enter code" required&gt;</w:t>
        <w:br/>
        <w:t xml:space="preserve">                &lt;div id="message-step2" class="message"&gt;&lt;/div&gt;</w:t>
        <w:br/>
        <w:t xml:space="preserve">                &lt;button type="button" id="verifyCodeBtn"&gt;Verify&lt;/button&gt;</w:t>
        <w:br/>
        <w:t xml:space="preserve">                &lt;button type="button" class="back-btn" onclick="showStep(1)"&gt;Back&lt;/button&gt;</w:t>
        <w:br/>
        <w:t xml:space="preserve">            &lt;/div&gt;</w:t>
        <w:br/>
        <w:br/>
        <w:t xml:space="preserve">            &lt;!-- ========== STEP 3: Reset Password ========== --&gt;</w:t>
        <w:br/>
        <w:t xml:space="preserve">            &lt;div class="step" id="step3"&gt;</w:t>
        <w:br/>
        <w:t xml:space="preserve">                &lt;h2&gt;Reset Password&lt;/h2&gt;</w:t>
        <w:br/>
        <w:t xml:space="preserve">                &lt;input type="password" id="password" placeholder="New Password" required&gt;</w:t>
        <w:br/>
        <w:t xml:space="preserve">                &lt;input type="password" id="confirmPassword" placeholder="Confirm Password" required&gt;</w:t>
        <w:br/>
        <w:t xml:space="preserve">                &lt;div id="message-step3" class="message"&gt;&lt;/div&gt;</w:t>
        <w:br/>
        <w:t xml:space="preserve">                &lt;button type="button" id="resetbtn"&gt;Reset Password&lt;/button&gt;</w:t>
        <w:br/>
        <w:t xml:space="preserve">                &lt;button type="button" class="back-btn" onclick="showStep(2)"&gt;Back&lt;/button&gt;</w:t>
        <w:br/>
        <w:t xml:space="preserve">            &lt;/div&gt;</w:t>
        <w:br/>
        <w:t xml:space="preserve">        &lt;/form&gt;</w:t>
        <w:br/>
        <w:t xml:space="preserve">    &lt;/div&gt;</w:t>
        <w:br/>
        <w:t xml:space="preserve">    &lt;!-- ===================== END MAIN CONTAINER ===================== --&gt;</w:t>
        <w:br/>
        <w:t>&lt;/body&gt;</w:t>
        <w:br/>
        <w:t>&lt;/html&gt;</w:t>
        <w:br/>
        <w:t>&lt;!-- ===================== END RESET PASSWORD PAGE ===================== --&gt;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Reset_Password\Reset_Password.js</w:t>
      </w:r>
    </w:p>
    <w:p>
      <w:r>
        <w:rPr>
          <w:rFonts w:ascii="Courier New" w:hAnsi="Courier New"/>
          <w:sz w:val="16"/>
        </w:rPr>
        <w:t>/**</w:t>
        <w:br/>
        <w:t>* Password Reset Flow - Client-side implementation</w:t>
        <w:br/>
        <w:t xml:space="preserve">* </w:t>
        <w:br/>
        <w:t>* This script handles the 3-step password reset process:</w:t>
        <w:br/>
        <w:t>* 1. Email submission and verification code sending</w:t>
        <w:br/>
        <w:t>* 2. Verification code validation</w:t>
        <w:br/>
        <w:t>* 3. New password creation and submission</w:t>
        <w:br/>
        <w:t>*/</w:t>
        <w:br/>
        <w:br/>
        <w:t>document.addEventListener("DOMContentLoaded", function () {</w:t>
        <w:br/>
        <w:t xml:space="preserve"> // Get DOM elements for input fields</w:t>
        <w:br/>
        <w:t xml:space="preserve"> const emailInput = document.getElementById("email");</w:t>
        <w:br/>
        <w:t xml:space="preserve"> const codeInput = document.getElementById("code");</w:t>
        <w:br/>
        <w:t xml:space="preserve"> const newPasswordInput = document.getElementById("password");</w:t>
        <w:br/>
        <w:t xml:space="preserve"> const confirmPasswordInput = document.getElementById("confirmPassword");</w:t>
        <w:br/>
        <w:t xml:space="preserve"> const message = document.getElementById("message");</w:t>
        <w:br/>
        <w:t xml:space="preserve"> const messageStep1 = document.getElementById("message-step1");</w:t>
        <w:br/>
        <w:t>const messageStep2 = document.getElementById("message-step2");</w:t>
        <w:br/>
        <w:t>const messageStep3 = document.getElementById("message-step3");</w:t>
        <w:br/>
        <w:br/>
        <w:t xml:space="preserve"> // Get DOM elements for the different steps of the reset flow</w:t>
        <w:br/>
        <w:t xml:space="preserve"> const step1 = document.getElementById("step1");</w:t>
        <w:br/>
        <w:t xml:space="preserve"> const step2 = document.getElementById("step2");</w:t>
        <w:br/>
        <w:t xml:space="preserve"> const step3 = document.getElementById("step3");</w:t>
        <w:br/>
        <w:br/>
        <w:t xml:space="preserve"> /**</w:t>
        <w:br/>
        <w:t xml:space="preserve">  * Controls which step of the password reset flow is visible</w:t>
        <w:br/>
        <w:t xml:space="preserve">  * @param {number} stepNumber - The step to display (1, 2, or 3)</w:t>
        <w:br/>
        <w:t xml:space="preserve">  */</w:t>
        <w:br/>
        <w:t>window.showStep = function(stepNumber){</w:t>
        <w:br/>
        <w:t xml:space="preserve">  step1.style.display = stepNumber === 1 ? "block" : "none";</w:t>
        <w:br/>
        <w:t xml:space="preserve">  step2.style.display = stepNumber === 2 ? "block" : "none";</w:t>
        <w:br/>
        <w:t xml:space="preserve">  step3.style.display = stepNumber === 3 ? "block" : "none";</w:t>
        <w:br/>
        <w:br/>
        <w:t xml:space="preserve">  // Clear all messages</w:t>
        <w:br/>
        <w:t xml:space="preserve">  messageStep1.textContent = "";</w:t>
        <w:br/>
        <w:t xml:space="preserve">  messageStep2.textContent = "";</w:t>
        <w:br/>
        <w:t xml:space="preserve">  messageStep3.textContent = "";</w:t>
        <w:br/>
        <w:t>};</w:t>
        <w:br/>
        <w:br/>
        <w:t xml:space="preserve"> // Initialize the flow at step 1</w:t>
        <w:br/>
        <w:t xml:space="preserve"> showStep(1);</w:t>
        <w:br/>
        <w:br/>
        <w:t xml:space="preserve"> /**</w:t>
        <w:br/>
        <w:t xml:space="preserve">  * Sends a verification code to the provided email</w:t>
        <w:br/>
        <w:t xml:space="preserve">  * This function is called when the "Send Code" button is clicked</w:t>
        <w:br/>
        <w:t xml:space="preserve">  */</w:t>
        <w:br/>
        <w:t>window.sendCode = function () {</w:t>
        <w:br/>
        <w:t xml:space="preserve">  const email = emailInput.value.trim();</w:t>
        <w:br/>
        <w:t xml:space="preserve">  messageStep1.textContent = "";</w:t>
        <w:br/>
        <w:br/>
        <w:t xml:space="preserve">  if (!email) {</w:t>
        <w:br/>
        <w:t xml:space="preserve">    messageStep1.textContent = "📭 Please enter your email.";</w:t>
        <w:br/>
        <w:t xml:space="preserve">    return;</w:t>
        <w:br/>
        <w:t xml:space="preserve">  }</w:t>
        <w:br/>
        <w:br/>
        <w:t xml:space="preserve">  // ✅ Show "Verifying..." message</w:t>
        <w:br/>
        <w:t xml:space="preserve">  messageStep1.textContent = "⏳ Verifying email...";</w:t>
        <w:br/>
        <w:br/>
        <w:t xml:space="preserve">  fetch("send_code.php", {</w:t>
        <w:br/>
        <w:t xml:space="preserve">    method: "POST",</w:t>
        <w:br/>
        <w:t xml:space="preserve">    headers: { "Content-Type": "application/x-www-form-urlencoded" },</w:t>
        <w:br/>
        <w:t xml:space="preserve">    body: new URLSearchParams({ action: "send_code", email })</w:t>
        <w:br/>
        <w:t xml:space="preserve">  })</w:t>
        <w:br/>
        <w:t xml:space="preserve">  .then(res =&gt; res.json())</w:t>
        <w:br/>
        <w:t xml:space="preserve">  .then(data =&gt; {</w:t>
        <w:br/>
        <w:t xml:space="preserve">    messageStep1.textContent = data.message;</w:t>
        <w:br/>
        <w:t xml:space="preserve">    if (data.success) showStep(2);</w:t>
        <w:br/>
        <w:t xml:space="preserve">  })</w:t>
        <w:br/>
        <w:t xml:space="preserve">  .catch(() =&gt; {</w:t>
        <w:br/>
        <w:t xml:space="preserve">    messageStep1.textContent = "❌ Could not send verification code.";</w:t>
        <w:br/>
        <w:t xml:space="preserve">  });</w:t>
        <w:br/>
        <w:t>};</w:t>
        <w:br/>
        <w:br/>
        <w:br/>
        <w:t xml:space="preserve"> /**</w:t>
        <w:br/>
        <w:t xml:space="preserve">  * Verifies the code entered by the user</w:t>
        <w:br/>
        <w:t xml:space="preserve">  * Event listener for the "Verify Code" button</w:t>
        <w:br/>
        <w:t xml:space="preserve">  */</w:t>
        <w:br/>
        <w:t>document.getElementById("verifyCodeBtn").addEventListener("click", function () {</w:t>
        <w:br/>
        <w:t xml:space="preserve">  const code = codeInput.value.trim();</w:t>
        <w:br/>
        <w:t xml:space="preserve">  messageStep2.textContent = "";</w:t>
        <w:br/>
        <w:br/>
        <w:t xml:space="preserve">  if (!code) {</w:t>
        <w:br/>
        <w:t xml:space="preserve">    messageStep2.textContent = "⛔ Please enter the code.";</w:t>
        <w:br/>
        <w:t xml:space="preserve">    return;</w:t>
        <w:br/>
        <w:t xml:space="preserve">  }</w:t>
        <w:br/>
        <w:br/>
        <w:t xml:space="preserve">  // ✅ Show "Verifying..." message</w:t>
        <w:br/>
        <w:t xml:space="preserve">  messageStep2.textContent = "🔍 Verifying code...";</w:t>
        <w:br/>
        <w:br/>
        <w:t xml:space="preserve">  fetch("send_code.php", {</w:t>
        <w:br/>
        <w:t xml:space="preserve">    method: "POST",</w:t>
        <w:br/>
        <w:t xml:space="preserve">    headers: { "Content-Type": "application/x-www-form-urlencoded" },</w:t>
        <w:br/>
        <w:t xml:space="preserve">    body: new URLSearchParams({ action: "verify_code", code })</w:t>
        <w:br/>
        <w:t xml:space="preserve">  })</w:t>
        <w:br/>
        <w:t xml:space="preserve">  .then(res =&gt; res.json())</w:t>
        <w:br/>
        <w:t xml:space="preserve">  .then(data =&gt; {</w:t>
        <w:br/>
        <w:t xml:space="preserve">    messageStep2.textContent = data.message;</w:t>
        <w:br/>
        <w:t xml:space="preserve">    if (data.success) showStep(3);</w:t>
        <w:br/>
        <w:t xml:space="preserve">  })</w:t>
        <w:br/>
        <w:t xml:space="preserve">  .catch(() =&gt; {</w:t>
        <w:br/>
        <w:t xml:space="preserve">    messageStep2.textContent = "❌ Verification failed.";</w:t>
        <w:br/>
        <w:t xml:space="preserve">  });</w:t>
        <w:br/>
        <w:t>});</w:t>
        <w:br/>
        <w:br/>
        <w:br/>
        <w:t xml:space="preserve"> /**</w:t>
        <w:br/>
        <w:t xml:space="preserve">  * Submits the new password to the server</w:t>
        <w:br/>
        <w:t xml:space="preserve">  * Event listener for the "Reset Password" button</w:t>
        <w:br/>
        <w:t xml:space="preserve">  */</w:t>
        <w:br/>
        <w:t>document.getElementById("resetbtn").addEventListener("click", function () {</w:t>
        <w:br/>
        <w:t xml:space="preserve">  const newPassword = newPasswordInput.value;</w:t>
        <w:br/>
        <w:t xml:space="preserve">  const confirmPassword = confirmPasswordInput.value;</w:t>
        <w:br/>
        <w:t xml:space="preserve">  messageStep3.textContent = "";</w:t>
        <w:br/>
        <w:br/>
        <w:t xml:space="preserve">  if (!newPassword || !confirmPassword) {</w:t>
        <w:br/>
        <w:t xml:space="preserve">    messageStep3.textContent = "⚠️ Please fill out both password fields.";</w:t>
        <w:br/>
        <w:t xml:space="preserve">    return;</w:t>
        <w:br/>
        <w:t xml:space="preserve">  }</w:t>
        <w:br/>
        <w:br/>
        <w:t xml:space="preserve">  if (newPassword !== confirmPassword) {</w:t>
        <w:br/>
        <w:t xml:space="preserve">    messageStep3.textContent = "❗ Passwords do not match.";</w:t>
        <w:br/>
        <w:t xml:space="preserve">    return;</w:t>
        <w:br/>
        <w:t xml:space="preserve">  }</w:t>
        <w:br/>
        <w:br/>
        <w:t xml:space="preserve">  fetch("send_code.php", {</w:t>
        <w:br/>
        <w:t xml:space="preserve">    method: "POST",</w:t>
        <w:br/>
        <w:t xml:space="preserve">    headers: { "Content-Type": "application/x-www-form-urlencoded" },</w:t>
        <w:br/>
        <w:t xml:space="preserve">    body: new URLSearchParams({</w:t>
        <w:br/>
        <w:t xml:space="preserve">      action: "reset_password",</w:t>
        <w:br/>
        <w:t xml:space="preserve">      password: newPassword,</w:t>
        <w:br/>
        <w:t xml:space="preserve">      confirmPassword: confirmPassword</w:t>
        <w:br/>
        <w:t xml:space="preserve">    })</w:t>
        <w:br/>
        <w:t xml:space="preserve">  })</w:t>
        <w:br/>
        <w:t xml:space="preserve">  .then(res =&gt; res.json())</w:t>
        <w:br/>
        <w:t xml:space="preserve">  .then(data =&gt; {</w:t>
        <w:br/>
        <w:t xml:space="preserve">    messageStep3.textContent = data.message;</w:t>
        <w:br/>
        <w:t xml:space="preserve">    if (data.success) {</w:t>
        <w:br/>
        <w:t xml:space="preserve">      messageStep3.textContent += " Redirecting...";</w:t>
        <w:br/>
        <w:t xml:space="preserve">      setTimeout(() =&gt; {</w:t>
        <w:br/>
        <w:t xml:space="preserve">        window.location.href = "../Login_Page/Login.php";</w:t>
        <w:br/>
        <w:t xml:space="preserve">      }, 2000);</w:t>
        <w:br/>
        <w:t xml:space="preserve">    }</w:t>
        <w:br/>
        <w:t xml:space="preserve">  })</w:t>
        <w:br/>
        <w:t xml:space="preserve">  .catch(() =&gt; {</w:t>
        <w:br/>
        <w:t xml:space="preserve">    messageStep3.textContent = "❌ Failed to reset password.";</w:t>
        <w:br/>
        <w:t xml:space="preserve">  });</w:t>
        <w:br/>
        <w:t xml:space="preserve">});  </w:t>
        <w:br/>
        <w:t>});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Reset_Password\Reset_Password.php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$htmlPath = __DIR__ . "/Reset_Password.html";</w:t>
        <w:br/>
        <w:br/>
        <w:t>if (file_exists($htmlPath)) {</w:t>
        <w:br/>
        <w:t xml:space="preserve">    readfile($htmlPath);</w:t>
        <w:br/>
        <w:t>} else {</w:t>
        <w:br/>
        <w:t xml:space="preserve">    echo "❌ Reset_Password.html not found!";</w:t>
        <w:br/>
        <w:t>}</w:t>
        <w:br/>
        <w:t>?&gt;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Reset_Password\send_code.php</w:t>
      </w:r>
    </w:p>
    <w:p>
      <w:r>
        <w:rPr>
          <w:rFonts w:ascii="Courier New" w:hAnsi="Courier New"/>
          <w:sz w:val="16"/>
        </w:rPr>
        <w:t>&lt;?php</w:t>
        <w:br/>
        <w:t>// Start session to maintain user state across requests</w:t>
        <w:br/>
        <w:t>session_start();</w:t>
        <w:br/>
        <w:t>// Connect to database</w:t>
        <w:br/>
        <w:t>require_once '../../../db.php';</w:t>
        <w:br/>
        <w:t>// Include email sending functionality</w:t>
        <w:br/>
        <w:t>require_once '../../../mail/MailLink.php';</w:t>
        <w:br/>
        <w:br/>
        <w:t>// Set response header to JSON</w:t>
        <w:br/>
        <w:t>header('Content-Type: application/json');</w:t>
        <w:br/>
        <w:br/>
        <w:t>// Get the requested action from POST data (with null coalescing operator)</w:t>
        <w:br/>
        <w:t>$action = $_POST['action'] ?? '';</w:t>
        <w:br/>
        <w:br/>
        <w:t>// SECTION 1: SEND VERIFICATION CODE</w:t>
        <w:br/>
        <w:t>// Handles sending a verification code to the user's email for password reset</w:t>
        <w:br/>
        <w:t>if ($action === 'send_code') {</w:t>
        <w:br/>
        <w:t xml:space="preserve">   // Get email from POST data</w:t>
        <w:br/>
        <w:t xml:space="preserve">   $email = $_POST['email'] ?? '';</w:t>
        <w:br/>
        <w:br/>
        <w:t xml:space="preserve">   // Validate email is not empty</w:t>
        <w:br/>
        <w:t xml:space="preserve">   if (empty($email)) {</w:t>
        <w:br/>
        <w:t xml:space="preserve">       echo json_encode(["success" =&gt; false, "message" =&gt; "📭 Please enter your email."]);</w:t>
        <w:br/>
        <w:t xml:space="preserve">       exit;</w:t>
        <w:br/>
        <w:t xml:space="preserve">   }</w:t>
        <w:br/>
        <w:br/>
        <w:t xml:space="preserve">   // Check if email exists in the database</w:t>
        <w:br/>
        <w:t xml:space="preserve">   $stmt = $conn-&gt;prepare("SELECT username FROM users WHERE email = ?");</w:t>
        <w:br/>
        <w:t xml:space="preserve">   $stmt-&gt;bind_param("s", $email);</w:t>
        <w:br/>
        <w:t xml:space="preserve">   $stmt-&gt;execute();</w:t>
        <w:br/>
        <w:t xml:space="preserve">   $result = $stmt-&gt;get_result();</w:t>
        <w:br/>
        <w:br/>
        <w:t xml:space="preserve">   // If email not found, return error</w:t>
        <w:br/>
        <w:t xml:space="preserve">   if ($result-&gt;num_rows === 0) {</w:t>
        <w:br/>
        <w:t xml:space="preserve">       echo json_encode(["success" =&gt; false, "message" =&gt; "❌ Email not registered."]);</w:t>
        <w:br/>
        <w:t xml:space="preserve">       exit;</w:t>
        <w:br/>
        <w:t xml:space="preserve">   }</w:t>
        <w:br/>
        <w:t xml:space="preserve">   </w:t>
        <w:br/>
        <w:t xml:space="preserve">   // Get the username associated with the email</w:t>
        <w:br/>
        <w:t xml:space="preserve">   $row = $result-&gt;fetch_assoc();</w:t>
        <w:br/>
        <w:t xml:space="preserve">   $_SESSION['username'] = $row['username']; // Store username in session</w:t>
        <w:br/>
        <w:t xml:space="preserve">   </w:t>
        <w:br/>
        <w:t xml:space="preserve">   // Generate a random 6-digit verification code</w:t>
        <w:br/>
        <w:t xml:space="preserve">   $code = rand(100000, 999999);</w:t>
        <w:br/>
        <w:t xml:space="preserve">   </w:t>
        <w:br/>
        <w:t xml:space="preserve">   // Store code and email in session for later verification</w:t>
        <w:br/>
        <w:t xml:space="preserve">   $_SESSION['reset_code'] = $code;</w:t>
        <w:br/>
        <w:t xml:space="preserve">   $_SESSION['reset_email'] = $email;</w:t>
        <w:br/>
        <w:br/>
        <w:t xml:space="preserve">   // Send verification code email and return appropriate response</w:t>
        <w:br/>
        <w:t xml:space="preserve">   if (sendVerificationCode($email, $code)) {</w:t>
        <w:br/>
        <w:t xml:space="preserve">       echo json_encode(["success" =&gt; true, "message" =&gt; "✅ Verification code sent."]);</w:t>
        <w:br/>
        <w:t xml:space="preserve">   } else {</w:t>
        <w:br/>
        <w:t xml:space="preserve">       echo json_encode(["success" =&gt; false, "message" =&gt; "❌ Failed to send email."]);</w:t>
        <w:br/>
        <w:t xml:space="preserve">   }</w:t>
        <w:br/>
        <w:t xml:space="preserve">   exit;</w:t>
        <w:br/>
        <w:t>}</w:t>
        <w:br/>
        <w:br/>
        <w:t>// SECTION 2: VERIFY CODE</w:t>
        <w:br/>
        <w:t>// Validates the verification code entered by the user</w:t>
        <w:br/>
        <w:t>if ($action === 'verify_code') {</w:t>
        <w:br/>
        <w:t xml:space="preserve">   // Get code from POST data</w:t>
        <w:br/>
        <w:t xml:space="preserve">   $code = $_POST['code'] ?? '';</w:t>
        <w:br/>
        <w:br/>
        <w:t xml:space="preserve">   // Check if code matches the one stored in session</w:t>
        <w:br/>
        <w:t xml:space="preserve">   if (!isset($_SESSION['reset_code']) || $code != $_SESSION['reset_code']) {</w:t>
        <w:br/>
        <w:t xml:space="preserve">       echo json_encode(["success" =&gt; false, "message" =&gt; "❌ Incorrect verification code."]);</w:t>
        <w:br/>
        <w:t xml:space="preserve">   } else {</w:t>
        <w:br/>
        <w:t xml:space="preserve">       echo json_encode(["success" =&gt; true, "message" =&gt; "✅ Code verified."]);</w:t>
        <w:br/>
        <w:t xml:space="preserve">   }</w:t>
        <w:br/>
        <w:t xml:space="preserve">   exit;</w:t>
        <w:br/>
        <w:t>}</w:t>
        <w:br/>
        <w:br/>
        <w:t>// SECTION 3: RESET PASSWORD</w:t>
        <w:br/>
        <w:t>// Handles the actual password reset after verification</w:t>
        <w:br/>
        <w:t>if ($action === 'reset_password') {</w:t>
        <w:br/>
        <w:t xml:space="preserve">   // Get password data from POST</w:t>
        <w:br/>
        <w:t xml:space="preserve">   $newPassword = $_POST['password'] ?? '';</w:t>
        <w:br/>
        <w:t xml:space="preserve">   $confirmPassword = $_POST['confirmPassword'] ?? '';</w:t>
        <w:br/>
        <w:br/>
        <w:t xml:space="preserve">   // Validate that passwords match</w:t>
        <w:br/>
        <w:t xml:space="preserve">   if ($newPassword !== $confirmPassword) {</w:t>
        <w:br/>
        <w:t xml:space="preserve">       echo json_encode(["success" =&gt; false, "message" =&gt; "❌ Passwords do not match."]);</w:t>
        <w:br/>
        <w:t xml:space="preserve">       exit;</w:t>
        <w:br/>
        <w:t xml:space="preserve">   }</w:t>
        <w:br/>
        <w:br/>
        <w:t xml:space="preserve">   // Ensure session is still valid</w:t>
        <w:br/>
        <w:t xml:space="preserve">   if (!isset($_SESSION['reset_email'])) {</w:t>
        <w:br/>
        <w:t xml:space="preserve">       echo json_encode(["success" =&gt; false, "message" =&gt; "⏳ Session expired. Try again."]);</w:t>
        <w:br/>
        <w:t xml:space="preserve">       exit;</w:t>
        <w:br/>
        <w:t xml:space="preserve">   }</w:t>
        <w:br/>
        <w:br/>
        <w:t xml:space="preserve">   // Hash the new password for security</w:t>
        <w:br/>
        <w:t xml:space="preserve">   $hashedPassword = password_hash($newPassword, PASSWORD_DEFAULT);</w:t>
        <w:br/>
        <w:t xml:space="preserve">   $email = $_SESSION['reset_email'];</w:t>
        <w:br/>
        <w:br/>
        <w:t xml:space="preserve">   // Update the password in the database</w:t>
        <w:br/>
        <w:t xml:space="preserve">   $stmt = $conn-&gt;prepare("UPDATE users SET password = ? WHERE email = ?");</w:t>
        <w:br/>
        <w:t xml:space="preserve">   $stmt-&gt;bind_param("ss", $hashedPassword, $email);</w:t>
        <w:br/>
        <w:br/>
        <w:t xml:space="preserve">   // Execute query and return appropriate response</w:t>
        <w:br/>
        <w:t xml:space="preserve">   if ($stmt-&gt;execute()) {</w:t>
        <w:br/>
        <w:t xml:space="preserve">       // Clear session variables for security</w:t>
        <w:br/>
        <w:t xml:space="preserve">       unset($_SESSION['reset_email'], $_SESSION['reset_code']);</w:t>
        <w:br/>
        <w:t xml:space="preserve">       echo json_encode(["success" =&gt; true, "message" =&gt; "✅ Password updated."]);</w:t>
        <w:br/>
        <w:t xml:space="preserve">   } else {</w:t>
        <w:br/>
        <w:t xml:space="preserve">       echo json_encode(["success" =&gt; false, "message" =&gt; "❌ Failed to update password."]);</w:t>
        <w:br/>
        <w:t xml:space="preserve">   }</w:t>
        <w:br/>
        <w:t xml:space="preserve">   exit;</w:t>
        <w:br/>
        <w:t>}</w:t>
        <w:br/>
        <w:br/>
        <w:t>// If no valid action was specified, return error</w:t>
        <w:br/>
        <w:t>echo json_encode(["success" =&gt; false, "message" =&gt; "⛔ Invalid action."]);</w:t>
        <w:br/>
        <w:t>exit;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User_Selection_Page\is_admin.php</w:t>
      </w:r>
    </w:p>
    <w:p>
      <w:r>
        <w:rPr>
          <w:rFonts w:ascii="Courier New" w:hAnsi="Courier New"/>
          <w:sz w:val="16"/>
        </w:rPr>
        <w:t>&lt;?php</w:t>
        <w:br/>
        <w:t>// check-admin-status.php - Returns user's admin status as JSON</w:t>
        <w:br/>
        <w:br/>
        <w:t>// Start session if not already started</w:t>
        <w:br/>
        <w:t>if (session_status() === PHP_SESSION_NONE) {</w:t>
        <w:br/>
        <w:t xml:space="preserve">    session_start();</w:t>
        <w:br/>
        <w:t>}</w:t>
        <w:br/>
        <w:br/>
        <w:t>// Include database connection</w:t>
        <w:br/>
        <w:t>include '../../../db.php';</w:t>
        <w:br/>
        <w:br/>
        <w:t>// Default response</w:t>
        <w:br/>
        <w:t>$response = ['is_admin' =&gt; 0];</w:t>
        <w:br/>
        <w:br/>
        <w:t>// Check if user is logged in</w:t>
        <w:br/>
        <w:t>if (isset($_SESSION['user_id'])) {</w:t>
        <w:br/>
        <w:t xml:space="preserve">    $userId = $_SESSION['user_id'];</w:t>
        <w:br/>
        <w:t xml:space="preserve">    </w:t>
        <w:br/>
        <w:t xml:space="preserve">    // Prepare SQL to get is_admin status</w:t>
        <w:br/>
        <w:t xml:space="preserve">    $stmt = $conn-&gt;prepare("SELECT is_admin FROM users WHERE username = ?");</w:t>
        <w:br/>
        <w:t xml:space="preserve">    $stmt-&gt;bind_param("s", $userId);</w:t>
        <w:br/>
        <w:t xml:space="preserve">    $stmt-&gt;execute();</w:t>
        <w:br/>
        <w:t xml:space="preserve">    $result = $stmt-&gt;get_result();</w:t>
        <w:br/>
        <w:t xml:space="preserve">    </w:t>
        <w:br/>
        <w:t xml:space="preserve">    if ($row = $result-&gt;fetch_assoc()) {</w:t>
        <w:br/>
        <w:t xml:space="preserve">        $response['is_admin'] = (int)$row['is_admin'];</w:t>
        <w:br/>
        <w:t xml:space="preserve">    }</w:t>
        <w:br/>
        <w:t xml:space="preserve">    </w:t>
        <w:br/>
        <w:t xml:space="preserve">    $stmt-&gt;close();</w:t>
        <w:br/>
        <w:t xml:space="preserve">} </w:t>
        <w:br/>
        <w:br/>
        <w:t>// Set header to JSON content type</w:t>
        <w:br/>
        <w:t>header('Content-Type: application/json');</w:t>
        <w:br/>
        <w:br/>
        <w:t>// Return JSON response</w:t>
        <w:br/>
        <w:t>echo json_encode($response);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User_Selection_Page\user-selection.css</w:t>
      </w:r>
    </w:p>
    <w:p>
      <w:r>
        <w:rPr>
          <w:rFonts w:ascii="Courier New" w:hAnsi="Courier New"/>
          <w:sz w:val="16"/>
        </w:rPr>
        <w:t>/* ===================== USER SELECTION PAGE SPECIFIC STYLES ===================== */</w:t>
        <w:br/>
        <w:t>:root{</w:t>
        <w:br/>
        <w:t xml:space="preserve">    --tertiary: #9333ea; /* Purple for Admin */</w:t>
        <w:br/>
        <w:br/>
        <w:t>}</w:t>
        <w:br/>
        <w:t>/* Override body styles for user selection page (no navbar padding needed) */</w:t>
        <w:br/>
        <w:t>body {</w:t>
        <w:br/>
        <w:t xml:space="preserve">  padding-top: 0; /* Remove navbar padding for user selection page */</w:t>
        <w:br/>
        <w:t xml:space="preserve">  display: flex; /* Use Flexbox */</w:t>
        <w:br/>
        <w:t xml:space="preserve">  justify-content: center; /* Center horizontally */</w:t>
        <w:br/>
        <w:t xml:space="preserve">  align-items: center; /* Center vertically */</w:t>
        <w:br/>
        <w:t xml:space="preserve">  flex-direction: column; /* Stack children vertically */</w:t>
        <w:br/>
        <w:t xml:space="preserve">  padding: 20px; /* Padding around content */</w:t>
        <w:br/>
        <w:t>}</w:t>
        <w:br/>
        <w:br/>
        <w:t>/* ===================== USER SELECTION-SPECIFIC LAYOUT ===================== */</w:t>
        <w:br/>
        <w:br/>
        <w:t>/* User selection container - unique to this page */</w:t>
        <w:br/>
        <w:t>.container {</w:t>
        <w:br/>
        <w:t xml:space="preserve">  text-align: center; /* Center align text */</w:t>
        <w:br/>
        <w:t xml:space="preserve">  padding: 40px; /* Inner padding */</w:t>
        <w:br/>
        <w:t xml:space="preserve">  background: var(--card-bg); /* Light transparent card background */</w:t>
        <w:br/>
        <w:t xml:space="preserve">  backdrop-filter: blur(14px); /* Blur effect */</w:t>
        <w:br/>
        <w:t xml:space="preserve">  border-radius: var(--radius); /* Rounded corners */</w:t>
        <w:br/>
        <w:t xml:space="preserve">  box-shadow: 0 0 30px rgba(30, 144, 255, 0.1); /* Subtle shadow */</w:t>
        <w:br/>
        <w:t xml:space="preserve">  max-width: 1100px; /* Max container width */</w:t>
        <w:br/>
        <w:t xml:space="preserve">  width: 95%; /* Responsive width */</w:t>
        <w:br/>
        <w:t xml:space="preserve">  border: 1px solid var(--card-border); /* Border color */</w:t>
        <w:br/>
        <w:t xml:space="preserve">  margin: 20px 0; /* Top and bottom margin */</w:t>
        <w:br/>
        <w:t>}</w:t>
        <w:br/>
        <w:br/>
        <w:t>.container h1 {</w:t>
        <w:br/>
        <w:t xml:space="preserve">  font-size: 32px; /* Main heading size */</w:t>
        <w:br/>
        <w:t xml:space="preserve">  margin-bottom: 10px; /* Space below heading */</w:t>
        <w:br/>
        <w:t xml:space="preserve">  background: linear-gradient(to right, var(--primary), var(--secondary)); /* Gradient text */</w:t>
        <w:br/>
        <w:t xml:space="preserve">  -webkit-background-clip: text; /* Clip text for gradient */</w:t>
        <w:br/>
        <w:t xml:space="preserve">  background-clip: text;</w:t>
        <w:br/>
        <w:t xml:space="preserve">  -webkit-text-fill-color: transparent; /* Make text transparent */</w:t>
        <w:br/>
        <w:t>}</w:t>
        <w:br/>
        <w:br/>
        <w:t>.container p {</w:t>
        <w:br/>
        <w:t xml:space="preserve">  font-size: 16px; /* Paragraph text size */</w:t>
        <w:br/>
        <w:t xml:space="preserve">  color: var(--muted-text); /* Muted text color */</w:t>
        <w:br/>
        <w:t xml:space="preserve">  margin-bottom: 30px; /* Space below paragraph */</w:t>
        <w:br/>
        <w:t>}</w:t>
        <w:br/>
        <w:br/>
        <w:t>/* ===================== USER SELECTION-SPECIFIC COMPONENTS ===================== */</w:t>
        <w:br/>
        <w:br/>
        <w:t>/* User options container */</w:t>
        <w:br/>
        <w:t>.user-options {</w:t>
        <w:br/>
        <w:t xml:space="preserve">  display: flex; /* Arrange cards in a row */</w:t>
        <w:br/>
        <w:t xml:space="preserve">  justify-content: center; /* Center cards */</w:t>
        <w:br/>
        <w:t xml:space="preserve">  gap: 30px; /* Space between cards */</w:t>
        <w:br/>
        <w:t xml:space="preserve">  flex-wrap: wrap; /* Wrap on small screens */</w:t>
        <w:br/>
        <w:t>}</w:t>
        <w:br/>
        <w:br/>
        <w:t>/* User card styling */</w:t>
        <w:br/>
        <w:t>.user-card {</w:t>
        <w:br/>
        <w:t xml:space="preserve">  background: #ffffffcc; /* Semi-transparent white */</w:t>
        <w:br/>
        <w:t xml:space="preserve">  backdrop-filter: blur(10px); /* Glass effect */</w:t>
        <w:br/>
        <w:t xml:space="preserve">  padding: 30px; /* Inner padding */</w:t>
        <w:br/>
        <w:t xml:space="preserve">  border-radius: var(--radius); /* Rounded corners */</w:t>
        <w:br/>
        <w:t xml:space="preserve">  width: 260px; /* Fixed width */</w:t>
        <w:br/>
        <w:t xml:space="preserve">  text-align: center; /* Center content */</w:t>
        <w:br/>
        <w:t xml:space="preserve">  cursor: pointer; /* Pointer cursor on hover */</w:t>
        <w:br/>
        <w:t xml:space="preserve">  transition: transform 0.3s, box-shadow 0.3s; /* Smooth hover effect */</w:t>
        <w:br/>
        <w:t xml:space="preserve">  box-shadow: 0 0 14px rgba(0,0,0,0.05); /* Subtle shadow */</w:t>
        <w:br/>
        <w:t xml:space="preserve">  border: 1px solid var(--card-border); /* Card border */</w:t>
        <w:br/>
        <w:t xml:space="preserve">  flex: 1 1 260px; /* Flex behavior */</w:t>
        <w:br/>
        <w:t xml:space="preserve">  min-width: 240px; /* Minimum width */</w:t>
        <w:br/>
        <w:t xml:space="preserve">  max-width: 320px; /* Maximum width */</w:t>
        <w:br/>
        <w:t>}</w:t>
        <w:br/>
        <w:br/>
        <w:t>.user-card img {</w:t>
        <w:br/>
        <w:t xml:space="preserve">  width: 170px; /* Image width */</w:t>
        <w:br/>
        <w:t xml:space="preserve">  height: 170px; /* Image height */</w:t>
        <w:br/>
        <w:t xml:space="preserve">  margin-bottom: 15px; /* Space below image */</w:t>
        <w:br/>
        <w:t xml:space="preserve">  filter: drop-shadow(0 0 12px rgba(23, 107, 190, 0.3)); /* Glow effect */</w:t>
        <w:br/>
        <w:t xml:space="preserve">  object-fit: contain; /* Keep aspect ratio */</w:t>
        <w:br/>
        <w:t>}</w:t>
        <w:br/>
        <w:br/>
        <w:t>.user-card h2 {</w:t>
        <w:br/>
        <w:t xml:space="preserve">  font-size: 20px; /* Card title size */</w:t>
        <w:br/>
        <w:t xml:space="preserve">  margin-bottom: 10px; /* Space below title */</w:t>
        <w:br/>
        <w:t xml:space="preserve">  background: linear-gradient(to right, var(--primary), var(--secondary)); /* Gradient text */</w:t>
        <w:br/>
        <w:t xml:space="preserve">  -webkit-background-clip: text; /* Clip background to text */</w:t>
        <w:br/>
        <w:t xml:space="preserve">  background-clip: text;</w:t>
        <w:br/>
        <w:t xml:space="preserve">  -webkit-text-fill-color: transparent; /* Transparent fill */</w:t>
        <w:br/>
        <w:t>}</w:t>
        <w:br/>
        <w:br/>
        <w:t>.user-card p {</w:t>
        <w:br/>
        <w:t xml:space="preserve">  font-size: 14px; /* Card description size */</w:t>
        <w:br/>
        <w:t xml:space="preserve">  color: var(--muted-text); /* Muted color */</w:t>
        <w:br/>
        <w:t>}</w:t>
        <w:br/>
        <w:br/>
        <w:t>/* ===================== USER SELECTION-SPECIFIC HOVER EFFECTS ===================== */</w:t>
        <w:br/>
        <w:br/>
        <w:t>.user-card.player:hover {</w:t>
        <w:br/>
        <w:t xml:space="preserve">  transform: scale(1.05); /* Zoom effect */</w:t>
        <w:br/>
        <w:t xml:space="preserve">  box-shadow: 0 0 60px rgba(30, 144, 255, 0.2); /* Blue shadow */</w:t>
        <w:br/>
        <w:t>}</w:t>
        <w:br/>
        <w:br/>
        <w:t>.user-card.owner:hover {</w:t>
        <w:br/>
        <w:t xml:space="preserve">  transform: scale(1.05); /* Zoom effect */</w:t>
        <w:br/>
        <w:t xml:space="preserve">  box-shadow: 0 0 60px rgba(34, 197, 94, 0.2); /* Green shadow */</w:t>
        <w:br/>
        <w:t>}</w:t>
        <w:br/>
        <w:br/>
        <w:t>.user-card.admin:hover {</w:t>
        <w:br/>
        <w:t xml:space="preserve">  transform: scale(1.05); /* Zoom effect */</w:t>
        <w:br/>
        <w:t xml:space="preserve">  box-shadow: 0 0 60px rgba(147, 51, 234, 0.2); /* Purple shadow */</w:t>
        <w:br/>
        <w:t>}</w:t>
        <w:br/>
        <w:br/>
        <w:t>.user-card.admin h2 {</w:t>
        <w:br/>
        <w:t xml:space="preserve">  background: linear-gradient(to right, var(--primary), var(--tertiary)); /* Purple for Admin */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>}</w:t>
        <w:br/>
        <w:br/>
        <w:t>.user-card.admin img {</w:t>
        <w:br/>
        <w:t xml:space="preserve">  filter: drop-shadow(0 0 12px rgba(147, 51, 234, 0.3)); /* Purple glow */</w:t>
        <w:br/>
        <w:t>}</w:t>
        <w:br/>
        <w:br/>
        <w:t>/* ===================== USER SELECTION-SPECIFIC RESPONSIVE ===================== */</w:t>
        <w:br/>
        <w:br/>
        <w:t>/* User selection-specific responsive adjustments */</w:t>
        <w:br/>
        <w:t>@media screen and (max-width: 992px) {</w:t>
        <w:br/>
        <w:t xml:space="preserve">  .container {</w:t>
        <w:br/>
        <w:t xml:space="preserve">    padding: 30px; /* Reduce padding */</w:t>
        <w:br/>
        <w:t xml:space="preserve">  }</w:t>
        <w:br/>
        <w:t xml:space="preserve">  .user-card {</w:t>
        <w:br/>
        <w:t xml:space="preserve">    padding: 25px; /* Reduce card padding */</w:t>
        <w:br/>
        <w:t xml:space="preserve">  }</w:t>
        <w:br/>
        <w:t xml:space="preserve">  .user-card img {</w:t>
        <w:br/>
        <w:t xml:space="preserve">    width: 150px;</w:t>
        <w:br/>
        <w:t xml:space="preserve">    height: 150px;</w:t>
        <w:br/>
        <w:t xml:space="preserve">  }</w:t>
        <w:br/>
        <w:t>}</w:t>
        <w:br/>
        <w:br/>
        <w:t>@media screen and (max-width: 768px) {</w:t>
        <w:br/>
        <w:t xml:space="preserve">  .container h1 {</w:t>
        <w:br/>
        <w:t xml:space="preserve">    font-size: 28px; /* Smaller heading */</w:t>
        <w:br/>
        <w:t xml:space="preserve">  }</w:t>
        <w:br/>
        <w:t xml:space="preserve">  .user-options {</w:t>
        <w:br/>
        <w:t xml:space="preserve">    gap: 20px; /* Reduce gap between cards */</w:t>
        <w:br/>
        <w:t xml:space="preserve">  }</w:t>
        <w:br/>
        <w:t xml:space="preserve">  .user-card {</w:t>
        <w:br/>
        <w:t xml:space="preserve">    flex: 1 1 200px;</w:t>
        <w:br/>
        <w:t xml:space="preserve">    min-width: 200px;</w:t>
        <w:br/>
        <w:t xml:space="preserve">  }</w:t>
        <w:br/>
        <w:t>}</w:t>
        <w:br/>
        <w:br/>
        <w:t>@media screen and (max-width: 576px) {</w:t>
        <w:br/>
        <w:t xml:space="preserve">  .container {</w:t>
        <w:br/>
        <w:t xml:space="preserve">    padding: 25px 20px; /* Less padding */</w:t>
        <w:br/>
        <w:t xml:space="preserve">    width: 100%; /* Full width */</w:t>
        <w:br/>
        <w:t xml:space="preserve">  }</w:t>
        <w:br/>
        <w:t xml:space="preserve">  .container h1 {</w:t>
        <w:br/>
        <w:t xml:space="preserve">    font-size: 24px; /* Smaller heading */</w:t>
        <w:br/>
        <w:t xml:space="preserve">  }</w:t>
        <w:br/>
        <w:t xml:space="preserve">  .container p {</w:t>
        <w:br/>
        <w:t xml:space="preserve">    font-size: 14px; /* Smaller paragraph */</w:t>
        <w:br/>
        <w:t xml:space="preserve">    margin-bottom: 20px;</w:t>
        <w:br/>
        <w:t xml:space="preserve">  }</w:t>
        <w:br/>
        <w:t xml:space="preserve">  .user-card {</w:t>
        <w:br/>
        <w:t xml:space="preserve">    padding: 20px; /* Reduce card padding */</w:t>
        <w:br/>
        <w:t xml:space="preserve">    flex: 1 1 100%;</w:t>
        <w:br/>
        <w:t xml:space="preserve">    max-width: 260px;</w:t>
        <w:br/>
        <w:t xml:space="preserve">  }</w:t>
        <w:br/>
        <w:t xml:space="preserve">  .user-card img {</w:t>
        <w:br/>
        <w:t xml:space="preserve">    width: 130px;</w:t>
        <w:br/>
        <w:t xml:space="preserve">    height: 130px;</w:t>
        <w:br/>
        <w:t xml:space="preserve">  }</w:t>
        <w:br/>
        <w:t xml:space="preserve">  .user-card h2 {</w:t>
        <w:br/>
        <w:t xml:space="preserve">    font-size: 18px; /* Smaller title */</w:t>
        <w:br/>
        <w:t xml:space="preserve">  }</w:t>
        <w:br/>
        <w:t xml:space="preserve">  .user-card p {</w:t>
        <w:br/>
        <w:t xml:space="preserve">    font-size: 13px; /* Smaller text */</w:t>
        <w:br/>
        <w:t xml:space="preserve">  }</w:t>
        <w:br/>
        <w:t>}</w:t>
        <w:br/>
        <w:br/>
        <w:t>@media screen and (max-width: 350px) {</w:t>
        <w:br/>
        <w:t xml:space="preserve">  .container {</w:t>
        <w:br/>
        <w:t xml:space="preserve">    padding: 20px 15px; /* Tighter padding */</w:t>
        <w:br/>
        <w:t xml:space="preserve">  }</w:t>
        <w:br/>
        <w:t xml:space="preserve">  .user-card {</w:t>
        <w:br/>
        <w:t xml:space="preserve">    padding: 15px; /* Smallest card padding */</w:t>
        <w:br/>
        <w:t xml:space="preserve">  }</w:t>
        <w:br/>
        <w:t xml:space="preserve">  .user-card img {</w:t>
        <w:br/>
        <w:t xml:space="preserve">    width: 110px;</w:t>
        <w:br/>
        <w:t xml:space="preserve">    height: 110px; /* Smallest image */</w:t>
        <w:br/>
        <w:t xml:space="preserve">  }</w:t>
        <w:br/>
        <w:t>}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User_Selection_Page\user-selection.html</w:t>
      </w:r>
    </w:p>
    <w:p>
      <w:r>
        <w:rPr>
          <w:rFonts w:ascii="Courier New" w:hAnsi="Courier New"/>
          <w:sz w:val="16"/>
        </w:rPr>
        <w:t>&lt;!-- ===================== START: User Type Selection Page ===================== --&gt;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&lt;title&gt;Select User Type | Book&amp;Play&lt;/title&gt;</w:t>
        <w:br/>
        <w:t xml:space="preserve">    &lt;!-- Shared CSS files --&gt;</w:t>
        <w:br/>
        <w:t xml:space="preserve">    &lt;link rel="stylesheet" href="../../../assets/css/global.css" /&gt;</w:t>
        <w:br/>
        <w:t xml:space="preserve">    &lt;link rel="stylesheet" href="../../../assets/css/components.css" /&gt;</w:t>
        <w:br/>
        <w:t xml:space="preserve">    &lt;link rel="stylesheet" href="../../../assets/css/layouts.css" /&gt;</w:t>
        <w:br/>
        <w:t xml:space="preserve">    &lt;link rel="stylesheet" href="../../../assets/css/responsive.css" /&gt;</w:t>
        <w:br/>
        <w:t xml:space="preserve">    &lt;!-- User Selection-specific CSS --&gt;</w:t>
        <w:br/>
        <w:t xml:space="preserve">    &lt;link rel="stylesheet" href="user-selection.css"&gt;</w:t>
        <w:br/>
        <w:t xml:space="preserve">    &lt;!-- Shared JavaScript --&gt;</w:t>
        <w:br/>
        <w:t xml:space="preserve">    &lt;script src="../../../assets/js/shared.js"&gt;&lt;/script&gt;</w:t>
        <w:br/>
        <w:t xml:space="preserve">    &lt;!-- User Selection-specific JavaScript --&gt;</w:t>
        <w:br/>
        <w:t xml:space="preserve">    &lt;script src="UserSelection.js"&gt;&lt;/script&gt;</w:t>
        <w:br/>
        <w:t>&lt;/head&gt;</w:t>
        <w:br/>
        <w:t>&lt;body&gt;</w:t>
        <w:br/>
        <w:t xml:space="preserve">    &lt;!-- ===================== START: Main Container ===================== --&gt;</w:t>
        <w:br/>
        <w:t xml:space="preserve">    &lt;div class="container"&gt;</w:t>
        <w:br/>
        <w:t xml:space="preserve">        &lt;h1&gt;Select Your User Type&lt;/h1&gt;</w:t>
        <w:br/>
        <w:t xml:space="preserve">        &lt;p&gt;Choose whether you are a Player, Facility Owner, or Admin&lt;/p&gt;</w:t>
        <w:br/>
        <w:br/>
        <w:t xml:space="preserve">        &lt;!-- ===================== START: User Options ===================== --&gt;</w:t>
        <w:br/>
        <w:t xml:space="preserve">        &lt;div class="user-options"&gt;</w:t>
        <w:br/>
        <w:t xml:space="preserve">            &lt;!-- Player Card --&gt;</w:t>
        <w:br/>
        <w:t xml:space="preserve">            &lt;div class="user-card player" id="player" onclick="window.location.href='../../player/HomePage/HomePage.php'"&gt;</w:t>
        <w:br/>
        <w:t xml:space="preserve">                &lt;img src="../../../Images/player_icon.png" alt="Player"&gt;</w:t>
        <w:br/>
        <w:t xml:space="preserve">                &lt;h2&gt;Player&lt;/h2&gt;</w:t>
        <w:br/>
        <w:t xml:space="preserve">                &lt;p&gt;Find games, join groups, and connect with other players!&lt;/p&gt;</w:t>
        <w:br/>
        <w:t xml:space="preserve">            &lt;/div&gt;</w:t>
        <w:br/>
        <w:br/>
        <w:t xml:space="preserve">            &lt;!-- Facility Owner Card --&gt;</w:t>
        <w:br/>
        <w:t xml:space="preserve">            &lt;div class="user-card owner" id="facilityOwner" onclick="window.location.href='../../Facility_Owner/HomePage/HomePage.php'"&gt;</w:t>
        <w:br/>
        <w:t xml:space="preserve">                &lt;img src="../../../Images/staduim_icon.png" alt="Facility Owner"&gt;</w:t>
        <w:br/>
        <w:t xml:space="preserve">                &lt;h2&gt;Facility Owner&lt;/h2&gt;</w:t>
        <w:br/>
        <w:t xml:space="preserve">                &lt;p&gt;Manage your sports facility, book reservations, and connect with players.&lt;/p&gt;</w:t>
        <w:br/>
        <w:t xml:space="preserve">            &lt;/div&gt;</w:t>
        <w:br/>
        <w:br/>
        <w:t xml:space="preserve">            &lt;!-- Admin Card (Initially Hidden) --&gt;</w:t>
        <w:br/>
        <w:t xml:space="preserve">            &lt;div class="user-card admin" id="admin" style="display: none;" onclick="window.location.href='../../Admin/HomePage/HomePage.php'"&gt;</w:t>
        <w:br/>
        <w:t xml:space="preserve">                &lt;img src="../../../Images/Admin_icon.png" alt="Admin"&gt;</w:t>
        <w:br/>
        <w:t xml:space="preserve">                &lt;h2&gt;Admin&lt;/h2&gt;</w:t>
        <w:br/>
        <w:t xml:space="preserve">                &lt;p&gt;Manage the platform, monitor activities, and ensure smooth operations.&lt;/p&gt;</w:t>
        <w:br/>
        <w:t xml:space="preserve">            &lt;/div&gt;</w:t>
        <w:br/>
        <w:t xml:space="preserve">        &lt;/div&gt;</w:t>
        <w:br/>
        <w:t xml:space="preserve">        &lt;!-- ===================== END: User Options ===================== --&gt;</w:t>
        <w:br/>
        <w:t xml:space="preserve">    &lt;/div&gt;</w:t>
        <w:br/>
        <w:t xml:space="preserve">    &lt;!-- ===================== END: Main Container ===================== --&gt;</w:t>
        <w:br/>
        <w:t>&lt;/body&gt;</w:t>
        <w:br/>
        <w:t>&lt;/html&gt;</w:t>
        <w:br/>
        <w:t>&lt;!-- ===================== END: User Type Selection Page ===================== --&gt;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User_Selection_Page\user-selection.php</w:t>
      </w:r>
    </w:p>
    <w:p>
      <w:r>
        <w:rPr>
          <w:rFonts w:ascii="Courier New" w:hAnsi="Courier New"/>
          <w:sz w:val="16"/>
        </w:rPr>
        <w:t>&lt;?php</w:t>
        <w:br/>
        <w:t>session_start();</w:t>
        <w:br/>
        <w:t>if (!isset($_SESSION['user_id'])) {</w:t>
        <w:br/>
        <w:t xml:space="preserve">    // Unset all session variables</w:t>
        <w:br/>
        <w:t xml:space="preserve">    session_unset();</w:t>
        <w:br/>
        <w:t xml:space="preserve">    // Destroy the session completely</w:t>
        <w:br/>
        <w:t xml:space="preserve">    session_destroy();</w:t>
        <w:br/>
        <w:t xml:space="preserve">    header('Location: ../Login_Page/Login.php');</w:t>
        <w:br/>
        <w:t xml:space="preserve">    exit();</w:t>
        <w:br/>
        <w:t>}</w:t>
        <w:br/>
        <w:t>include 'user-selection.html';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User_Selection_Page\UserSelection.js</w:t>
      </w:r>
    </w:p>
    <w:p>
      <w:r>
        <w:rPr>
          <w:rFonts w:ascii="Courier New" w:hAnsi="Courier New"/>
          <w:sz w:val="16"/>
        </w:rPr>
        <w:t>// ================== START: User Selection Script ==================</w:t>
        <w:br/>
        <w:br/>
        <w:t>// Wait for the DOM to be fully loaded</w:t>
        <w:br/>
        <w:t>// DOMContentLoaded ensures the script runs after HTML is ready</w:t>
        <w:br/>
        <w:t>document.addEventListener('DOMContentLoaded', function() {</w:t>
        <w:br/>
        <w:t xml:space="preserve">    checkAdminStatus(); // Call function to check if the user is an admin</w:t>
        <w:br/>
        <w:t>});</w:t>
        <w:br/>
        <w:br/>
        <w:t>// Function to check if the user is an admin</w:t>
        <w:br/>
        <w:t>function checkAdminStatus() {</w:t>
        <w:br/>
        <w:t xml:space="preserve">    const xhr = new XMLHttpRequest(); // Create a new AJAX request</w:t>
        <w:br/>
        <w:t xml:space="preserve">    xhr.open('GET', 'is_admin.php', true); // Send GET request to backend</w:t>
        <w:br/>
        <w:br/>
        <w:t xml:space="preserve">    // When the response is received</w:t>
        <w:br/>
        <w:t xml:space="preserve">    xhr.onload = function() {</w:t>
        <w:br/>
        <w:t xml:space="preserve">        if (this.status === 200) { // Check if request was successful</w:t>
        <w:br/>
        <w:t xml:space="preserve">            const response = JSON.parse(this.responseText); // Parse JSON response</w:t>
        <w:br/>
        <w:t xml:space="preserve">            const adminCard = document.getElementById('admin'); // Get the admin card div</w:t>
        <w:br/>
        <w:br/>
        <w:t xml:space="preserve">            if (response.is_admin === 1) {</w:t>
        <w:br/>
        <w:t xml:space="preserve">                adminCard.style.display = 'block'; // Show admin card if user is admin</w:t>
        <w:br/>
        <w:t xml:space="preserve">            } else {</w:t>
        <w:br/>
        <w:t xml:space="preserve">                adminCard.style.display = 'none'; // Hide it otherwise</w:t>
        <w:br/>
        <w:t xml:space="preserve">            }</w:t>
        <w:br/>
        <w:t xml:space="preserve">        }</w:t>
        <w:br/>
        <w:t xml:space="preserve">    };</w:t>
        <w:br/>
        <w:br/>
        <w:t xml:space="preserve">    // Handle request error</w:t>
        <w:br/>
        <w:t xml:space="preserve">    xhr.onerror = function() {</w:t>
        <w:br/>
        <w:t xml:space="preserve">        console.error('Request error'); // Log error</w:t>
        <w:br/>
        <w:t xml:space="preserve">    };</w:t>
        <w:br/>
        <w:br/>
        <w:t xml:space="preserve">    xhr.send(); // Send the AJAX request</w:t>
        <w:br/>
        <w:t>}</w:t>
        <w:br/>
        <w:br/>
        <w:t>// ================== END: User Selection Script ==================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Owner.css</w:t>
      </w:r>
    </w:p>
    <w:p>
      <w:r>
        <w:rPr>
          <w:rFonts w:ascii="Courier New" w:hAnsi="Courier New"/>
          <w:sz w:val="16"/>
        </w:rPr>
        <w:t>:root {</w:t>
        <w:br/>
        <w:t xml:space="preserve">  --primary: #1e90ff;</w:t>
        <w:br/>
        <w:t xml:space="preserve">  --secondary: #22c55e;</w:t>
        <w:br/>
        <w:t xml:space="preserve">  --background: linear-gradient(135deg, #e0f7fa, #d0f8ce);</w:t>
        <w:br/>
        <w:t xml:space="preserve">  --card-bg: rgba(255, 255, 255, 0.85);</w:t>
        <w:br/>
        <w:t xml:space="preserve">  --text: #0f172a;</w:t>
        <w:br/>
        <w:t xml:space="preserve">  --text-muted: #64748b;</w:t>
        <w:br/>
        <w:t xml:space="preserve">  --shadow: 0 6px 20px rgba(30, 144, 255, 0.1);</w:t>
        <w:br/>
        <w:t xml:space="preserve">  --radius: 16px;</w:t>
        <w:br/>
        <w:t xml:space="preserve">  --transition: all 0.3s ease;</w:t>
        <w:br/>
        <w:t>}</w:t>
        <w:br/>
        <w:br/>
        <w:t>body {</w:t>
        <w:br/>
        <w:t xml:space="preserve">  font-family: 'Outfit', sans-serif;</w:t>
        <w:br/>
        <w:t xml:space="preserve">  margin: 0;</w:t>
        <w:br/>
        <w:t xml:space="preserve">  background: var(--background);</w:t>
        <w:br/>
        <w:t xml:space="preserve">  color: var(--text);</w:t>
        <w:br/>
        <w:t>}</w:t>
        <w:br/>
        <w:br/>
        <w:t>.navbar {</w:t>
        <w:br/>
        <w:t xml:space="preserve">  background: white;</w:t>
        <w:br/>
        <w:t xml:space="preserve">  padding: 15px 30px;</w:t>
        <w:br/>
        <w:t xml:space="preserve">  box-shadow: var(--shadow);</w:t>
        <w:br/>
        <w:t xml:space="preserve">  font-size: 24px;</w:t>
        <w:br/>
        <w:t xml:space="preserve">  font-weight: bold;</w:t>
        <w:br/>
        <w:t>}</w:t>
        <w:br/>
        <w:br/>
        <w:t>.logo span {</w:t>
        <w:br/>
        <w:t xml:space="preserve">  color: var(--primary);</w:t>
        <w:br/>
        <w:t>}</w:t>
        <w:br/>
        <w:br/>
        <w:t>.section-title {</w:t>
        <w:br/>
        <w:t xml:space="preserve">  text-align: center;</w:t>
        <w:br/>
        <w:t xml:space="preserve">  margin: 30px 0;</w:t>
        <w:br/>
        <w:t xml:space="preserve">  font-size: 28px;</w:t>
        <w:br/>
        <w:t xml:space="preserve">  color: var(--text);</w:t>
        <w:br/>
        <w:t>}</w:t>
        <w:br/>
        <w:br/>
        <w:t>/* Table Container */</w:t>
        <w:br/>
        <w:t>.table-container {</w:t>
        <w:br/>
        <w:t xml:space="preserve">  margin: 0 auto;</w:t>
        <w:br/>
        <w:t xml:space="preserve">  width: 90%;</w:t>
        <w:br/>
        <w:t xml:space="preserve">  background: var(--card-bg);</w:t>
        <w:br/>
        <w:t xml:space="preserve">  border-radius: var(--radius);</w:t>
        <w:br/>
        <w:t xml:space="preserve">  padding: 24px;</w:t>
        <w:br/>
        <w:t xml:space="preserve">  box-shadow: var(--shadow);</w:t>
        <w:br/>
        <w:t xml:space="preserve">  backdrop-filter: blur(10px);</w:t>
        <w:br/>
        <w:t>}</w:t>
        <w:br/>
        <w:br/>
        <w:t>/* Table */</w:t>
        <w:br/>
        <w:t>table {</w:t>
        <w:br/>
        <w:t xml:space="preserve">  width: 100%;</w:t>
        <w:br/>
        <w:t xml:space="preserve">  border-collapse: collapse;</w:t>
        <w:br/>
        <w:t>}</w:t>
        <w:br/>
        <w:br/>
        <w:t>th, td {</w:t>
        <w:br/>
        <w:t xml:space="preserve">  padding: 14px;</w:t>
        <w:br/>
        <w:t xml:space="preserve">  text-align: center;</w:t>
        <w:br/>
        <w:t xml:space="preserve">  font-size: 15px;</w:t>
        <w:br/>
        <w:t>}</w:t>
        <w:br/>
        <w:br/>
        <w:t>th {</w:t>
        <w:br/>
        <w:t xml:space="preserve">  background: linear-gradient(to right, #4fc3f7, #81c784);</w:t>
        <w:br/>
        <w:t xml:space="preserve">  color: white;</w:t>
        <w:br/>
        <w:t xml:space="preserve">  font-weight: 600;</w:t>
        <w:br/>
        <w:t xml:space="preserve">  border-top-left-radius: var(--radius);</w:t>
        <w:br/>
        <w:t xml:space="preserve">  border-top-right-radius: var(--radius);</w:t>
        <w:br/>
        <w:t>}</w:t>
        <w:br/>
        <w:br/>
        <w:t>td {</w:t>
        <w:br/>
        <w:t xml:space="preserve">  background: rgba(255, 255, 255, 0.95);</w:t>
        <w:br/>
        <w:t xml:space="preserve">  border-bottom: 1px solid #e2e8f0;</w:t>
        <w:br/>
        <w:t>}</w:t>
        <w:br/>
        <w:br/>
        <w:t>/* Buttons */</w:t>
        <w:br/>
        <w:t>.accept,</w:t>
        <w:br/>
        <w:t>.reject,</w:t>
        <w:br/>
        <w:t>.confirm-btn,</w:t>
        <w:br/>
        <w:t>.add-admin-btn {</w:t>
        <w:br/>
        <w:t xml:space="preserve">  border: none;</w:t>
        <w:br/>
        <w:t xml:space="preserve">  padding: 10px 16px;</w:t>
        <w:br/>
        <w:t xml:space="preserve">  border-radius: var(--radius);</w:t>
        <w:br/>
        <w:t xml:space="preserve">  color: white;</w:t>
        <w:br/>
        <w:t xml:space="preserve">  font-weight: 500;</w:t>
        <w:br/>
        <w:t xml:space="preserve">  cursor: pointer;</w:t>
        <w:br/>
        <w:t xml:space="preserve">  box-shadow: var(--shadow);</w:t>
        <w:br/>
        <w:t xml:space="preserve">  transition: var(--transition);</w:t>
        <w:br/>
        <w:t>}</w:t>
        <w:br/>
        <w:br/>
        <w:t>.accept {</w:t>
        <w:br/>
        <w:t xml:space="preserve">  background: linear-gradient(to right, #34d399, #22c55e);</w:t>
        <w:br/>
        <w:t>}</w:t>
        <w:br/>
        <w:br/>
        <w:t>.reject {</w:t>
        <w:br/>
        <w:t xml:space="preserve">  background: linear-gradient(to right, #f87171, #ef4444);</w:t>
        <w:br/>
        <w:t xml:space="preserve">  margin-left: 10px;</w:t>
        <w:br/>
        <w:t>}</w:t>
        <w:br/>
        <w:br/>
        <w:t>.add-admin-btn {</w:t>
        <w:br/>
        <w:t xml:space="preserve">  display: block;</w:t>
        <w:br/>
        <w:t xml:space="preserve">  margin: 30px auto;</w:t>
        <w:br/>
        <w:t xml:space="preserve">  font-size: 16px;</w:t>
        <w:br/>
        <w:t xml:space="preserve">  background: linear-gradient(to right, #4fc3f7, #1e90ff);</w:t>
        <w:br/>
        <w:t>}</w:t>
        <w:br/>
        <w:br/>
        <w:t>.add-admin-btn:hover,</w:t>
        <w:br/>
        <w:t>.confirm-btn:hover,</w:t>
        <w:br/>
        <w:t>.accept:hover,</w:t>
        <w:br/>
        <w:t>.reject:hover {</w:t>
        <w:br/>
        <w:t xml:space="preserve">  opacity: 0.9;</w:t>
        <w:br/>
        <w:t xml:space="preserve">  transform: scale(1.02);</w:t>
        <w:br/>
        <w:t>}</w:t>
        <w:br/>
        <w:br/>
        <w:t>/* Modal */</w:t>
        <w:br/>
        <w:t>.modal {</w:t>
        <w:br/>
        <w:t xml:space="preserve">  display: none;</w:t>
        <w:br/>
        <w:t xml:space="preserve">  position: fixed;</w:t>
        <w:br/>
        <w:t xml:space="preserve">  top: 0; left: 0;</w:t>
        <w:br/>
        <w:t xml:space="preserve">  width: 100%; height: 100%;</w:t>
        <w:br/>
        <w:t xml:space="preserve">  background: rgba(0, 0, 0, 0.4);</w:t>
        <w:br/>
        <w:t xml:space="preserve">  backdrop-filter: blur(3px);</w:t>
        <w:br/>
        <w:t xml:space="preserve">  z-index: 1000;</w:t>
        <w:br/>
        <w:t>}</w:t>
        <w:br/>
        <w:br/>
        <w:t>.modal-content {</w:t>
        <w:br/>
        <w:t xml:space="preserve">  background: var(--card-bg);</w:t>
        <w:br/>
        <w:t xml:space="preserve">  border-radius: var(--radius);</w:t>
        <w:br/>
        <w:t xml:space="preserve">  max-width: 420px;</w:t>
        <w:br/>
        <w:t xml:space="preserve">  padding: 30px;</w:t>
        <w:br/>
        <w:t xml:space="preserve">  margin: 100px auto;</w:t>
        <w:br/>
        <w:t xml:space="preserve">  box-shadow: var(--shadow);</w:t>
        <w:br/>
        <w:t xml:space="preserve">  text-align: center;</w:t>
        <w:br/>
        <w:t xml:space="preserve">  backdrop-filter: blur(10px);</w:t>
        <w:br/>
        <w:t>}</w:t>
        <w:br/>
        <w:br/>
        <w:t>.modal-content input {</w:t>
        <w:br/>
        <w:t xml:space="preserve">  width: 100%;</w:t>
        <w:br/>
        <w:t xml:space="preserve">  padding: 12px;</w:t>
        <w:br/>
        <w:t xml:space="preserve">  margin: 16px 0;</w:t>
        <w:br/>
        <w:t xml:space="preserve">  border-radius: var(--radius);</w:t>
        <w:br/>
        <w:t xml:space="preserve">  border: 1px solid #cbd5e1;</w:t>
        <w:br/>
        <w:t xml:space="preserve">  box-shadow: var(--shadow);</w:t>
        <w:br/>
        <w:t xml:space="preserve">  font-size: 1rem;</w:t>
        <w:br/>
        <w:t xml:space="preserve">  outline: none;</w:t>
        <w:br/>
        <w:t>}</w:t>
        <w:br/>
        <w:br/>
        <w:t>.confirm-btn {</w:t>
        <w:br/>
        <w:t xml:space="preserve">  background: linear-gradient(to right, #4fc3f7, #1e90ff);</w:t>
        <w:br/>
        <w:t>}</w:t>
        <w:br/>
        <w:br/>
        <w:t>.close {</w:t>
        <w:br/>
        <w:t xml:space="preserve">  float: right;</w:t>
        <w:br/>
        <w:t xml:space="preserve">  font-size: 22px;</w:t>
        <w:br/>
        <w:t xml:space="preserve">  cursor: pointer;</w:t>
        <w:br/>
        <w:t xml:space="preserve">  color: #64748b;</w:t>
        <w:br/>
        <w:t xml:space="preserve">  transition: var(--transition);</w:t>
        <w:br/>
        <w:t>}</w:t>
        <w:br/>
        <w:br/>
        <w:t>.close:hover {</w:t>
        <w:br/>
        <w:t xml:space="preserve">  color: #1e90ff;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Owner.html</w:t>
      </w:r>
    </w:p>
    <w:p>
      <w:r>
        <w:rPr>
          <w:rFonts w:ascii="Courier New" w:hAnsi="Courier New"/>
          <w:sz w:val="16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&lt;title&gt;Owner Panel | Book&amp;Play&lt;/title&gt;</w:t>
        <w:br/>
        <w:t xml:space="preserve">  &lt;link rel="stylesheet" href="owner.css"&gt;</w:t>
        <w:br/>
        <w:t xml:space="preserve">  &lt;link href="https://fonts.googleapis.com/css2?family=Outfit:wght@400;600&amp;display=swap" rel="stylesheet"&gt;</w:t>
        <w:br/>
        <w:t>&lt;/head&gt;</w:t>
        <w:br/>
        <w:t>&lt;body&gt;</w:t>
        <w:br/>
        <w:t xml:space="preserve">  &lt;nav class="navbar"&gt;</w:t>
        <w:br/>
        <w:t xml:space="preserve">    &lt;div class="logo"&gt;Book&lt;span&gt;&amp;&lt;/span&gt;Play&lt;/div&gt;</w:t>
        <w:br/>
        <w:t xml:space="preserve">  &lt;/nav&gt;</w:t>
        <w:br/>
        <w:br/>
        <w:t xml:space="preserve">  &lt;h2 class="section-title"&gt;Manage Admin Requests&lt;/h2&gt;</w:t>
        <w:br/>
        <w:br/>
        <w:t xml:space="preserve">  &lt;div class="table-container"&gt;</w:t>
        <w:br/>
        <w:t xml:space="preserve">    &lt;table&gt;</w:t>
        <w:br/>
        <w:t xml:space="preserve">      &lt;thead&gt;</w:t>
        <w:br/>
        <w:t xml:space="preserve">        &lt;tr&gt;</w:t>
        <w:br/>
        <w:t xml:space="preserve">          &lt;th&gt;Username&lt;/th&gt;</w:t>
        <w:br/>
        <w:t xml:space="preserve">          &lt;th&gt;Email&lt;/th&gt;</w:t>
        <w:br/>
        <w:t xml:space="preserve">          &lt;th&gt;Action&lt;/th&gt;</w:t>
        <w:br/>
        <w:t xml:space="preserve">        &lt;/tr&gt;</w:t>
        <w:br/>
        <w:t xml:space="preserve">      &lt;/thead&gt;</w:t>
        <w:br/>
        <w:t xml:space="preserve">      &lt;tbody&gt;</w:t>
        <w:br/>
        <w:t xml:space="preserve">        &lt;tr&gt;</w:t>
        <w:br/>
        <w:t xml:space="preserve">          &lt;td&gt;ali_admin&lt;/td&gt;</w:t>
        <w:br/>
        <w:t xml:space="preserve">          &lt;td&gt;ali@example.com&lt;/td&gt;</w:t>
        <w:br/>
        <w:t xml:space="preserve">          &lt;td&gt;</w:t>
        <w:br/>
        <w:t xml:space="preserve">            &lt;button class="accept"&gt;✔ Accept&lt;/button&gt;</w:t>
        <w:br/>
        <w:t xml:space="preserve">            &lt;button class="reject"&gt;✖ Reject&lt;/button&gt;</w:t>
        <w:br/>
        <w:t xml:space="preserve">          &lt;/td&gt;</w:t>
        <w:br/>
        <w:t xml:space="preserve">        &lt;/tr&gt;</w:t>
        <w:br/>
        <w:t xml:space="preserve">        &lt;tr&gt;</w:t>
        <w:br/>
        <w:t xml:space="preserve">          &lt;td&gt;sara_request&lt;/td&gt;</w:t>
        <w:br/>
        <w:t xml:space="preserve">          &lt;td&gt;sara@bookplay.com&lt;/td&gt;</w:t>
        <w:br/>
        <w:t xml:space="preserve">          &lt;td&gt;</w:t>
        <w:br/>
        <w:t xml:space="preserve">            &lt;button class="accept"&gt;✔ Accept&lt;/button&gt;</w:t>
        <w:br/>
        <w:t xml:space="preserve">            &lt;button class="reject"&gt;✖ Reject&lt;/button&gt;</w:t>
        <w:br/>
        <w:t xml:space="preserve">          &lt;/td&gt;</w:t>
        <w:br/>
        <w:t xml:space="preserve">        &lt;/tr&gt;</w:t>
        <w:br/>
        <w:t xml:space="preserve">      &lt;/tbody&gt;</w:t>
        <w:br/>
        <w:t xml:space="preserve">    &lt;/table&gt;</w:t>
        <w:br/>
        <w:t xml:space="preserve">  &lt;/div&gt;</w:t>
        <w:br/>
        <w:br/>
        <w:t xml:space="preserve">  &lt;button class="add-admin-btn" onclick="openModal()"&gt;+ Add Admin&lt;/button&gt;</w:t>
        <w:br/>
        <w:br/>
        <w:t xml:space="preserve">  &lt;!-- Modal --&gt;</w:t>
        <w:br/>
        <w:t xml:space="preserve">  &lt;div class="modal" id="adminModal"&gt;</w:t>
        <w:br/>
        <w:t xml:space="preserve">    &lt;div class="modal-content"&gt;</w:t>
        <w:br/>
        <w:t xml:space="preserve">      &lt;span class="close" onclick="closeModal()"&gt;&amp;times;&lt;/span&gt;</w:t>
        <w:br/>
        <w:t xml:space="preserve">      &lt;h3&gt;Add New Admin&lt;/h3&gt;</w:t>
        <w:br/>
        <w:t xml:space="preserve">      &lt;input type="text" placeholder="Enter username..." id="newAdminInput"&gt;</w:t>
        <w:br/>
        <w:t xml:space="preserve">      &lt;button class="confirm-btn"&gt;Add Admin&lt;/button&gt;</w:t>
        <w:br/>
        <w:t xml:space="preserve">    &lt;/div&gt;</w:t>
        <w:br/>
        <w:t xml:space="preserve">  &lt;/div&gt;</w:t>
        <w:br/>
        <w:br/>
        <w:t xml:space="preserve">  &lt;script src="owner.js"&gt;&lt;/script&gt;</w:t>
        <w:br/>
        <w:t>&lt;/body&gt;</w:t>
        <w:br/>
        <w:t>&lt;/html&gt;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Owner.js</w:t>
      </w:r>
    </w:p>
    <w:p>
      <w:r>
        <w:rPr>
          <w:rFonts w:ascii="Courier New" w:hAnsi="Courier New"/>
          <w:sz w:val="16"/>
        </w:rPr>
        <w:t>function openModal() {</w:t>
        <w:br/>
        <w:t xml:space="preserve">  document.getElementById("adminModal").style.display = "block";</w:t>
        <w:br/>
        <w:t>}</w:t>
        <w:br/>
        <w:br/>
        <w:t>function closeModal() {</w:t>
        <w:br/>
        <w:t xml:space="preserve">  document.getElementById("adminModal").style.display = "none";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Owner.php</w:t>
      </w:r>
    </w:p>
    <w:p>
      <w:r>
        <w:rPr>
          <w:rFonts w:ascii="Courier New" w:hAnsi="Courier New"/>
          <w:sz w:val="16"/>
        </w:rPr>
        <w:t>&lt;?php</w:t>
        <w:br/>
        <w:t>include 'Owner.html';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components.css</w:t>
      </w:r>
    </w:p>
    <w:p>
      <w:r>
        <w:rPr>
          <w:rFonts w:ascii="Courier New" w:hAnsi="Courier New"/>
          <w:sz w:val="16"/>
        </w:rPr>
        <w:t>/* components.css */</w:t>
        <w:br/>
        <w:br/>
        <w:t>/* NAVBAR */</w:t>
        <w:br/>
        <w:t>.fresh-navbar {</w:t>
        <w:br/>
        <w:t xml:space="preserve">  position: fixed;</w:t>
        <w:br/>
        <w:t xml:space="preserve">  top: 0;</w:t>
        <w:br/>
        <w:t xml:space="preserve">  left: 0;</w:t>
        <w:br/>
        <w:t xml:space="preserve">  right: 0;</w:t>
        <w:br/>
        <w:t xml:space="preserve">  height: var(--navbar-height);</w:t>
        <w:br/>
        <w:t xml:space="preserve">  z-index: 1000;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12px 24px;</w:t>
        <w:br/>
        <w:t xml:space="preserve">  background: linear-gradient(135deg, rgba(224, 247, 250, 0.95), rgba(208, 248, 206, 0.95));</w:t>
        <w:br/>
        <w:t xml:space="preserve">  backdrop-filter: blur(12px);</w:t>
        <w:br/>
        <w:t xml:space="preserve">  border-bottom: 1px solid var(--border-subtle);</w:t>
        <w:br/>
        <w:t xml:space="preserve">  box-shadow: 0 1px 3px var(--shadow-light), 0 1px 2px var(--shadow-medium);</w:t>
        <w:br/>
        <w:t>}</w:t>
        <w:br/>
        <w:br/>
        <w:t>.logo {</w:t>
        <w:br/>
        <w:t xml:space="preserve">  font-weight: bold;</w:t>
        <w:br/>
        <w:t xml:space="preserve">  font-size: 20px;</w:t>
        <w:br/>
        <w:t xml:space="preserve">  background: linear-gradient(135deg, var(--primary), var(--secondary));</w:t>
        <w:br/>
        <w:t xml:space="preserve">  -webkit-background-clip: text;</w:t>
        <w:br/>
        <w:t xml:space="preserve">  -webkit-text-fill-color: transparent;</w:t>
        <w:br/>
        <w:t>}</w:t>
        <w:br/>
        <w:br/>
        <w:t>.nav-wrapper {</w:t>
        <w:br/>
        <w:t xml:space="preserve">  display: flex;</w:t>
        <w:br/>
        <w:t xml:space="preserve">  align-items: center;</w:t>
        <w:br/>
        <w:t>}</w:t>
        <w:br/>
        <w:br/>
        <w:t>.nav-links {</w:t>
        <w:br/>
        <w:t xml:space="preserve">  list-style: none;</w:t>
        <w:br/>
        <w:t xml:space="preserve">  display: flex;</w:t>
        <w:br/>
        <w:t xml:space="preserve">  gap: 8px;</w:t>
        <w:br/>
        <w:t xml:space="preserve">  align-items: center;</w:t>
        <w:br/>
        <w:t>}</w:t>
        <w:br/>
        <w:br/>
        <w:t>.nav-links li a {</w:t>
        <w:br/>
        <w:t xml:space="preserve">  padding: 10px 20px;</w:t>
        <w:br/>
        <w:t xml:space="preserve">  border-radius: 24px;</w:t>
        <w:br/>
        <w:t xml:space="preserve">  font-size: 14px;</w:t>
        <w:br/>
        <w:t xml:space="preserve">  font-weight: 500;</w:t>
        <w:br/>
        <w:t xml:space="preserve">  text-decoration: none;</w:t>
        <w:br/>
        <w:t xml:space="preserve">  color: var(--text-main);</w:t>
        <w:br/>
        <w:t xml:space="preserve">  background: var(--card-bg);</w:t>
        <w:br/>
        <w:t xml:space="preserve">  border: 1px solid var(--border-subtle);</w:t>
        <w:br/>
        <w:t xml:space="preserve">  transition: var(--transition);</w:t>
        <w:br/>
        <w:t xml:space="preserve">  box-shadow: 0 1px 3px var(--shadow-light);</w:t>
        <w:br/>
        <w:t>}</w:t>
        <w:br/>
        <w:br/>
        <w:t>.nav-links li a:hover {</w:t>
        <w:br/>
        <w:t xml:space="preserve">  transform: translateY(-1px);</w:t>
        <w:br/>
        <w:t xml:space="preserve">  box-shadow: 0 4px 12px var(--shadow-light);</w:t>
        <w:br/>
        <w:t xml:space="preserve">  background: linear-gradient(to right, #4fc3f7, #81c784);</w:t>
        <w:br/>
        <w:t xml:space="preserve">  color: white;</w:t>
        <w:br/>
        <w:t xml:space="preserve">  border-color: transparent;</w:t>
        <w:br/>
        <w:t>}</w:t>
        <w:br/>
        <w:br/>
        <w:t>.nav-links li a.active {</w:t>
        <w:br/>
        <w:t xml:space="preserve">  color: white;</w:t>
        <w:br/>
        <w:t xml:space="preserve">  background: linear-gradient(to right, #4fc3f7, #81c784);</w:t>
        <w:br/>
        <w:t xml:space="preserve">  font-weight: 600;</w:t>
        <w:br/>
        <w:t xml:space="preserve">  border-color: transparent;</w:t>
        <w:br/>
        <w:t xml:space="preserve">  box-shadow: 0 2px 8px rgba(30, 144, 255, 0.25);</w:t>
        <w:br/>
        <w:t>}</w:t>
        <w:br/>
        <w:br/>
        <w:t>.nav-links li a.logout {</w:t>
        <w:br/>
        <w:t xml:space="preserve">  background: rgba(239, 68, 68, 0.1);</w:t>
        <w:br/>
        <w:t xml:space="preserve">  color: #dc2626;</w:t>
        <w:br/>
        <w:t xml:space="preserve">  font-weight: 600;</w:t>
        <w:br/>
        <w:t xml:space="preserve">  border-color: rgba(239, 68, 68, 0.2);</w:t>
        <w:br/>
        <w:t>}</w:t>
        <w:br/>
        <w:br/>
        <w:t>.nav-links li a.logout:hover {</w:t>
        <w:br/>
        <w:t xml:space="preserve">  background: #dc2626;</w:t>
        <w:br/>
        <w:t xml:space="preserve">  color: white;</w:t>
        <w:br/>
        <w:t xml:space="preserve">  border-color: #dc2626;</w:t>
        <w:br/>
        <w:t>}</w:t>
        <w:br/>
        <w:br/>
        <w:t>/* FACILITY OWNER NAVBAR */</w:t>
        <w:br/>
        <w:t>.facility-owner-navbar {</w:t>
        <w:br/>
        <w:t xml:space="preserve">  position: fixed;</w:t>
        <w:br/>
        <w:t xml:space="preserve">  top: 0;</w:t>
        <w:br/>
        <w:t xml:space="preserve">  left: 0;</w:t>
        <w:br/>
        <w:t xml:space="preserve">  right: 0;</w:t>
        <w:br/>
        <w:t xml:space="preserve">  height: var(--navbar-height);</w:t>
        <w:br/>
        <w:t xml:space="preserve">  z-index: 1000;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12px 24px;</w:t>
        <w:br/>
        <w:t xml:space="preserve">  background: linear-gradient(135deg, rgba(224, 247, 250, 0.95), rgba(208, 248, 206, 0.95));</w:t>
        <w:br/>
        <w:t xml:space="preserve">  backdrop-filter: blur(12px);</w:t>
        <w:br/>
        <w:t xml:space="preserve">  border-bottom: 1px solid var(--border-subtle);</w:t>
        <w:br/>
        <w:t xml:space="preserve">  box-shadow: 0 1px 3px var(--shadow-light), 0 1px 2px var(--shadow-medium);</w:t>
        <w:br/>
        <w:t>}</w:t>
        <w:br/>
        <w:br/>
        <w:t>.facility-owner-navbar .nav-links {</w:t>
        <w:br/>
        <w:t xml:space="preserve">  list-style: none;</w:t>
        <w:br/>
        <w:t xml:space="preserve">  display: flex;</w:t>
        <w:br/>
        <w:t xml:space="preserve">  gap: 8px;</w:t>
        <w:br/>
        <w:t xml:space="preserve">  align-items: center;</w:t>
        <w:br/>
        <w:t>}</w:t>
        <w:br/>
        <w:br/>
        <w:t>.facility-owner-navbar .nav-links li a {</w:t>
        <w:br/>
        <w:t xml:space="preserve">  padding: 10px 20px;</w:t>
        <w:br/>
        <w:t xml:space="preserve">  border-radius: 24px;</w:t>
        <w:br/>
        <w:t xml:space="preserve">  font-size: 14px;</w:t>
        <w:br/>
        <w:t xml:space="preserve">  font-weight: 500;</w:t>
        <w:br/>
        <w:t xml:space="preserve">  text-decoration: none;</w:t>
        <w:br/>
        <w:t xml:space="preserve">  color: var(--text-main);</w:t>
        <w:br/>
        <w:t xml:space="preserve">  background: var(--card-bg);</w:t>
        <w:br/>
        <w:t xml:space="preserve">  border: 1px solid var(--border-subtle);</w:t>
        <w:br/>
        <w:t xml:space="preserve">  transition: var(--transition);</w:t>
        <w:br/>
        <w:t xml:space="preserve">  box-shadow: 0 1px 3px var(--shadow-light);</w:t>
        <w:br/>
        <w:t>}</w:t>
        <w:br/>
        <w:br/>
        <w:t>.facility-owner-navbar .nav-links li a:hover {</w:t>
        <w:br/>
        <w:t xml:space="preserve">  transform: translateY(-1px);</w:t>
        <w:br/>
        <w:t xml:space="preserve">  box-shadow: 0 4px 12px var(--shadow-light);</w:t>
        <w:br/>
        <w:t xml:space="preserve">  background: linear-gradient(to right, #4fc3f7, #81c784);</w:t>
        <w:br/>
        <w:t xml:space="preserve">  color: white;</w:t>
        <w:br/>
        <w:t xml:space="preserve">  border-color: transparent;</w:t>
        <w:br/>
        <w:t>}</w:t>
        <w:br/>
        <w:br/>
        <w:t>.facility-owner-navbar .nav-links li a.active {</w:t>
        <w:br/>
        <w:t xml:space="preserve">  color: white;</w:t>
        <w:br/>
        <w:t xml:space="preserve">  background: linear-gradient(to right, #4fc3f7, #81c784);</w:t>
        <w:br/>
        <w:t xml:space="preserve">  font-weight: 600;</w:t>
        <w:br/>
        <w:t xml:space="preserve">  border-color: transparent;</w:t>
        <w:br/>
        <w:t xml:space="preserve">  box-shadow: 0 2px 8px rgba(30, 144, 255, 0.25);</w:t>
        <w:br/>
        <w:t>}</w:t>
        <w:br/>
        <w:br/>
        <w:t>.facility-owner-navbar .nav-links li a.logout {</w:t>
        <w:br/>
        <w:t xml:space="preserve">  background: rgba(239, 68, 68, 0.1);</w:t>
        <w:br/>
        <w:t xml:space="preserve">  color: #dc2626;</w:t>
        <w:br/>
        <w:t xml:space="preserve">  font-weight: 600;</w:t>
        <w:br/>
        <w:t xml:space="preserve">  border-color: rgba(239, 68, 68, 0.2);</w:t>
        <w:br/>
        <w:t>}</w:t>
        <w:br/>
        <w:br/>
        <w:t>.facility-owner-navbar .nav-links li a.logout:hover {</w:t>
        <w:br/>
        <w:t xml:space="preserve">  background: #dc2626;</w:t>
        <w:br/>
        <w:t xml:space="preserve">  color: white;</w:t>
        <w:br/>
        <w:t xml:space="preserve">  border-color: #dc2626;</w:t>
        <w:br/>
        <w:t>}</w:t>
        <w:br/>
        <w:br/>
        <w:t>/* SPORTS SCROLL */</w:t>
        <w:br/>
        <w:t>.sports-scroll {</w:t>
        <w:br/>
        <w:t xml:space="preserve">  display: flex;</w:t>
        <w:br/>
        <w:t xml:space="preserve">  gap: 12px;</w:t>
        <w:br/>
        <w:t xml:space="preserve">  overflow-x: auto;</w:t>
        <w:br/>
        <w:t xml:space="preserve">  padding: 16px 24px;</w:t>
        <w:br/>
        <w:t xml:space="preserve">  background: linear-gradient(135deg, rgba(224, 247, 250, 0.4), rgba(208, 248, 206, 0.4));</w:t>
        <w:br/>
        <w:t xml:space="preserve">  scrollbar-width: thin;</w:t>
        <w:br/>
        <w:t xml:space="preserve">  scrollbar-color: var(--primary) transparent;</w:t>
        <w:br/>
        <w:t>}</w:t>
        <w:br/>
        <w:br/>
        <w:t>.sports-scroll::-webkit-scrollbar {</w:t>
        <w:br/>
        <w:t xml:space="preserve">  height: 6px;</w:t>
        <w:br/>
        <w:t>}</w:t>
        <w:br/>
        <w:br/>
        <w:t>.sports-scroll::-webkit-scrollbar-thumb {</w:t>
        <w:br/>
        <w:t xml:space="preserve">  background: var(--primary);</w:t>
        <w:br/>
        <w:t xml:space="preserve">  border-radius: 3px;</w:t>
        <w:br/>
        <w:t>}</w:t>
        <w:br/>
        <w:br/>
        <w:t>/* Make each sport-item clickable label */</w:t>
        <w:br/>
        <w:t>.sport-item {</w:t>
        <w:br/>
        <w:t xml:space="preserve">  flex-shrink: 0;</w:t>
        <w:br/>
        <w:t xml:space="preserve">  position: relative;</w:t>
        <w:br/>
        <w:t xml:space="preserve">  display: inline-block;</w:t>
        <w:br/>
        <w:t xml:space="preserve">  cursor: pointer;</w:t>
        <w:br/>
        <w:t>}</w:t>
        <w:br/>
        <w:br/>
        <w:t>/* Hide the checkbox input */</w:t>
        <w:br/>
        <w:t>.sport-checkbox {</w:t>
        <w:br/>
        <w:t xml:space="preserve">  display: none;</w:t>
        <w:br/>
        <w:t>}</w:t>
        <w:br/>
        <w:br/>
        <w:t>/* Base style for sport circle */</w:t>
        <w:br/>
        <w:t>.sport-circle {</w:t>
        <w:br/>
        <w:t xml:space="preserve">  width: 70px;</w:t>
        <w:br/>
        <w:t xml:space="preserve">  height: 70px;</w:t>
        <w:br/>
        <w:t xml:space="preserve">  border-radius: 50%;</w:t>
        <w:br/>
        <w:t xml:space="preserve">  background: var(--card-bg);</w:t>
        <w:br/>
        <w:t xml:space="preserve">  font-size: 11px;</w:t>
        <w:br/>
        <w:t xml:space="preserve">  font-weight: 500;</w:t>
        <w:br/>
        <w:t xml:space="preserve">  text-align: center;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gap: 3px;</w:t>
        <w:br/>
        <w:t xml:space="preserve">  box-shadow: 0 2px 8px rgba(0,0,0,0.1);</w:t>
        <w:br/>
        <w:t xml:space="preserve">  transition: var(--transition);</w:t>
        <w:br/>
        <w:t xml:space="preserve">  border: 2px solid transparent;</w:t>
        <w:br/>
        <w:t>}</w:t>
        <w:br/>
        <w:br/>
        <w:t>/* Hover effect */</w:t>
        <w:br/>
        <w:t>.sport-circle:hover {</w:t>
        <w:br/>
        <w:t xml:space="preserve">  transform: translateY(-2px);</w:t>
        <w:br/>
        <w:t xml:space="preserve">  background: rgba(30, 144, 255, 0.05);</w:t>
        <w:br/>
        <w:t xml:space="preserve">  border-color: rgba(30, 144, 255, 0.2);</w:t>
        <w:br/>
        <w:t>}</w:t>
        <w:br/>
        <w:br/>
        <w:t>/* Selected effect when checkbox is checked */</w:t>
        <w:br/>
        <w:t>.sport-checkbox:checked + .sport-circle {</w:t>
        <w:br/>
        <w:t xml:space="preserve">  background: linear-gradient(135deg, var(--primary), var(--secondary));</w:t>
        <w:br/>
        <w:t xml:space="preserve">  color: white;</w:t>
        <w:br/>
        <w:t xml:space="preserve">  box-shadow: 0 4px 12px rgba(30, 144, 255, 0.3);</w:t>
        <w:br/>
        <w:t xml:space="preserve">  border-color: rgba(30, 144, 255, 0.4);</w:t>
        <w:br/>
        <w:t xml:space="preserve">  transform: translateY(-2px);</w:t>
        <w:br/>
        <w:t xml:space="preserve">  position: relative;</w:t>
        <w:br/>
        <w:t>}</w:t>
        <w:br/>
        <w:br/>
        <w:t>/* Add check mark icon */</w:t>
        <w:br/>
        <w:t>.sport-checkbox:checked + .sport-circle::after {</w:t>
        <w:br/>
        <w:t xml:space="preserve">  content: "✓";</w:t>
        <w:br/>
        <w:t xml:space="preserve">  position: absolute;</w:t>
        <w:br/>
        <w:t xml:space="preserve">  top: 1px;</w:t>
        <w:br/>
        <w:t xml:space="preserve">  right: 25px;</w:t>
        <w:br/>
        <w:t xml:space="preserve">  font-size: 16px;</w:t>
        <w:br/>
        <w:t xml:space="preserve">  font-weight: bold;</w:t>
        <w:br/>
        <w:t xml:space="preserve">  color: white;</w:t>
        <w:br/>
        <w:t xml:space="preserve">}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global.css</w:t>
      </w:r>
    </w:p>
    <w:p>
      <w:r>
        <w:rPr>
          <w:rFonts w:ascii="Courier New" w:hAnsi="Courier New"/>
          <w:sz w:val="16"/>
        </w:rPr>
        <w:t>/**</w:t>
        <w:br/>
        <w:t xml:space="preserve"> * Global CSS Styles</w:t>
        <w:br/>
        <w:t xml:space="preserve"> * </w:t>
        <w:br/>
        <w:t xml:space="preserve"> * This file contains global CSS variables, reset styles, and base styling</w:t>
        <w:br/>
        <w:t xml:space="preserve"> * for the BOOK-PLAY application. It defines the design system including</w:t>
        <w:br/>
        <w:t xml:space="preserve"> * colors, spacing, typography, and common utilities.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/* ===== CSS VARIABLES (Design System) ===== */</w:t>
        <w:br/>
        <w:t>:root {</w:t>
        <w:br/>
        <w:t xml:space="preserve">  /* Primary brand colors */</w:t>
        <w:br/>
        <w:t xml:space="preserve">  --primary: #1e90ff;        /* Main blue color for primary actions */</w:t>
        <w:br/>
        <w:t xml:space="preserve">  --secondary: #22c55e;      /* Green color for secondary actions */</w:t>
        <w:br/>
        <w:t xml:space="preserve">  </w:t>
        <w:br/>
        <w:t xml:space="preserve">  /* Background colors */</w:t>
        <w:br/>
        <w:t xml:space="preserve">  --bg-light: #e0f7fa;       /* Light blue background */</w:t>
        <w:br/>
        <w:t xml:space="preserve">  --bg-secondary: #d0f8ce;   /* Light green background */</w:t>
        <w:br/>
        <w:t xml:space="preserve">  </w:t>
        <w:br/>
        <w:t xml:space="preserve">  /* Card and component colors */</w:t>
        <w:br/>
        <w:t xml:space="preserve">  --card-bg: rgba(255, 255, 255, 0.95);      /* Semi-transparent white for cards */</w:t>
        <w:br/>
        <w:t xml:space="preserve">  --card-border: rgba(209, 213, 219, 0.6);   /* Subtle border color */</w:t>
        <w:br/>
        <w:t xml:space="preserve">  </w:t>
        <w:br/>
        <w:t xml:space="preserve">  /* Text colors */</w:t>
        <w:br/>
        <w:t xml:space="preserve">  --text-main: #0f172a;      /* Primary text color */</w:t>
        <w:br/>
        <w:t xml:space="preserve">  --text-muted: #64748b;     /* Secondary/muted text */</w:t>
        <w:br/>
        <w:t xml:space="preserve">  --text-light: #94a3b8;     /* Light text for captions */</w:t>
        <w:br/>
        <w:t xml:space="preserve">  </w:t>
        <w:br/>
        <w:t xml:space="preserve">  /* Shadow effects */</w:t>
        <w:br/>
        <w:t xml:space="preserve">  --shadow-light: rgba(30, 144, 255, 0.08);  /* Light blue shadow */</w:t>
        <w:br/>
        <w:t xml:space="preserve">  --shadow-medium: rgba(0, 0, 0, 0.08);      /* Medium shadow */</w:t>
        <w:br/>
        <w:t xml:space="preserve">  --shadow-strong: rgba(0, 0, 0, 0.15);      /* Strong shadow */</w:t>
        <w:br/>
        <w:t xml:space="preserve">  </w:t>
        <w:br/>
        <w:t xml:space="preserve">  /* Border radius values */</w:t>
        <w:br/>
        <w:t xml:space="preserve">  --radius: 12px;            /* Default border radius */</w:t>
        <w:br/>
        <w:t xml:space="preserve">  --radius-medium: 10px;     /* Medium border radius */</w:t>
        <w:br/>
        <w:t xml:space="preserve">  --radius-small: 8px;       /* Small border radius */</w:t>
        <w:br/>
        <w:t xml:space="preserve">  </w:t>
        <w:br/>
        <w:t xml:space="preserve">  /* Animation and transitions */</w:t>
        <w:br/>
        <w:t xml:space="preserve">  --transition: all 0.3s cubic-bezier(0.4, 0, 0.2, 1);  /* Smooth transition */</w:t>
        <w:br/>
        <w:t xml:space="preserve">  --border-subtle: rgba(0, 0, 0, 0.06);                 /* Subtle border */</w:t>
        <w:br/>
        <w:t xml:space="preserve">  </w:t>
        <w:br/>
        <w:t xml:space="preserve">  /* Layout measurements */</w:t>
        <w:br/>
        <w:t xml:space="preserve">  --navbar-height: 80px;     /* Fixed navbar height */</w:t>
        <w:br/>
        <w:t>}</w:t>
        <w:br/>
        <w:br/>
        <w:t>/* ===== CSS RESET ===== */</w:t>
        <w:br/>
        <w:t>* {</w:t>
        <w:br/>
        <w:t xml:space="preserve">  margin: 0;                 /* Remove default margins */</w:t>
        <w:br/>
        <w:t xml:space="preserve">  padding: 0;                /* Remove default padding */</w:t>
        <w:br/>
        <w:t xml:space="preserve">  box-sizing: border-box;    /* Include padding and border in element width */</w:t>
        <w:br/>
        <w:t>}</w:t>
        <w:br/>
        <w:br/>
        <w:t>/* ===== BASE BODY STYLES ===== */</w:t>
        <w:br/>
        <w:t>body {</w:t>
        <w:br/>
        <w:t xml:space="preserve">  font-family: 'Inter', sans-serif;                        /* Modern sans-serif font */</w:t>
        <w:br/>
        <w:t xml:space="preserve">  background: linear-gradient(135deg, var(--bg-light), var(--bg-secondary));  /* Gradient background */</w:t>
        <w:br/>
        <w:t xml:space="preserve">  color: var(--text-main);                                 /* Primary text color */</w:t>
        <w:br/>
        <w:t xml:space="preserve">  min-height: 100vh;                                       /* Full viewport height */</w:t>
        <w:br/>
        <w:t xml:space="preserve">  line-height: 1.6;                                        /* Comfortable line spacing */</w:t>
        <w:br/>
        <w:t xml:space="preserve">  -webkit-font-smoothing: antialiased;                     /* Smooth font rendering */</w:t>
        <w:br/>
        <w:t xml:space="preserve">  padding-top: var(--navbar-height);                       /* Account for fixed navbar */</w:t>
        <w:br/>
        <w:t>}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layouts.css</w:t>
      </w:r>
    </w:p>
    <w:p>
      <w:r>
        <w:rPr>
          <w:rFonts w:ascii="Courier New" w:hAnsi="Courier New"/>
          <w:sz w:val="16"/>
        </w:rPr>
        <w:t>/* layouts.css */</w:t>
        <w:br/>
        <w:br/>
        <w:t>/* ===================== COMMON LAYOUT PATTERNS ===================== */</w:t>
        <w:br/>
        <w:br/>
        <w:t>/* Header Layout */</w:t>
        <w:br/>
        <w:t>.header-bar {</w:t>
        <w:br/>
        <w:t xml:space="preserve">  width: 100%;</w:t>
        <w:br/>
        <w:t xml:space="preserve">  padding: 20px 5%;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flex-wrap: wrap;</w:t>
        <w:br/>
        <w:t xml:space="preserve">  gap: 15px;</w:t>
        <w:br/>
        <w:t xml:space="preserve">  box-sizing: border-box;</w:t>
        <w:br/>
        <w:t>}</w:t>
        <w:br/>
        <w:br/>
        <w:t>/* Logo Layout */</w:t>
        <w:br/>
        <w:t>.logo-title {</w:t>
        <w:br/>
        <w:t xml:space="preserve">  font-size: 32px;</w:t>
        <w:br/>
        <w:t xml:space="preserve">  font-weight: bold;</w:t>
        <w:br/>
        <w:t xml:space="preserve">  background: linear-gradient(to right, #1e90ff, #22c55e);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 xml:space="preserve">  white-space: nowrap;</w:t>
        <w:br/>
        <w:t>}</w:t>
        <w:br/>
        <w:br/>
        <w:t>.logo-title span {</w:t>
        <w:br/>
        <w:t xml:space="preserve">  color: #f472b6;</w:t>
        <w:br/>
        <w:t>}</w:t>
        <w:br/>
        <w:br/>
        <w:t>/* Profile Container Layout */</w:t>
        <w:br/>
        <w:t>.profile-container {</w:t>
        <w:br/>
        <w:t xml:space="preserve">  position: relative;</w:t>
        <w:br/>
        <w:t xml:space="preserve">  cursor: pointer;</w:t>
        <w:br/>
        <w:t xml:space="preserve">  z-index: 100;</w:t>
        <w:br/>
        <w:t>}</w:t>
        <w:br/>
        <w:br/>
        <w:t>/* Regular Navbar Layout */</w:t>
        <w:br/>
        <w:t>.fresh-navbar {</w:t>
        <w:br/>
        <w:t xml:space="preserve">  display: flex;</w:t>
        <w:br/>
        <w:t xml:space="preserve">  align-items: center;</w:t>
        <w:br/>
        <w:t>}</w:t>
        <w:br/>
        <w:br/>
        <w:t>.fresh-navbar .nav-wrapper {</w:t>
        <w:br/>
        <w:t xml:space="preserve">  display: flex;</w:t>
        <w:br/>
        <w:t xml:space="preserve">  align-items: center;</w:t>
        <w:br/>
        <w:t>}</w:t>
        <w:br/>
        <w:br/>
        <w:t>.fresh-navbar .nav-links {</w:t>
        <w:br/>
        <w:t xml:space="preserve">  display: flex;</w:t>
        <w:br/>
        <w:t xml:space="preserve">  list-style: none;</w:t>
        <w:br/>
        <w:t xml:space="preserve">  margin: 0;</w:t>
        <w:br/>
        <w:t xml:space="preserve">  padding: 0;</w:t>
        <w:br/>
        <w:t xml:space="preserve">  gap: 20px;</w:t>
        <w:br/>
        <w:t xml:space="preserve">  align-items: center;</w:t>
        <w:br/>
        <w:t>}</w:t>
        <w:br/>
        <w:br/>
        <w:t>.fresh-navbar .nav-links li {</w:t>
        <w:br/>
        <w:t xml:space="preserve">  margin: 0;</w:t>
        <w:br/>
        <w:t>}</w:t>
        <w:br/>
        <w:br/>
        <w:t>.fresh-navbar .nav-links a {</w:t>
        <w:br/>
        <w:t xml:space="preserve">  text-decoration: none;</w:t>
        <w:br/>
        <w:t xml:space="preserve">  color: var(--text-main);</w:t>
        <w:br/>
        <w:t xml:space="preserve">  font-size: 14px;</w:t>
        <w:br/>
        <w:t xml:space="preserve">  font-weight: 500;</w:t>
        <w:br/>
        <w:t xml:space="preserve">  padding: 8px 16px;</w:t>
        <w:br/>
        <w:t xml:space="preserve">  border-radius: 6px;</w:t>
        <w:br/>
        <w:t xml:space="preserve">  transition: all 0.3s ease;</w:t>
        <w:br/>
        <w:t xml:space="preserve">  white-space: nowrap;</w:t>
        <w:br/>
        <w:t>}</w:t>
        <w:br/>
        <w:br/>
        <w:t>.fresh-navbar .nav-links a:hover {</w:t>
        <w:br/>
        <w:t xml:space="preserve">  background-color: rgba(30, 144, 255, 0.1);</w:t>
        <w:br/>
        <w:t xml:space="preserve">  color: var(--primary);</w:t>
        <w:br/>
        <w:t>}</w:t>
        <w:br/>
        <w:br/>
        <w:t>.fresh-navbar .nav-links a.active {</w:t>
        <w:br/>
        <w:t xml:space="preserve">  background-color: var(--primary);</w:t>
        <w:br/>
        <w:t xml:space="preserve">  color: white;</w:t>
        <w:br/>
        <w:t>}</w:t>
        <w:br/>
        <w:br/>
        <w:t>.fresh-navbar .nav-links a.logout {</w:t>
        <w:br/>
        <w:t xml:space="preserve">  background-color: #f43f5e;</w:t>
        <w:br/>
        <w:t xml:space="preserve">  color: white;</w:t>
        <w:br/>
        <w:t>}</w:t>
        <w:br/>
        <w:br/>
        <w:t>.fresh-navbar .nav-links a.logout:hover {</w:t>
        <w:br/>
        <w:t xml:space="preserve">  background-color: #e11d48;</w:t>
        <w:br/>
        <w:t>}</w:t>
        <w:br/>
        <w:br/>
        <w:t>/* Admin Navbar Layout */</w:t>
        <w:br/>
        <w:t>.admin-navbar {</w:t>
        <w:br/>
        <w:t xml:space="preserve">  display: flex;</w:t>
        <w:br/>
        <w:t xml:space="preserve">  align-items: center;</w:t>
        <w:br/>
        <w:t>}</w:t>
        <w:br/>
        <w:br/>
        <w:t>.admin-navbar .nav-links {</w:t>
        <w:br/>
        <w:t xml:space="preserve">  display: flex;</w:t>
        <w:br/>
        <w:t xml:space="preserve">  list-style: none;</w:t>
        <w:br/>
        <w:t xml:space="preserve">  margin: 0;</w:t>
        <w:br/>
        <w:t xml:space="preserve">  padding: 0;</w:t>
        <w:br/>
        <w:t xml:space="preserve">  gap: 20px;</w:t>
        <w:br/>
        <w:t xml:space="preserve">  align-items: center;</w:t>
        <w:br/>
        <w:t>}</w:t>
        <w:br/>
        <w:br/>
        <w:t>.admin-navbar .nav-links li {</w:t>
        <w:br/>
        <w:t xml:space="preserve">  margin: 0;</w:t>
        <w:br/>
        <w:t>}</w:t>
        <w:br/>
        <w:br/>
        <w:t>.admin-navbar .nav-links a {</w:t>
        <w:br/>
        <w:t xml:space="preserve">  text-decoration: none;</w:t>
        <w:br/>
        <w:t xml:space="preserve">  color: var(--text-main);</w:t>
        <w:br/>
        <w:t xml:space="preserve">  font-size: 14px;</w:t>
        <w:br/>
        <w:t xml:space="preserve">  font-weight: 500;</w:t>
        <w:br/>
        <w:t xml:space="preserve">  padding: 8px 16px;</w:t>
        <w:br/>
        <w:t xml:space="preserve">  border-radius: 6px;</w:t>
        <w:br/>
        <w:t xml:space="preserve">  transition: all 0.3s ease;</w:t>
        <w:br/>
        <w:t xml:space="preserve">  white-space: nowrap;</w:t>
        <w:br/>
        <w:t>}</w:t>
        <w:br/>
        <w:br/>
        <w:t>.admin-navbar .nav-links a:hover {</w:t>
        <w:br/>
        <w:t xml:space="preserve">  background-color: rgba(30, 144, 255, 0.1);</w:t>
        <w:br/>
        <w:t xml:space="preserve">  color: var(--primary);</w:t>
        <w:br/>
        <w:t>}</w:t>
        <w:br/>
        <w:br/>
        <w:t>.admin-navbar .nav-links a.active {</w:t>
        <w:br/>
        <w:t xml:space="preserve">  background-color: var(--primary);</w:t>
        <w:br/>
        <w:t xml:space="preserve">  color: white;</w:t>
        <w:br/>
        <w:t>}</w:t>
        <w:br/>
        <w:br/>
        <w:t>.admin-navbar .nav-links a.logout {</w:t>
        <w:br/>
        <w:t xml:space="preserve">  background-color: #f43f5e;</w:t>
        <w:br/>
        <w:t xml:space="preserve">  color: white;</w:t>
        <w:br/>
        <w:t>}</w:t>
        <w:br/>
        <w:br/>
        <w:t>.admin-navbar .nav-links a.logout:hover {</w:t>
        <w:br/>
        <w:t xml:space="preserve">  background-color: #e11d48;</w:t>
        <w:br/>
        <w:t>}</w:t>
        <w:br/>
        <w:br/>
        <w:t>.profile-icon {</w:t>
        <w:br/>
        <w:t xml:space="preserve">  width: 60px;</w:t>
        <w:br/>
        <w:t xml:space="preserve">  height: 60px;</w:t>
        <w:br/>
        <w:t xml:space="preserve">  border-radius: 50%;</w:t>
        <w:br/>
        <w:t xml:space="preserve">  object-fit: cover;</w:t>
        <w:br/>
        <w:t xml:space="preserve">  box-shadow: 0 0 6px var(--accent-glow);</w:t>
        <w:br/>
        <w:t>}</w:t>
        <w:br/>
        <w:br/>
        <w:t>.profile-menu {</w:t>
        <w:br/>
        <w:t xml:space="preserve">  position: fixed;</w:t>
        <w:br/>
        <w:t xml:space="preserve">  top: 70px;</w:t>
        <w:br/>
        <w:t xml:space="preserve">  right: 30px;</w:t>
        <w:br/>
        <w:t xml:space="preserve">  background-color: white;</w:t>
        <w:br/>
        <w:t xml:space="preserve">  border: 1px solid var(--card-border);</w:t>
        <w:br/>
        <w:t xml:space="preserve">  border-radius: var(--radius);</w:t>
        <w:br/>
        <w:t xml:space="preserve">  box-shadow: 0 4px 16px rgba(0, 0, 0, 0.06);</w:t>
        <w:br/>
        <w:t xml:space="preserve">  overflow: hidden;</w:t>
        <w:br/>
        <w:t xml:space="preserve">  display: none;</w:t>
        <w:br/>
        <w:t xml:space="preserve">  flex-direction: column;</w:t>
        <w:br/>
        <w:t xml:space="preserve">  min-width: 180px;</w:t>
        <w:br/>
        <w:t xml:space="preserve">  z-index: 101;</w:t>
        <w:br/>
        <w:t xml:space="preserve">  transition: opacity 0.3s ease, transform 0.3s ease;</w:t>
        <w:br/>
        <w:t>}</w:t>
        <w:br/>
        <w:br/>
        <w:t>.profile-menu a {</w:t>
        <w:br/>
        <w:t xml:space="preserve">  padding: 12px 18px;</w:t>
        <w:br/>
        <w:t xml:space="preserve">  text-decoration: none;</w:t>
        <w:br/>
        <w:t xml:space="preserve">  color: var(--text-main);</w:t>
        <w:br/>
        <w:t xml:space="preserve">  font-size: 14px;</w:t>
        <w:br/>
        <w:t>}</w:t>
        <w:br/>
        <w:br/>
        <w:t>.profile-menu a:hover {</w:t>
        <w:br/>
        <w:t xml:space="preserve">  background-color: #f3f4f6;</w:t>
        <w:br/>
        <w:t>}</w:t>
        <w:br/>
        <w:br/>
        <w:t>.profile-menu.active {</w:t>
        <w:br/>
        <w:t xml:space="preserve">  display: flex;</w:t>
        <w:br/>
        <w:t>}</w:t>
        <w:br/>
        <w:br/>
        <w:t>/* Button Container Layouts */</w:t>
        <w:br/>
        <w:t>.main-buttons {</w:t>
        <w:br/>
        <w:t xml:space="preserve">  display: flex;</w:t>
        <w:br/>
        <w:t xml:space="preserve">  gap: 30px;</w:t>
        <w:br/>
        <w:t xml:space="preserve">  margin-top: 60px;</w:t>
        <w:br/>
        <w:t xml:space="preserve">  flex-wrap: wrap;</w:t>
        <w:br/>
        <w:t xml:space="preserve">  justify-content: center;</w:t>
        <w:br/>
        <w:t xml:space="preserve">  width: 90%;</w:t>
        <w:br/>
        <w:t xml:space="preserve">  max-width: 800px;</w:t>
        <w:br/>
        <w:t>}</w:t>
        <w:br/>
        <w:br/>
        <w:t>.secondary-buttons {</w:t>
        <w:br/>
        <w:t xml:space="preserve">  display: grid;</w:t>
        <w:br/>
        <w:t xml:space="preserve">  grid-template-columns: repeat(auto-fit, minmax(140px, 1fr));</w:t>
        <w:br/>
        <w:t xml:space="preserve">  gap: 30px;</w:t>
        <w:br/>
        <w:t xml:space="preserve">  margin: 60px auto;</w:t>
        <w:br/>
        <w:t xml:space="preserve">  width: 90%;</w:t>
        <w:br/>
        <w:t xml:space="preserve">  max-width: 800px;</w:t>
        <w:br/>
        <w:t>}</w:t>
        <w:br/>
        <w:br/>
        <w:t>.admin-buttons {</w:t>
        <w:br/>
        <w:t xml:space="preserve">  display: flex;</w:t>
        <w:br/>
        <w:t xml:space="preserve">  gap: 30px;</w:t>
        <w:br/>
        <w:t xml:space="preserve">  margin-top: 60px;</w:t>
        <w:br/>
        <w:t xml:space="preserve">  flex-wrap: wrap;</w:t>
        <w:br/>
        <w:t xml:space="preserve">  justify-content: center;</w:t>
        <w:br/>
        <w:t xml:space="preserve">  width: 90%;</w:t>
        <w:br/>
        <w:t xml:space="preserve">  max-width: 800px;</w:t>
        <w:br/>
        <w:t>}</w:t>
        <w:br/>
        <w:br/>
        <w:t>/* Card Layout */</w:t>
        <w:br/>
        <w:t>.glow-card {</w:t>
        <w:br/>
        <w:t xml:space="preserve">  background: var(--card-bg);</w:t>
        <w:br/>
        <w:t xml:space="preserve">  border: 1px solid var(--card-border);</w:t>
        <w:br/>
        <w:t xml:space="preserve">  border-radius: var(--radius);</w:t>
        <w:br/>
        <w:t xml:space="preserve">  padding: 20px;</w:t>
        <w:br/>
        <w:t xml:space="preserve">  text-align: center;</w:t>
        <w:br/>
        <w:t xml:space="preserve">  color: var(--text-main);</w:t>
        <w:br/>
        <w:t xml:space="preserve">  box-shadow: 0 4px 12px rgba(30, 144, 255, 0.05);</w:t>
        <w:br/>
        <w:t xml:space="preserve">  transition: all 0.3s ease;</w:t>
        <w:br/>
        <w:t xml:space="preserve">  cursor: pointer;</w:t>
        <w:br/>
        <w:t xml:space="preserve">  width: 160px;</w:t>
        <w:br/>
        <w:t xml:space="preserve">  height: 160px;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gap: 10px;</w:t>
        <w:br/>
        <w:t>}</w:t>
        <w:br/>
        <w:br/>
        <w:t>.main-buttons .glow-card {</w:t>
        <w:br/>
        <w:t xml:space="preserve">  width: 200px;</w:t>
        <w:br/>
        <w:t xml:space="preserve">  height: 200px;</w:t>
        <w:br/>
        <w:t>}</w:t>
        <w:br/>
        <w:br/>
        <w:t>.glow-card img.icon {</w:t>
        <w:br/>
        <w:t xml:space="preserve">  width: 80px;</w:t>
        <w:br/>
        <w:t xml:space="preserve">  height: auto;</w:t>
        <w:br/>
        <w:t xml:space="preserve">  margin-bottom: 10px;</w:t>
        <w:br/>
        <w:t>}</w:t>
        <w:br/>
        <w:br/>
        <w:t>.glow-card span {</w:t>
        <w:br/>
        <w:t xml:space="preserve">  font-size: 16px;</w:t>
        <w:br/>
        <w:t xml:space="preserve">  font-weight: 500;</w:t>
        <w:br/>
        <w:t xml:space="preserve">  text-align: center;</w:t>
        <w:br/>
        <w:t>}</w:t>
        <w:br/>
        <w:br/>
        <w:t>.glow-card:hover {</w:t>
        <w:br/>
        <w:t xml:space="preserve">  transform: translateY(-5px);</w:t>
        <w:br/>
        <w:t xml:space="preserve">  box-shadow: 0 8px 25px rgba(30, 144, 255, 0.15);</w:t>
        <w:br/>
        <w:t>}</w:t>
        <w:br/>
        <w:br/>
        <w:t>/* Footer Layout */</w:t>
        <w:br/>
        <w:t>footer {</w:t>
        <w:br/>
        <w:t xml:space="preserve">  width: 100%;</w:t>
        <w:br/>
        <w:t xml:space="preserve">  background: rgba(255, 255, 255, 0.8);</w:t>
        <w:br/>
        <w:t xml:space="preserve">  backdrop-filter: blur(10px);</w:t>
        <w:br/>
        <w:t xml:space="preserve">  border-top: 1px solid var(--card-border);</w:t>
        <w:br/>
        <w:t xml:space="preserve">  padding: 20px;</w:t>
        <w:br/>
        <w:t xml:space="preserve">  text-align: center;</w:t>
        <w:br/>
        <w:t xml:space="preserve">  margin-top: auto;</w:t>
        <w:br/>
        <w:t>}</w:t>
        <w:br/>
        <w:br/>
        <w:t>.footer-content {</w:t>
        <w:br/>
        <w:t xml:space="preserve">  color: var(--text-muted);</w:t>
        <w:br/>
        <w:t xml:space="preserve">  font-size: 14px;</w:t>
        <w:br/>
        <w:t>}</w:t>
        <w:br/>
        <w:br/>
        <w:t>/* Container Layout */</w:t>
        <w:br/>
        <w:t>.container {</w:t>
        <w:br/>
        <w:t xml:space="preserve">  z-index: 2;</w:t>
        <w:br/>
        <w:t xml:space="preserve">  background: rgba(255, 255, 255, 0.8);</w:t>
        <w:br/>
        <w:t xml:space="preserve">  padding: 30px 25px;</w:t>
        <w:br/>
        <w:t xml:space="preserve">  border-radius: 20px;</w:t>
        <w:br/>
        <w:t xml:space="preserve">  box-shadow: 0 0 30px rgba(30, 144, 255, 0.15);</w:t>
        <w:br/>
        <w:t xml:space="preserve">  width: 90%;</w:t>
        <w:br/>
        <w:t xml:space="preserve">  max-width: 420px;</w:t>
        <w:br/>
        <w:t xml:space="preserve">  backdrop-filter: blur(15px);</w:t>
        <w:br/>
        <w:t xml:space="preserve">  -webkit-backdrop-filter: blur(15px);</w:t>
        <w:br/>
        <w:t xml:space="preserve">  border: 1px solid #d1d5db;</w:t>
        <w:br/>
        <w:t xml:space="preserve">  text-align: center;</w:t>
        <w:br/>
        <w:t xml:space="preserve">  color: #1e293b;</w:t>
        <w:br/>
        <w:t xml:space="preserve">  margin: 20px auto;</w:t>
        <w:br/>
        <w:t>}</w:t>
        <w:br/>
        <w:br/>
        <w:t>/* Form Layout */</w:t>
        <w:br/>
        <w:t>form {</w:t>
        <w:br/>
        <w:t xml:space="preserve">  width: 100%;</w:t>
        <w:br/>
        <w:t>}</w:t>
        <w:br/>
        <w:br/>
        <w:t>form input {</w:t>
        <w:br/>
        <w:t xml:space="preserve">  width: 100%;</w:t>
        <w:br/>
        <w:t xml:space="preserve">  padding: 14px;</w:t>
        <w:br/>
        <w:t xml:space="preserve">  margin: 12px 0;</w:t>
        <w:br/>
        <w:t xml:space="preserve">  border: 1px solid #cbd5e1;</w:t>
        <w:br/>
        <w:t xml:space="preserve">  border-radius: 10px;</w:t>
        <w:br/>
        <w:t xml:space="preserve">  background: #f8fafc;</w:t>
        <w:br/>
        <w:t xml:space="preserve">  color: #1e293b;</w:t>
        <w:br/>
        <w:t xml:space="preserve">  font-size: 15px;</w:t>
        <w:br/>
        <w:t xml:space="preserve">  transition: border 0.3s ease;</w:t>
        <w:br/>
        <w:t xml:space="preserve">  box-sizing: border-box;</w:t>
        <w:br/>
        <w:t>}</w:t>
        <w:br/>
        <w:br/>
        <w:t>form input:focus {</w:t>
        <w:br/>
        <w:t xml:space="preserve">  border-color: #1e90ff;</w:t>
        <w:br/>
        <w:t xml:space="preserve">  outline: none;</w:t>
        <w:br/>
        <w:t xml:space="preserve">  box-shadow: 0 0 5px rgba(30, 144, 255, 0.2);</w:t>
        <w:br/>
        <w:t>}</w:t>
        <w:br/>
        <w:br/>
        <w:t>/* Button Layout */</w:t>
        <w:br/>
        <w:t>button {</w:t>
        <w:br/>
        <w:t xml:space="preserve">  width: 100%;</w:t>
        <w:br/>
        <w:t xml:space="preserve">  padding: 14px;</w:t>
        <w:br/>
        <w:t xml:space="preserve">  margin-top: 15px;</w:t>
        <w:br/>
        <w:t xml:space="preserve">  border: none;</w:t>
        <w:br/>
        <w:t xml:space="preserve">  border-radius: 10px;</w:t>
        <w:br/>
        <w:t xml:space="preserve">  background: linear-gradient(to right, #1e90ff, #22c55e);</w:t>
        <w:br/>
        <w:t xml:space="preserve">  color: white;</w:t>
        <w:br/>
        <w:t xml:space="preserve">  font-weight: bold;</w:t>
        <w:br/>
        <w:t xml:space="preserve">  font-size: 16px;</w:t>
        <w:br/>
        <w:t xml:space="preserve">  cursor: pointer;</w:t>
        <w:br/>
        <w:t xml:space="preserve">  transition: transform 0.2s ease, box-shadow 0.3s ease;</w:t>
        <w:br/>
        <w:t xml:space="preserve">  box-shadow: 0 0 10px rgba(30, 144, 255, 0.2);</w:t>
        <w:br/>
        <w:t>}</w:t>
        <w:br/>
        <w:br/>
        <w:t>button:hover {</w:t>
        <w:br/>
        <w:t xml:space="preserve">  transform: scale(1.03);</w:t>
        <w:br/>
        <w:t xml:space="preserve">  box-shadow: 0 0 15px rgba(30, 144, 255, 0.3);</w:t>
        <w:br/>
        <w:t>}</w:t>
        <w:br/>
        <w:br/>
        <w:t>button:active {</w:t>
        <w:br/>
        <w:t xml:space="preserve">  transform: scale(0.98);</w:t>
        <w:br/>
        <w:t>}</w:t>
        <w:br/>
        <w:br/>
        <w:t>/* Logo Layout (for forms) */</w:t>
        <w:br/>
        <w:t>.logo {</w:t>
        <w:br/>
        <w:t xml:space="preserve">  font-size: 28px;</w:t>
        <w:br/>
        <w:t xml:space="preserve">  font-weight: bold;</w:t>
        <w:br/>
        <w:t xml:space="preserve">  background: linear-gradient(to right, #1e90ff, #22c55e);</w:t>
        <w:br/>
        <w:t xml:space="preserve">  -webkit-background-clip: text;</w:t>
        <w:br/>
        <w:t xml:space="preserve">  background-clip: text;</w:t>
        <w:br/>
        <w:t xml:space="preserve">  -webkit-text-fill-color: transparent;</w:t>
        <w:br/>
        <w:t xml:space="preserve">  margin-bottom: 16px;</w:t>
        <w:br/>
        <w:t xml:space="preserve">  line-height: 1.2;</w:t>
        <w:br/>
        <w:t>}</w:t>
        <w:br/>
        <w:br/>
        <w:t>/* Slogan Layout */</w:t>
        <w:br/>
        <w:t>.slogan {</w:t>
        <w:br/>
        <w:t xml:space="preserve">  margin-top: 20px;</w:t>
        <w:br/>
        <w:t xml:space="preserve">  font-size: 13px;</w:t>
        <w:br/>
        <w:t xml:space="preserve">  color: #64748b;</w:t>
        <w:br/>
        <w:t>}</w:t>
        <w:br/>
        <w:br/>
        <w:t>.slogan a {</w:t>
        <w:br/>
        <w:t xml:space="preserve">  color: #1e90ff;</w:t>
        <w:br/>
        <w:t xml:space="preserve">  text-decoration: none;</w:t>
        <w:br/>
        <w:t>}</w:t>
        <w:br/>
        <w:br/>
        <w:t>.slogan a:hover {</w:t>
        <w:br/>
        <w:t xml:space="preserve">  text-decoration: underline;</w:t>
        <w:br/>
        <w:t>}</w:t>
        <w:br/>
        <w:br/>
        <w:t>/* Background Icons Layout */</w:t>
        <w:br/>
        <w:t>.bg-icons {</w:t>
        <w:br/>
        <w:t xml:space="preserve">  position: absolute;</w:t>
        <w:br/>
        <w:t xml:space="preserve">  top: 0;</w:t>
        <w:br/>
        <w:t xml:space="preserve">  left: 0;</w:t>
        <w:br/>
        <w:t xml:space="preserve">  width: 100%;</w:t>
        <w:br/>
        <w:t xml:space="preserve">  height: 100%;</w:t>
        <w:br/>
        <w:t xml:space="preserve">  overflow: hidden;</w:t>
        <w:br/>
        <w:t xml:space="preserve">  z-index: 1;</w:t>
        <w:br/>
        <w:t xml:space="preserve">  pointer-events: none;</w:t>
        <w:br/>
        <w:t>}</w:t>
        <w:br/>
        <w:br/>
        <w:t>.bg-icons img {</w:t>
        <w:br/>
        <w:t xml:space="preserve">  position: absolute;</w:t>
        <w:br/>
        <w:t xml:space="preserve">  width: 15%;</w:t>
        <w:br/>
        <w:t xml:space="preserve">  max-width: 260px;</w:t>
        <w:br/>
        <w:t xml:space="preserve">  opacity: 0.15;</w:t>
        <w:br/>
        <w:t xml:space="preserve">  pointer-events: none;</w:t>
        <w:br/>
        <w:t xml:space="preserve">  animation: float 12s ease-in-out infinite;</w:t>
        <w:br/>
        <w:t>}</w:t>
        <w:br/>
        <w:br/>
        <w:t>/* Icon Positions */</w:t>
        <w:br/>
        <w:t>.icon1 { top: 5%; left: 2%; filter: drop-shadow(0 0 20px #38bdf8); }</w:t>
        <w:br/>
        <w:t>.icon2 { top: 35%; left: 2%; filter: drop-shadow(0 0 20px #22c55e); }</w:t>
        <w:br/>
        <w:t>.icon3 { bottom: 5%; left: 2%; filter: drop-shadow(0 0 20px #94a3b8); }</w:t>
        <w:br/>
        <w:t>.icon4 { top: 5%; right: 2%; filter: drop-shadow(0 0 20px #60a5fa); }</w:t>
        <w:br/>
        <w:t>.icon5 { top: 35%; right: 2%; filter: drop-shadow(0 0 20px #34d399); }</w:t>
        <w:br/>
        <w:t>.icon6 { bottom: 5%; right: 2%; filter: drop-shadow(0 0 20px #94a3b8); }</w:t>
        <w:br/>
        <w:br/>
        <w:t>/* Floating Animation */</w:t>
        <w:br/>
        <w:t>@keyframes float {</w:t>
        <w:br/>
        <w:t xml:space="preserve">  0%, 100% { transform: translateY(0); }</w:t>
        <w:br/>
        <w:t xml:space="preserve">  50% { transform: translateY(-8px); }</w:t>
        <w:br/>
        <w:t>}</w:t>
        <w:br/>
        <w:br/>
        <w:t>/* Floating Admin Button */</w:t>
        <w:br/>
        <w:t>.floating-admin-btn {</w:t>
        <w:br/>
        <w:t xml:space="preserve">  position: fixed;</w:t>
        <w:br/>
        <w:t xml:space="preserve">  bottom: 20px;</w:t>
        <w:br/>
        <w:t xml:space="preserve">  right: 20px;</w:t>
        <w:br/>
        <w:t xml:space="preserve">  background: linear-gradient(135deg, #facc15, #fef08a);</w:t>
        <w:br/>
        <w:t xml:space="preserve">  color: #1e293b;</w:t>
        <w:br/>
        <w:t xml:space="preserve">  border: none;</w:t>
        <w:br/>
        <w:t xml:space="preserve">  border-radius: 12px;</w:t>
        <w:br/>
        <w:t xml:space="preserve">  padding: 12px 20px;</w:t>
        <w:br/>
        <w:t xml:space="preserve">  font-size: 14px;</w:t>
        <w:br/>
        <w:t xml:space="preserve">  font-weight: 600;</w:t>
        <w:br/>
        <w:t xml:space="preserve">  box-shadow: 0 4px 12px rgba(250, 204, 21, 0.4);</w:t>
        <w:br/>
        <w:t xml:space="preserve">  cursor: pointer;</w:t>
        <w:br/>
        <w:t xml:space="preserve">  transition: all 0.3s ease;</w:t>
        <w:br/>
        <w:t xml:space="preserve">  z-index: 999;</w:t>
        <w:br/>
        <w:t>}</w:t>
        <w:br/>
        <w:br/>
        <w:t>.floating-admin-btn:hover {</w:t>
        <w:br/>
        <w:t xml:space="preserve">  background: linear-gradient(135deg, #eab308, #fde047);</w:t>
        <w:br/>
        <w:t xml:space="preserve">  box-shadow: 0 6px 16px rgba(250, 204, 21, 0.6);</w:t>
        <w:br/>
        <w:t>}</w:t>
        <w:br/>
        <w:br/>
        <w:t>/* Username Display */</w:t>
        <w:br/>
        <w:t>.username-display {</w:t>
        <w:br/>
        <w:t xml:space="preserve">  margin-right: 10px;</w:t>
        <w:br/>
        <w:t xml:space="preserve">  font-weight: 500;</w:t>
        <w:br/>
        <w:t xml:space="preserve">  color: var(--text-main);</w:t>
        <w:br/>
        <w:t>}</w:t>
        <w:br/>
        <w:br/>
        <w:t>/* Fade In Animation */</w:t>
        <w:br/>
        <w:t>@keyframes fadeInUp {</w:t>
        <w:br/>
        <w:t xml:space="preserve">  from {</w:t>
        <w:br/>
        <w:t xml:space="preserve">    opacity: 0;</w:t>
        <w:br/>
        <w:t xml:space="preserve">    transform: translateY(30px);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.main-buttons,</w:t>
        <w:br/>
        <w:t>.secondary-buttons,</w:t>
        <w:br/>
        <w:t>.admin-buttons {</w:t>
        <w:br/>
        <w:t xml:space="preserve">  animation: fadeInUp 0.6s ease-out;</w:t>
        <w:br/>
        <w:t xml:space="preserve">}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responsive.css</w:t>
      </w:r>
    </w:p>
    <w:p>
      <w:r>
        <w:rPr>
          <w:rFonts w:ascii="Courier New" w:hAnsi="Courier New"/>
          <w:sz w:val="16"/>
        </w:rPr>
        <w:t>/* responsive.css */</w:t>
        <w:br/>
        <w:br/>
        <w:t>/* ===================== COMMON RESPONSIVE BREAKPOINTS ===================== */</w:t>
        <w:br/>
        <w:br/>
        <w:t>/* Large devices (laptops/desktops, up to 1200px) */</w:t>
        <w:br/>
        <w:t>@media screen and (max-width: 1200px) {</w:t>
        <w:br/>
        <w:t xml:space="preserve">  /* Common grid adjustments */</w:t>
        <w:br/>
        <w:t xml:space="preserve">  .secondary-buttons,</w:t>
        <w:br/>
        <w:t xml:space="preserve">  .admin-buttons {</w:t>
        <w:br/>
        <w:t xml:space="preserve">    grid-template-columns: repeat(auto-fit, minmax(130px, 1fr));</w:t>
        <w:br/>
        <w:t xml:space="preserve">    gap: 25px;</w:t>
        <w:br/>
        <w:t xml:space="preserve">  }</w:t>
        <w:br/>
        <w:t xml:space="preserve">  </w:t>
        <w:br/>
        <w:t xml:space="preserve">  /* Button container adjustments */</w:t>
        <w:br/>
        <w:t xml:space="preserve">  .main-buttons {</w:t>
        <w:br/>
        <w:t xml:space="preserve">    gap: 25px;</w:t>
        <w:br/>
        <w:t xml:space="preserve">  }</w:t>
        <w:br/>
        <w:t>}</w:t>
        <w:br/>
        <w:br/>
        <w:t>/* Medium devices (tablets, up to 992px) */</w:t>
        <w:br/>
        <w:t>@media screen and (max-width: 992px) {</w:t>
        <w:br/>
        <w:t xml:space="preserve">  /* Logo adjustments */</w:t>
        <w:br/>
        <w:t xml:space="preserve">  .logo-title {</w:t>
        <w:br/>
        <w:t xml:space="preserve">    font-size: 28px;</w:t>
        <w:br/>
        <w:t xml:space="preserve">  }</w:t>
        <w:br/>
        <w:t xml:space="preserve">  </w:t>
        <w:br/>
        <w:t xml:space="preserve">  /* Button adjustments */</w:t>
        <w:br/>
        <w:t xml:space="preserve">  .main-buttons {</w:t>
        <w:br/>
        <w:t xml:space="preserve">    gap: 20px;</w:t>
        <w:br/>
        <w:t xml:space="preserve">  }</w:t>
        <w:br/>
        <w:t xml:space="preserve">  </w:t>
        <w:br/>
        <w:t xml:space="preserve">  .main-buttons .glow-card,</w:t>
        <w:br/>
        <w:t xml:space="preserve">  .glow-card {</w:t>
        <w:br/>
        <w:t xml:space="preserve">    width: 180px;</w:t>
        <w:br/>
        <w:t xml:space="preserve">    height: 180px;</w:t>
        <w:br/>
        <w:t xml:space="preserve">  }</w:t>
        <w:br/>
        <w:t xml:space="preserve">  </w:t>
        <w:br/>
        <w:t xml:space="preserve">  .glow-card img.icon {</w:t>
        <w:br/>
        <w:t xml:space="preserve">    width: 70px;</w:t>
        <w:br/>
        <w:t xml:space="preserve">  }</w:t>
        <w:br/>
        <w:t xml:space="preserve">  </w:t>
        <w:br/>
        <w:t xml:space="preserve">  .secondary-buttons,</w:t>
        <w:br/>
        <w:t xml:space="preserve">  .admin-buttons {</w:t>
        <w:br/>
        <w:t xml:space="preserve">    gap: 20px;</w:t>
        <w:br/>
        <w:t xml:space="preserve">  }</w:t>
        <w:br/>
        <w:t>}</w:t>
        <w:br/>
        <w:br/>
        <w:t>/* Small devices (landscape phones, up to 768px) */</w:t>
        <w:br/>
        <w:t>@media screen and (max-width: 768px) {</w:t>
        <w:br/>
        <w:t xml:space="preserve">  /* Header adjustments */</w:t>
        <w:br/>
        <w:t xml:space="preserve">  .header-bar {</w:t>
        <w:br/>
        <w:t xml:space="preserve">    padding: 15px 20px;</w:t>
        <w:br/>
        <w:t xml:space="preserve">  }</w:t>
        <w:br/>
        <w:t xml:space="preserve">  </w:t>
        <w:br/>
        <w:t xml:space="preserve">  .logo-title {</w:t>
        <w:br/>
        <w:t xml:space="preserve">    font-size: 26px;</w:t>
        <w:br/>
        <w:t xml:space="preserve">  }</w:t>
        <w:br/>
        <w:t xml:space="preserve">  </w:t>
        <w:br/>
        <w:t xml:space="preserve">  /* Navbar adjustments */</w:t>
        <w:br/>
        <w:t xml:space="preserve">  .fresh-navbar .nav-links,</w:t>
        <w:br/>
        <w:t xml:space="preserve">  .admin-navbar .nav-links {</w:t>
        <w:br/>
        <w:t xml:space="preserve">    gap: 10px;</w:t>
        <w:br/>
        <w:t xml:space="preserve">  }</w:t>
        <w:br/>
        <w:t xml:space="preserve">  </w:t>
        <w:br/>
        <w:t xml:space="preserve">  .fresh-navbar .nav-links a,</w:t>
        <w:br/>
        <w:t xml:space="preserve">  .admin-navbar .nav-links a {</w:t>
        <w:br/>
        <w:t xml:space="preserve">    font-size: 12px;</w:t>
        <w:br/>
        <w:t xml:space="preserve">    padding: 6px 12px;</w:t>
        <w:br/>
        <w:t xml:space="preserve">  }</w:t>
        <w:br/>
        <w:t xml:space="preserve">  </w:t>
        <w:br/>
        <w:t xml:space="preserve">  /* Button container adjustments */</w:t>
        <w:br/>
        <w:t xml:space="preserve">  .main-buttons {</w:t>
        <w:br/>
        <w:t xml:space="preserve">    margin-top: 40px;</w:t>
        <w:br/>
        <w:t xml:space="preserve">    gap: 15px;</w:t>
        <w:br/>
        <w:t xml:space="preserve">  }</w:t>
        <w:br/>
        <w:t xml:space="preserve">  </w:t>
        <w:br/>
        <w:t xml:space="preserve">  .main-buttons .glow-card,</w:t>
        <w:br/>
        <w:t xml:space="preserve">  .glow-card {</w:t>
        <w:br/>
        <w:t xml:space="preserve">    width: 160px;</w:t>
        <w:br/>
        <w:t xml:space="preserve">    height: 160px;</w:t>
        <w:br/>
        <w:t xml:space="preserve">  }</w:t>
        <w:br/>
        <w:t xml:space="preserve">  </w:t>
        <w:br/>
        <w:t xml:space="preserve">  .secondary-buttons,</w:t>
        <w:br/>
        <w:t xml:space="preserve">  .admin-buttons {</w:t>
        <w:br/>
        <w:t xml:space="preserve">    grid-template-columns: repeat(auto-fit, minmax(120px, 1fr));</w:t>
        <w:br/>
        <w:t xml:space="preserve">    margin: 40px auto;</w:t>
        <w:br/>
        <w:t xml:space="preserve">    gap: 15px;</w:t>
        <w:br/>
        <w:t xml:space="preserve">  }</w:t>
        <w:br/>
        <w:t xml:space="preserve">  </w:t>
        <w:br/>
        <w:t xml:space="preserve">  .glow-card {</w:t>
        <w:br/>
        <w:t xml:space="preserve">    width: 140px;</w:t>
        <w:br/>
        <w:t xml:space="preserve">    height: 140px;</w:t>
        <w:br/>
        <w:t xml:space="preserve">    padding: 15px;</w:t>
        <w:br/>
        <w:t xml:space="preserve">  }</w:t>
        <w:br/>
        <w:t xml:space="preserve">  </w:t>
        <w:br/>
        <w:t xml:space="preserve">  .glow-card img.icon {</w:t>
        <w:br/>
        <w:t xml:space="preserve">    width: 60px;</w:t>
        <w:br/>
        <w:t xml:space="preserve">    margin-bottom: 8px;</w:t>
        <w:br/>
        <w:t xml:space="preserve">  }</w:t>
        <w:br/>
        <w:t xml:space="preserve">  </w:t>
        <w:br/>
        <w:t xml:space="preserve">  .glow-card span {</w:t>
        <w:br/>
        <w:t xml:space="preserve">    font-size: 14px;</w:t>
        <w:br/>
        <w:t xml:space="preserve">  }</w:t>
        <w:br/>
        <w:t xml:space="preserve">  </w:t>
        <w:br/>
        <w:t xml:space="preserve">  /* Profile menu adjustments */</w:t>
        <w:br/>
        <w:t xml:space="preserve">  .profile-menu {</w:t>
        <w:br/>
        <w:t xml:space="preserve">    min-width: 160px;</w:t>
        <w:br/>
        <w:t xml:space="preserve">    right: -10px;</w:t>
        <w:br/>
        <w:t xml:space="preserve">  }</w:t>
        <w:br/>
        <w:t>}</w:t>
        <w:br/>
        <w:br/>
        <w:t>/* Extra small devices (phones, up to 576px) */</w:t>
        <w:br/>
        <w:t>@media screen and (max-width: 576px) {</w:t>
        <w:br/>
        <w:t xml:space="preserve">  /* Navbar adjustments */</w:t>
        <w:br/>
        <w:t xml:space="preserve">  .fresh-navbar .nav-links,</w:t>
        <w:br/>
        <w:t xml:space="preserve">  .admin-navbar .nav-links {</w:t>
        <w:br/>
        <w:t xml:space="preserve">    gap: 8px;</w:t>
        <w:br/>
        <w:t xml:space="preserve">  }</w:t>
        <w:br/>
        <w:t xml:space="preserve">  </w:t>
        <w:br/>
        <w:t xml:space="preserve">  .fresh-navbar .nav-links a,</w:t>
        <w:br/>
        <w:t xml:space="preserve">  .admin-navbar .nav-links a {</w:t>
        <w:br/>
        <w:t xml:space="preserve">    font-size: 11px;</w:t>
        <w:br/>
        <w:t xml:space="preserve">    padding: 5px 8px;</w:t>
        <w:br/>
        <w:t xml:space="preserve">  }</w:t>
        <w:br/>
        <w:t xml:space="preserve">  </w:t>
        <w:br/>
        <w:t xml:space="preserve">  /* Hide some nav items on very small screens */</w:t>
        <w:br/>
        <w:t xml:space="preserve">  .fresh-navbar .nav-links li:nth-child(3),</w:t>
        <w:br/>
        <w:t xml:space="preserve">  .fresh-navbar .nav-links li:nth-child(4),</w:t>
        <w:br/>
        <w:t xml:space="preserve">  .fresh-navbar .nav-links li:nth-child(5),</w:t>
        <w:br/>
        <w:t xml:space="preserve">  .admin-navbar .nav-links li:nth-child(3),</w:t>
        <w:br/>
        <w:t xml:space="preserve">  .admin-navbar .nav-links li:nth-child(4) {</w:t>
        <w:br/>
        <w:t xml:space="preserve">    display: none;</w:t>
        <w:br/>
        <w:t xml:space="preserve">  }</w:t>
        <w:br/>
        <w:t>}</w:t>
        <w:br/>
        <w:t>@media screen and (max-width: 576px) {</w:t>
        <w:br/>
        <w:t xml:space="preserve">  /* Header adjustments */</w:t>
        <w:br/>
        <w:t xml:space="preserve">  .header-bar {</w:t>
        <w:br/>
        <w:t xml:space="preserve">    padding: 15px;</w:t>
        <w:br/>
        <w:t xml:space="preserve">    justify-content: center;</w:t>
        <w:br/>
        <w:t xml:space="preserve">  }</w:t>
        <w:br/>
        <w:t xml:space="preserve">  </w:t>
        <w:br/>
        <w:t xml:space="preserve">  .logo-title {</w:t>
        <w:br/>
        <w:t xml:space="preserve">    font-size: 24px;</w:t>
        <w:br/>
        <w:t xml:space="preserve">    text-align: center;</w:t>
        <w:br/>
        <w:t xml:space="preserve">  }</w:t>
        <w:br/>
        <w:t xml:space="preserve">  </w:t>
        <w:br/>
        <w:t xml:space="preserve">  .profile-container {</w:t>
        <w:br/>
        <w:t xml:space="preserve">    position: absolute;</w:t>
        <w:br/>
        <w:t xml:space="preserve">    top: 15px;</w:t>
        <w:br/>
        <w:t xml:space="preserve">    right: 15px;</w:t>
        <w:br/>
        <w:t xml:space="preserve">  }</w:t>
        <w:br/>
        <w:t xml:space="preserve">  </w:t>
        <w:br/>
        <w:t xml:space="preserve">  /* Button container adjustments */</w:t>
        <w:br/>
        <w:t xml:space="preserve">  .main-buttons {</w:t>
        <w:br/>
        <w:t xml:space="preserve">    margin-top: 30px;</w:t>
        <w:br/>
        <w:t xml:space="preserve">    flex-direction: column;</w:t>
        <w:br/>
        <w:t xml:space="preserve">    align-items: center;</w:t>
        <w:br/>
        <w:t xml:space="preserve">    gap: 15px;</w:t>
        <w:br/>
        <w:t xml:space="preserve">  }</w:t>
        <w:br/>
        <w:t xml:space="preserve">  </w:t>
        <w:br/>
        <w:t xml:space="preserve">  .main-buttons .glow-card {</w:t>
        <w:br/>
        <w:t xml:space="preserve">    width: 180px;</w:t>
        <w:br/>
        <w:t xml:space="preserve">    height: 180px;</w:t>
        <w:br/>
        <w:t xml:space="preserve">  }</w:t>
        <w:br/>
        <w:t xml:space="preserve">  </w:t>
        <w:br/>
        <w:t xml:space="preserve">  .secondary-buttons,</w:t>
        <w:br/>
        <w:t xml:space="preserve">  .admin-buttons {</w:t>
        <w:br/>
        <w:t xml:space="preserve">    grid-template-columns: repeat(2, 1fr);</w:t>
        <w:br/>
        <w:t xml:space="preserve">    gap: 15px;</w:t>
        <w:br/>
        <w:t xml:space="preserve">    margin: 30px auto;</w:t>
        <w:br/>
        <w:t xml:space="preserve">  }</w:t>
        <w:br/>
        <w:t xml:space="preserve">  </w:t>
        <w:br/>
        <w:t xml:space="preserve">  .glow-card {</w:t>
        <w:br/>
        <w:t xml:space="preserve">    width: 100%;</w:t>
        <w:br/>
        <w:t xml:space="preserve">    height: 130px;</w:t>
        <w:br/>
        <w:t xml:space="preserve">    padding: 10px;</w:t>
        <w:br/>
        <w:t xml:space="preserve">  }</w:t>
        <w:br/>
        <w:t xml:space="preserve">  </w:t>
        <w:br/>
        <w:t xml:space="preserve">  .glow-card img.icon {</w:t>
        <w:br/>
        <w:t xml:space="preserve">    width: 50px;</w:t>
        <w:br/>
        <w:t xml:space="preserve">    margin-bottom: 5px;</w:t>
        <w:br/>
        <w:t xml:space="preserve">  }</w:t>
        <w:br/>
        <w:t xml:space="preserve">  </w:t>
        <w:br/>
        <w:t xml:space="preserve">  .glow-card span {</w:t>
        <w:br/>
        <w:t xml:space="preserve">    font-size: 13px;</w:t>
        <w:br/>
        <w:t xml:space="preserve">  }</w:t>
        <w:br/>
        <w:t xml:space="preserve">  </w:t>
        <w:br/>
        <w:t xml:space="preserve">  /* Footer adjustments */</w:t>
        <w:br/>
        <w:t xml:space="preserve">  footer {</w:t>
        <w:br/>
        <w:t xml:space="preserve">    padding: 15px;</w:t>
        <w:br/>
        <w:t xml:space="preserve">    font-size: 12px;</w:t>
        <w:br/>
        <w:t xml:space="preserve">  }</w:t>
        <w:br/>
        <w:t>}</w:t>
        <w:br/>
        <w:br/>
        <w:t>/* Very small devices (small phones, up to 380px) */</w:t>
        <w:br/>
        <w:t>@media screen and (max-width: 380px) {</w:t>
        <w:br/>
        <w:t xml:space="preserve">  .logo-title {</w:t>
        <w:br/>
        <w:t xml:space="preserve">    font-size: 22px;</w:t>
        <w:br/>
        <w:t xml:space="preserve">  }</w:t>
        <w:br/>
        <w:t xml:space="preserve">  </w:t>
        <w:br/>
        <w:t xml:space="preserve">  .main-buttons .glow-card {</w:t>
        <w:br/>
        <w:t xml:space="preserve">    width: 160px;</w:t>
        <w:br/>
        <w:t xml:space="preserve">    height: 160px;</w:t>
        <w:br/>
        <w:t xml:space="preserve">  }</w:t>
        <w:br/>
        <w:t xml:space="preserve">  </w:t>
        <w:br/>
        <w:t xml:space="preserve">  .secondary-buttons,</w:t>
        <w:br/>
        <w:t xml:space="preserve">  .admin-buttons {</w:t>
        <w:br/>
        <w:t xml:space="preserve">    grid-template-columns: 1fr;</w:t>
        <w:br/>
        <w:t xml:space="preserve">    gap: 10px;</w:t>
        <w:br/>
        <w:t xml:space="preserve">  }</w:t>
        <w:br/>
        <w:t>}</w:t>
        <w:br/>
        <w:br/>
        <w:t>/* Extra very small devices (tiny phones, up to 350px) */</w:t>
        <w:br/>
        <w:t>@media screen and (max-width: 350px) {</w:t>
        <w:br/>
        <w:t xml:space="preserve">  .logo-title {</w:t>
        <w:br/>
        <w:t xml:space="preserve">    font-size: 20px;</w:t>
        <w:br/>
        <w:t xml:space="preserve">  }</w:t>
        <w:br/>
        <w:t xml:space="preserve">  </w:t>
        <w:br/>
        <w:t xml:space="preserve">  .main-buttons .glow-card {</w:t>
        <w:br/>
        <w:t xml:space="preserve">    width: 140px;</w:t>
        <w:br/>
        <w:t xml:space="preserve">    height: 140px;</w:t>
        <w:br/>
        <w:t xml:space="preserve">  }</w:t>
        <w:br/>
        <w:t xml:space="preserve">  </w:t>
        <w:br/>
        <w:t xml:space="preserve">  .glow-card {</w:t>
        <w:br/>
        <w:t xml:space="preserve">    width: 100%;</w:t>
        <w:br/>
        <w:t xml:space="preserve">    height: 120px;</w:t>
        <w:br/>
        <w:t xml:space="preserve">    padding: 8px;</w:t>
        <w:br/>
        <w:t xml:space="preserve">  }</w:t>
        <w:br/>
        <w:t xml:space="preserve">  </w:t>
        <w:br/>
        <w:t xml:space="preserve">  .glow-card img.icon {</w:t>
        <w:br/>
        <w:t xml:space="preserve">    width: 40px;</w:t>
        <w:br/>
        <w:t xml:space="preserve">    margin-bottom: 4px;</w:t>
        <w:br/>
        <w:t xml:space="preserve">  }</w:t>
        <w:br/>
        <w:t xml:space="preserve">  </w:t>
        <w:br/>
        <w:t xml:space="preserve">  .glow-card span {</w:t>
        <w:br/>
        <w:t xml:space="preserve">    font-size: 12px;</w:t>
        <w:br/>
        <w:t xml:space="preserve">  }</w:t>
        <w:br/>
        <w:t xml:space="preserve">  </w:t>
        <w:br/>
        <w:t xml:space="preserve">  .header-bar {</w:t>
        <w:br/>
        <w:t xml:space="preserve">    padding: 10px;</w:t>
        <w:br/>
        <w:t xml:space="preserve">  }</w:t>
        <w:br/>
        <w:t xml:space="preserve">  </w:t>
        <w:br/>
        <w:t xml:space="preserve">  .profile-container {</w:t>
        <w:br/>
        <w:t xml:space="preserve">    top: 10px;</w:t>
        <w:br/>
        <w:t xml:space="preserve">    right: 10px;</w:t>
        <w:br/>
        <w:t xml:space="preserve">  }</w:t>
        <w:br/>
        <w:t xml:space="preserve">  </w:t>
        <w:br/>
        <w:t xml:space="preserve">  .profile-icon {</w:t>
        <w:br/>
        <w:t xml:space="preserve">    width: 50px;</w:t>
        <w:br/>
        <w:t xml:space="preserve">    height: 50px;</w:t>
        <w:br/>
        <w:t xml:space="preserve">  }</w:t>
        <w:br/>
        <w:t>}</w:t>
        <w:br/>
        <w:br/>
        <w:t>/* ===================== HEIGHT-BASED MEDIA QUERIES ===================== */</w:t>
        <w:br/>
        <w:br/>
        <w:t>/* Short screens (height-based) */</w:t>
        <w:br/>
        <w:t>@media screen and (max-height: 600px) {</w:t>
        <w:br/>
        <w:t xml:space="preserve">  body {</w:t>
        <w:br/>
        <w:t xml:space="preserve">    align-items: flex-start;</w:t>
        <w:br/>
        <w:t xml:space="preserve">    padding: 20px 10px;</w:t>
        <w:br/>
        <w:t xml:space="preserve">  }</w:t>
        <w:br/>
        <w:t xml:space="preserve">  </w:t>
        <w:br/>
        <w:t xml:space="preserve">  .container {</w:t>
        <w:br/>
        <w:t xml:space="preserve">    margin-top: 10px;</w:t>
        <w:br/>
        <w:t xml:space="preserve">  }</w:t>
        <w:br/>
        <w:t>}</w:t>
        <w:br/>
        <w:br/>
        <w:t>@media screen and (max-height: 500px) and (orientation: landscape) {</w:t>
        <w:br/>
        <w:t xml:space="preserve">  body {</w:t>
        <w:br/>
        <w:t xml:space="preserve">    padding: 10px;</w:t>
        <w:br/>
        <w:t xml:space="preserve">  }</w:t>
        <w:br/>
        <w:t xml:space="preserve">  </w:t>
        <w:br/>
        <w:t xml:space="preserve">  .container {</w:t>
        <w:br/>
        <w:t xml:space="preserve">    padding: 15px;</w:t>
        <w:br/>
        <w:t xml:space="preserve">    margin: 10px auto;</w:t>
        <w:br/>
        <w:t xml:space="preserve">    max-width: 460px;</w:t>
        <w:br/>
        <w:t xml:space="preserve">  }</w:t>
        <w:br/>
        <w:t>}</w:t>
        <w:br/>
        <w:br/>
        <w:t>/* ===================== FORM-SPECIFIC RESPONSIVE ===================== */</w:t>
        <w:br/>
        <w:br/>
        <w:t>/* Form responsive adjustments */</w:t>
        <w:br/>
        <w:t>@media screen and (max-width: 768px) {</w:t>
        <w:br/>
        <w:t xml:space="preserve">  .container {</w:t>
        <w:br/>
        <w:t xml:space="preserve">    padding: 25px 20px;</w:t>
        <w:br/>
        <w:t xml:space="preserve">  }</w:t>
        <w:br/>
        <w:t xml:space="preserve">  </w:t>
        <w:br/>
        <w:t xml:space="preserve">  .logo {</w:t>
        <w:br/>
        <w:t xml:space="preserve">    font-size: 24px;</w:t>
        <w:br/>
        <w:t xml:space="preserve">  }</w:t>
        <w:br/>
        <w:t xml:space="preserve">  </w:t>
        <w:br/>
        <w:t xml:space="preserve">  form input,</w:t>
        <w:br/>
        <w:t xml:space="preserve">  button {</w:t>
        <w:br/>
        <w:t xml:space="preserve">    padding: 12px;</w:t>
        <w:br/>
        <w:t xml:space="preserve">  }</w:t>
        <w:br/>
        <w:t>}</w:t>
        <w:br/>
        <w:br/>
        <w:t>@media screen and (max-width: 480px) {</w:t>
        <w:br/>
        <w:t xml:space="preserve">  .container {</w:t>
        <w:br/>
        <w:t xml:space="preserve">    padding: 20px 15px;</w:t>
        <w:br/>
        <w:t xml:space="preserve">    width: 95%;</w:t>
        <w:br/>
        <w:t xml:space="preserve">    margin: 15px auto;</w:t>
        <w:br/>
        <w:t xml:space="preserve">  }</w:t>
        <w:br/>
        <w:t xml:space="preserve">  </w:t>
        <w:br/>
        <w:t xml:space="preserve">  .logo {</w:t>
        <w:br/>
        <w:t xml:space="preserve">    font-size: 22px;</w:t>
        <w:br/>
        <w:t xml:space="preserve">  }</w:t>
        <w:br/>
        <w:t xml:space="preserve">  </w:t>
        <w:br/>
        <w:t xml:space="preserve">  form input,</w:t>
        <w:br/>
        <w:t xml:space="preserve">  button {</w:t>
        <w:br/>
        <w:t xml:space="preserve">    padding: 10px;</w:t>
        <w:br/>
        <w:t xml:space="preserve">    font-size: 14px;</w:t>
        <w:br/>
        <w:t xml:space="preserve">  }</w:t>
        <w:br/>
        <w:t xml:space="preserve">  </w:t>
        <w:br/>
        <w:t xml:space="preserve">  .slogan {</w:t>
        <w:br/>
        <w:t xml:space="preserve">    font-size: 12px;</w:t>
        <w:br/>
        <w:t xml:space="preserve">  }</w:t>
        <w:br/>
        <w:t>}</w:t>
        <w:br/>
        <w:br/>
        <w:t>@media screen and (max-width: 350px) {</w:t>
        <w:br/>
        <w:t xml:space="preserve">  .container {</w:t>
        <w:br/>
        <w:t xml:space="preserve">    padding: 15px 10px;</w:t>
        <w:br/>
        <w:t xml:space="preserve">    width: 98%;</w:t>
        <w:br/>
        <w:t xml:space="preserve">    margin: 10px auto;</w:t>
        <w:br/>
        <w:t xml:space="preserve">  }</w:t>
        <w:br/>
        <w:t xml:space="preserve">  </w:t>
        <w:br/>
        <w:t xml:space="preserve">  .logo {</w:t>
        <w:br/>
        <w:t xml:space="preserve">    font-size: 20px;</w:t>
        <w:br/>
        <w:t xml:space="preserve">    margin-bottom: 10px;</w:t>
        <w:br/>
        <w:t xml:space="preserve">  }</w:t>
        <w:br/>
        <w:t xml:space="preserve">  </w:t>
        <w:br/>
        <w:t xml:space="preserve">  form input,</w:t>
        <w:br/>
        <w:t xml:space="preserve">  button {</w:t>
        <w:br/>
        <w:t xml:space="preserve">    padding: 8px;</w:t>
        <w:br/>
        <w:t xml:space="preserve">    font-size: 13px;</w:t>
        <w:br/>
        <w:t xml:space="preserve">  }</w:t>
        <w:br/>
        <w:t xml:space="preserve">  </w:t>
        <w:br/>
        <w:t xml:space="preserve">  .slogan {</w:t>
        <w:br/>
        <w:t xml:space="preserve">    font-size: 11px;</w:t>
        <w:br/>
        <w:t xml:space="preserve">  }</w:t>
        <w:br/>
        <w:t>}</w:t>
        <w:br/>
        <w:br/>
        <w:t>@media screen and (max-width: 320px) {</w:t>
        <w:br/>
        <w:t xml:space="preserve">  .container {</w:t>
        <w:br/>
        <w:t xml:space="preserve">    padding: 15px 10px;</w:t>
        <w:br/>
        <w:t xml:space="preserve">    border-radius: 15px;</w:t>
        <w:br/>
        <w:t xml:space="preserve">    margin: 10px auto;</w:t>
        <w:br/>
        <w:t xml:space="preserve">  }</w:t>
        <w:br/>
        <w:t xml:space="preserve">  </w:t>
        <w:br/>
        <w:t xml:space="preserve">  .logo {</w:t>
        <w:br/>
        <w:t xml:space="preserve">    font-size: 20px;</w:t>
        <w:br/>
        <w:t xml:space="preserve">    margin-bottom: 12px;</w:t>
        <w:br/>
        <w:t xml:space="preserve">  }</w:t>
        <w:br/>
        <w:t xml:space="preserve">  </w:t>
        <w:br/>
        <w:t xml:space="preserve">  form input {</w:t>
        <w:br/>
        <w:t xml:space="preserve">    margin: 8px 0;</w:t>
        <w:br/>
        <w:t xml:space="preserve">  }</w:t>
        <w:br/>
        <w:t>}</w:t>
        <w:br/>
        <w:br/>
        <w:t>/* ===================== BACKGROUND ICONS RESPONSIVE ===================== */</w:t>
        <w:br/>
        <w:br/>
        <w:t>@media screen and (max-width: 768px) {</w:t>
        <w:br/>
        <w:t xml:space="preserve">  .bg-icons img {</w:t>
        <w:br/>
        <w:t xml:space="preserve">    width: 20%;</w:t>
        <w:br/>
        <w:t xml:space="preserve">  }</w:t>
        <w:br/>
        <w:t>}</w:t>
        <w:br/>
        <w:br/>
        <w:t>@media screen and (max-width: 480px) {</w:t>
        <w:br/>
        <w:t xml:space="preserve">  .bg-icons img {</w:t>
        <w:br/>
        <w:t xml:space="preserve">    width: 25%;</w:t>
        <w:br/>
        <w:t xml:space="preserve">  }</w:t>
        <w:br/>
        <w:t xml:space="preserve">  </w:t>
        <w:br/>
        <w:t xml:space="preserve">  .icon2,</w:t>
        <w:br/>
        <w:t xml:space="preserve">  .icon5 {</w:t>
        <w:br/>
        <w:t xml:space="preserve">    display: none; /* Hide some icons on small screen */</w:t>
        <w:br/>
        <w:t xml:space="preserve">  }</w:t>
        <w:br/>
        <w:t>}</w:t>
        <w:br/>
        <w:br/>
        <w:t>@media screen and (max-width: 350px) {</w:t>
        <w:br/>
        <w:t xml:space="preserve">  .bg-icons img {</w:t>
        <w:br/>
        <w:t xml:space="preserve">    width: 30%;</w:t>
        <w:br/>
        <w:t xml:space="preserve">  }</w:t>
        <w:br/>
        <w:t xml:space="preserve">  </w:t>
        <w:br/>
        <w:t xml:space="preserve">  .icon1,</w:t>
        <w:br/>
        <w:t xml:space="preserve">  .icon3,</w:t>
        <w:br/>
        <w:t xml:space="preserve">  .icon4,</w:t>
        <w:br/>
        <w:t xml:space="preserve">  .icon6 {</w:t>
        <w:br/>
        <w:t xml:space="preserve">    opacity: 0.08; /* Further reduce visibility */</w:t>
        <w:br/>
        <w:t xml:space="preserve">  }</w:t>
        <w:br/>
        <w:t>}</w:t>
        <w:br/>
        <w:br/>
        <w:t>@media screen and (max-width: 320px) {</w:t>
        <w:br/>
        <w:t xml:space="preserve">  .icon1,</w:t>
        <w:br/>
        <w:t xml:space="preserve">  .icon3,</w:t>
        <w:br/>
        <w:t xml:space="preserve">  .icon4,</w:t>
        <w:br/>
        <w:t xml:space="preserve">  .icon6 {</w:t>
        <w:br/>
        <w:t xml:space="preserve">    opacity: 0.1; /* Reduce visibility */</w:t>
        <w:br/>
        <w:t xml:space="preserve">  }</w:t>
        <w:br/>
        <w:t>}</w:t>
        <w:br/>
        <w:br/>
        <w:t>@media screen and (max-height: 500px) and (orientation: landscape) {</w:t>
        <w:br/>
        <w:t xml:space="preserve">  .bg-icons img {</w:t>
        <w:br/>
        <w:t xml:space="preserve">    opacity: 0.08; /* Lower visibility */</w:t>
        <w:br/>
        <w:t xml:space="preserve">  }</w:t>
        <w:br/>
        <w:t xml:space="preserve">  </w:t>
        <w:br/>
        <w:t xml:space="preserve">  .icon2,</w:t>
        <w:br/>
        <w:t xml:space="preserve">  .icon5 {</w:t>
        <w:br/>
        <w:t xml:space="preserve">    display: none;</w:t>
        <w:br/>
        <w:t xml:space="preserve">  }</w:t>
        <w:br/>
        <w:t xml:space="preserve">}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shared.js</w:t>
      </w:r>
    </w:p>
    <w:p>
      <w:r>
        <w:rPr>
          <w:rFonts w:ascii="Courier New" w:hAnsi="Courier New"/>
          <w:sz w:val="16"/>
        </w:rPr>
        <w:t>/**</w:t>
        <w:br/>
        <w:t xml:space="preserve"> * Shared JavaScript Functions</w:t>
        <w:br/>
        <w:t xml:space="preserve"> * </w:t>
        <w:br/>
        <w:t xml:space="preserve"> * This file contains common JavaScript functions used across the BOOK-PLAY application.</w:t>
        <w:br/>
        <w:t xml:space="preserve"> * It includes utility functions for UI interactions, user profile management,</w:t>
        <w:br/>
        <w:t xml:space="preserve"> * and admin request functionality.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/**</w:t>
        <w:br/>
        <w:t xml:space="preserve"> * Toggle profile menu visibility</w:t>
        <w:br/>
        <w:t xml:space="preserve"> * Shows/hides the user profile dropdown menu</w:t>
        <w:br/>
        <w:t xml:space="preserve"> */</w:t>
        <w:br/>
        <w:t>function toggleProfileMenu() {</w:t>
        <w:br/>
        <w:t xml:space="preserve">  const menu = document.getElementById('profileMenu');</w:t>
        <w:br/>
        <w:t xml:space="preserve">  menu.classList.toggle('active');</w:t>
        <w:br/>
        <w:t>}</w:t>
        <w:br/>
        <w:br/>
        <w:t>/**</w:t>
        <w:br/>
        <w:t xml:space="preserve"> * Close profile menu when clicking outside</w:t>
        <w:br/>
        <w:t xml:space="preserve"> * Automatically closes the profile dropdown when user clicks elsewhere</w:t>
        <w:br/>
        <w:t xml:space="preserve"> */</w:t>
        <w:br/>
        <w:t>document.addEventListener('click', function (e) {</w:t>
        <w:br/>
        <w:t xml:space="preserve">  const profileContainer = document.querySelector('.profile-container');</w:t>
        <w:br/>
        <w:t xml:space="preserve">  const menu = document.getElementById('profileMenu');</w:t>
        <w:br/>
        <w:t xml:space="preserve">  if (!profileContainer.contains(e.target)) {</w:t>
        <w:br/>
        <w:t xml:space="preserve">    menu.classList.remove('active');</w:t>
        <w:br/>
        <w:t xml:space="preserve">  }</w:t>
        <w:br/>
        <w:t>});</w:t>
        <w:br/>
        <w:br/>
        <w:t>/**</w:t>
        <w:br/>
        <w:t xml:space="preserve"> * Show temporary message notification</w:t>
        <w:br/>
        <w:t xml:space="preserve"> * Creates and displays a temporary toast message on screen</w:t>
        <w:br/>
        <w:t xml:space="preserve"> * </w:t>
        <w:br/>
        <w:t xml:space="preserve"> * @param {string} message - The message text to display</w:t>
        <w:br/>
        <w:t xml:space="preserve"> * @param {number} duration - Duration in milliseconds to show the message</w:t>
        <w:br/>
        <w:t xml:space="preserve"> */</w:t>
        <w:br/>
        <w:t>function showTempMessage(message, duration) {</w:t>
        <w:br/>
        <w:t xml:space="preserve">  const msg = document.createElement("div");</w:t>
        <w:br/>
        <w:t xml:space="preserve">  msg.textContent = message;</w:t>
        <w:br/>
        <w:t xml:space="preserve">  msg.style.position = "fixed";</w:t>
        <w:br/>
        <w:t xml:space="preserve">  msg.style.bottom = "80px";</w:t>
        <w:br/>
        <w:t xml:space="preserve">  msg.style.right = "20px";</w:t>
        <w:br/>
        <w:t xml:space="preserve">  msg.style.background = "#1e90ff";</w:t>
        <w:br/>
        <w:t xml:space="preserve">  msg.style.color = "white";</w:t>
        <w:br/>
        <w:t xml:space="preserve">  msg.style.padding = "12px 20px";</w:t>
        <w:br/>
        <w:t xml:space="preserve">  msg.style.borderRadius = "10px";</w:t>
        <w:br/>
        <w:t xml:space="preserve">  msg.style.boxShadow = "0 4px 12px rgba(0,0,0,0.2)";</w:t>
        <w:br/>
        <w:t xml:space="preserve">  msg.style.zIndex = 1000;</w:t>
        <w:br/>
        <w:t xml:space="preserve">  msg.style.fontSize = "14px";</w:t>
        <w:br/>
        <w:t xml:space="preserve">  document.body.appendChild(msg);</w:t>
        <w:br/>
        <w:t xml:space="preserve">  setTimeout(() =&gt; msg.remove(), duration);</w:t>
        <w:br/>
        <w:t>}</w:t>
        <w:br/>
        <w:br/>
        <w:t>/**</w:t>
        <w:br/>
        <w:t xml:space="preserve"> * Load user profile image and username</w:t>
        <w:br/>
        <w:t xml:space="preserve"> * Fetches and displays the current user's profile image and username</w:t>
        <w:br/>
        <w:t xml:space="preserve"> * from the server and updates the UI elements</w:t>
        <w:br/>
        <w:t xml:space="preserve"> */</w:t>
        <w:br/>
        <w:t>function loadUserProfile() {</w:t>
        <w:br/>
        <w:t xml:space="preserve">  fetch("HomePage.php?action=get_user_image")</w:t>
        <w:br/>
        <w:t xml:space="preserve">    .then((res) =&gt; res.json())</w:t>
        <w:br/>
        <w:t xml:space="preserve">    .then((data) =&gt; {</w:t>
        <w:br/>
        <w:t xml:space="preserve">      const imgElement = document.getElementById("userProfileImage");</w:t>
        <w:br/>
        <w:t xml:space="preserve">      const usernameSpan = document.getElementById("usernameDisplay");</w:t>
        <w:br/>
        <w:t xml:space="preserve">      </w:t>
        <w:br/>
        <w:t xml:space="preserve">      // Update profile image if available</w:t>
        <w:br/>
        <w:t xml:space="preserve">      if (imgElement &amp;&amp; data.image) {</w:t>
        <w:br/>
        <w:t xml:space="preserve">        imgElement.src = `../../../uploads/users/${data.image}`;</w:t>
        <w:br/>
        <w:t xml:space="preserve">      }</w:t>
        <w:br/>
        <w:t xml:space="preserve">      </w:t>
        <w:br/>
        <w:t xml:space="preserve">      // Update username display if available</w:t>
        <w:br/>
        <w:t xml:space="preserve">      if (usernameSpan &amp;&amp; data.username) {</w:t>
        <w:br/>
        <w:t xml:space="preserve">        usernameSpan.textContent = data.username;</w:t>
        <w:br/>
        <w:t xml:space="preserve">      }</w:t>
        <w:br/>
        <w:t xml:space="preserve">    })</w:t>
        <w:br/>
        <w:t xml:space="preserve">    .catch((err) =&gt; {</w:t>
        <w:br/>
        <w:t xml:space="preserve">      console.error("Failed to load user image or username", err);</w:t>
        <w:br/>
        <w:t xml:space="preserve">    });</w:t>
        <w:br/>
        <w:t>}</w:t>
        <w:br/>
        <w:br/>
        <w:t>/**</w:t>
        <w:br/>
        <w:t xml:space="preserve"> * Initialize admin request button functionality</w:t>
        <w:br/>
        <w:t xml:space="preserve"> * Sets up the admin request button with proper event handling and status checking</w:t>
        <w:br/>
        <w:t xml:space="preserve"> */</w:t>
        <w:br/>
        <w:t>function initAdminRequestButton() {</w:t>
        <w:br/>
        <w:t xml:space="preserve">  const adminBtn = document.getElementById("adminRequestBtn");</w:t>
        <w:br/>
        <w:t xml:space="preserve">  if (!adminBtn) return; // Exit if the button doesn't exist</w:t>
        <w:br/>
        <w:br/>
        <w:t xml:space="preserve">  // Check admin status and if a request has already been submitted</w:t>
        <w:br/>
        <w:t xml:space="preserve">  fetch("../../admin_actions.php?action=check")</w:t>
        <w:br/>
        <w:t xml:space="preserve">    .then((res) =&gt; res.json())</w:t>
        <w:br/>
        <w:t xml:space="preserve">    .then((data) =&gt; {</w:t>
        <w:br/>
        <w:t xml:space="preserve">      // Hide the button if the user is already an admin</w:t>
        <w:br/>
        <w:t xml:space="preserve">      if (data.is_admin) {</w:t>
        <w:br/>
        <w:t xml:space="preserve">        adminBtn.style.display = "none";</w:t>
        <w:br/>
        <w:t xml:space="preserve">        return;</w:t>
        <w:br/>
        <w:t xml:space="preserve">      }</w:t>
        <w:br/>
        <w:br/>
        <w:t xml:space="preserve">      // Handle button click event</w:t>
        <w:br/>
        <w:t xml:space="preserve">      adminBtn.addEventListener("click", () =&gt; {</w:t>
        <w:br/>
        <w:t xml:space="preserve">        if (data.already_requested) {</w:t>
        <w:br/>
        <w:t xml:space="preserve">          // Show waiting message if request already submitted</w:t>
        <w:br/>
        <w:t xml:space="preserve">          showTempMessage(</w:t>
        <w:br/>
        <w:t xml:space="preserve">            "🕐 Your admin request is under review. Thank you for your patience.",</w:t>
        <w:br/>
        <w:t xml:space="preserve">            4000</w:t>
        <w:br/>
        <w:t xml:space="preserve">          );</w:t>
        <w:br/>
        <w:t xml:space="preserve">        } else {</w:t>
        <w:br/>
        <w:t xml:space="preserve">          // Send new admin request</w:t>
        <w:br/>
        <w:t xml:space="preserve">          fetch("../../admin_actions.php", {</w:t>
        <w:br/>
        <w:t xml:space="preserve">            method: "POST",</w:t>
        <w:br/>
        <w:t xml:space="preserve">            headers: {</w:t>
        <w:br/>
        <w:t xml:space="preserve">              "Content-Type": "application/x-www-form-urlencoded",</w:t>
        <w:br/>
        <w:t xml:space="preserve">            },</w:t>
        <w:br/>
        <w:t xml:space="preserve">            body: "action=submit",</w:t>
        <w:br/>
        <w:t xml:space="preserve">          })</w:t>
        <w:br/>
        <w:t xml:space="preserve">            .then((res) =&gt; res.json())</w:t>
        <w:br/>
        <w:t xml:space="preserve">            .then((response) =&gt; {</w:t>
        <w:br/>
        <w:t xml:space="preserve">              if (response.success) {</w:t>
        <w:br/>
        <w:t xml:space="preserve">                showTempMessage(</w:t>
        <w:br/>
        <w:t xml:space="preserve">                  "✅ Your admin request has been submitted. We'll review it as soon as possible.",</w:t>
        <w:br/>
        <w:t xml:space="preserve">                  4000</w:t>
        <w:br/>
        <w:t xml:space="preserve">                );</w:t>
        <w:br/>
        <w:t xml:space="preserve">                data.already_requested = true; // Prevent re-submission</w:t>
        <w:br/>
        <w:t xml:space="preserve">              } else {</w:t>
        <w:br/>
        <w:t xml:space="preserve">                showTempMessage(</w:t>
        <w:br/>
        <w:t xml:space="preserve">                  "❌ " + (response.message || "Failed to submit request."),</w:t>
        <w:br/>
        <w:t xml:space="preserve">                  4000</w:t>
        <w:br/>
        <w:t xml:space="preserve">                );</w:t>
        <w:br/>
        <w:t xml:space="preserve">              }</w:t>
        <w:br/>
        <w:t xml:space="preserve">            })</w:t>
        <w:br/>
        <w:t xml:space="preserve">            .catch((error) =&gt; {</w:t>
        <w:br/>
        <w:t xml:space="preserve">              console.error("Error submitting request:", error);</w:t>
        <w:br/>
        <w:t xml:space="preserve">              showTempMessage(</w:t>
        <w:br/>
        <w:t xml:space="preserve">                "❌ Could not connect to server. Try again later.",</w:t>
        <w:br/>
        <w:t xml:space="preserve">                4000</w:t>
        <w:br/>
        <w:t xml:space="preserve">              );</w:t>
        <w:br/>
        <w:t xml:space="preserve">            });</w:t>
        <w:br/>
        <w:t xml:space="preserve">        }</w:t>
        <w:br/>
        <w:t xml:space="preserve">      });</w:t>
        <w:br/>
        <w:t xml:space="preserve">    })</w:t>
        <w:br/>
        <w:t xml:space="preserve">    .catch((error) =&gt; {</w:t>
        <w:br/>
        <w:t xml:space="preserve">      console.error("Error checking admin status:", error);</w:t>
        <w:br/>
        <w:t xml:space="preserve">      showTempMessage(</w:t>
        <w:br/>
        <w:t xml:space="preserve">        "❌ Could not check admin status. Try again later.",</w:t>
        <w:br/>
        <w:t xml:space="preserve">        4000</w:t>
        <w:br/>
        <w:t xml:space="preserve">      );</w:t>
        <w:br/>
        <w:t xml:space="preserve">    });</w:t>
        <w:br/>
        <w:t>}</w:t>
        <w:br/>
        <w:br/>
        <w:t>/**</w:t>
        <w:br/>
        <w:t xml:space="preserve"> * Initialize shared functionality when DOM is loaded</w:t>
        <w:br/>
        <w:t xml:space="preserve"> * Sets up common features like user profile loading and admin request button</w:t>
        <w:br/>
        <w:t xml:space="preserve"> */</w:t>
        <w:br/>
        <w:t>document.addEventListener("DOMContentLoaded", () =&gt; {</w:t>
        <w:br/>
        <w:t xml:space="preserve">  loadUserProfile();        // Load and display user profile information</w:t>
        <w:br/>
        <w:t xml:space="preserve">  initAdminRequestButton(); // Initialize admin request functionality</w:t>
        <w:br/>
        <w:t xml:space="preserve">});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footer.php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Footer Component</w:t>
        <w:br/>
        <w:t xml:space="preserve"> * </w:t>
        <w:br/>
        <w:t xml:space="preserve"> * This component provides a consistent footer across all pages with:</w:t>
        <w:br/>
        <w:t xml:space="preserve"> * - Copyright information</w:t>
        <w:br/>
        <w:t xml:space="preserve"> * - Application branding</w:t>
        <w:br/>
        <w:t xml:space="preserve"> * </w:t>
        <w:br/>
        <w:t xml:space="preserve"> * Usage: Simply include this file in any page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t>?&gt;</w:t>
        <w:br/>
        <w:t>&lt;!-- Application footer with copyright information --&gt;</w:t>
        <w:br/>
        <w:t>&lt;footer&gt;</w:t>
        <w:br/>
        <w:t xml:space="preserve">  &lt;div class="footer-content"&gt;</w:t>
        <w:br/>
        <w:t xml:space="preserve">    &lt;p&gt;&amp;copy; 2025 Book&amp;Play. All rights reserved.&lt;/p&gt;</w:t>
        <w:br/>
        <w:t xml:space="preserve">  &lt;/div&gt;</w:t>
        <w:br/>
        <w:t xml:space="preserve">&lt;/footer&gt;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header-bar.php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Header Bar Component</w:t>
        <w:br/>
        <w:t xml:space="preserve"> * </w:t>
        <w:br/>
        <w:t xml:space="preserve"> * This component provides a consistent header bar across all pages with:</w:t>
        <w:br/>
        <w:t xml:space="preserve"> * - Logo/title display</w:t>
        <w:br/>
        <w:t xml:space="preserve"> * - Navigation menu (if navbar.php is included)</w:t>
        <w:br/>
        <w:t xml:space="preserve"> * - User profile section with dropdown menu</w:t>
        <w:br/>
        <w:t xml:space="preserve"> * </w:t>
        <w:br/>
        <w:t xml:space="preserve"> * Required variables (optional):</w:t>
        <w:br/>
        <w:t xml:space="preserve"> * - $profileImagePath: Custom path for user profile image</w:t>
        <w:br/>
        <w:t xml:space="preserve"> * - $editProfilePath: Custom path for edit profile link</w:t>
        <w:br/>
        <w:t xml:space="preserve"> * - $logoutPath: Custom path for logout link</w:t>
        <w:br/>
        <w:t xml:space="preserve"> * - $isAdmin: Set to true for admin pages to show admin navbar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t>?&gt;</w:t>
        <w:br/>
        <w:t>&lt;!-- Main header container with logo and navigation --&gt;</w:t>
        <w:br/>
        <w:t>&lt;div class="header-bar"&gt;</w:t>
        <w:br/>
        <w:t xml:space="preserve">  &lt;!-- Application logo/title --&gt;</w:t>
        <w:br/>
        <w:t xml:space="preserve">  &lt;div class="logo-title"&gt;BOOK&amp;PLAY&lt;/div&gt;</w:t>
        <w:br/>
        <w:t xml:space="preserve">  </w:t>
        <w:br/>
        <w:t xml:space="preserve">  &lt;!-- Include navigation menu component --&gt;</w:t>
        <w:br/>
        <w:t xml:space="preserve">  &lt;?php include 'navbar.php'; ?&gt;</w:t>
        <w:br/>
        <w:t xml:space="preserve">  </w:t>
        <w:br/>
        <w:t xml:space="preserve">  &lt;!-- User profile section with dropdown menu --&gt;</w:t>
        <w:br/>
        <w:t xml:space="preserve">  &lt;div class="profile-container" onclick="toggleProfileMenu()"&gt;</w:t>
        <w:br/>
        <w:t xml:space="preserve">    &lt;!-- Username display (populated by JavaScript) --&gt;</w:t>
        <w:br/>
        <w:t xml:space="preserve">    &lt;span id="usernameDisplay" class="username-display"&gt;&lt;/span&gt;</w:t>
        <w:br/>
        <w:t xml:space="preserve">    </w:t>
        <w:br/>
        <w:t xml:space="preserve">    &lt;!-- User profile image with fallback to default --&gt;</w:t>
        <w:br/>
        <w:t xml:space="preserve">    &lt;img</w:t>
        <w:br/>
        <w:t xml:space="preserve">      id="userProfileImage"</w:t>
        <w:br/>
        <w:t xml:space="preserve">      class="profile-icon"</w:t>
        <w:br/>
        <w:t xml:space="preserve">      src="&lt;?php echo isset($profileImagePath) ? $profileImagePath : '../../../uploads/users/default.jpg'; ?&gt;"</w:t>
        <w:br/>
        <w:t xml:space="preserve">      alt="Profile Image"</w:t>
        <w:br/>
        <w:t xml:space="preserve">    /&gt;</w:t>
        <w:br/>
        <w:t xml:space="preserve">    </w:t>
        <w:br/>
        <w:t xml:space="preserve">    &lt;!-- Profile dropdown menu --&gt;</w:t>
        <w:br/>
        <w:t xml:space="preserve">    &lt;div class="profile-menu" id="profileMenu"&gt;</w:t>
        <w:br/>
        <w:t xml:space="preserve">      &lt;a href="&lt;?php echo isset($editProfilePath) ? $editProfilePath : '../../../auth/EditProfile/EditProfile.php'; ?&gt;"&gt;Edit Profile&lt;/a&gt;</w:t>
        <w:br/>
        <w:t xml:space="preserve">      &lt;a href="&lt;?php echo isset($logoutPath) ? $logoutPath : '../../../logout.php'; ?&gt;"&gt;Logout&lt;/a&gt;</w:t>
        <w:br/>
        <w:t xml:space="preserve">    &lt;/div&gt;</w:t>
        <w:br/>
        <w:t xml:space="preserve">  &lt;/div&gt;</w:t>
        <w:br/>
        <w:t xml:space="preserve">&lt;/div&gt; 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sports-scroll.php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Sports Scroll Component</w:t>
        <w:br/>
        <w:t xml:space="preserve"> * </w:t>
        <w:br/>
        <w:t xml:space="preserve"> * This component creates a horizontal scrollable list of sports with checkboxes</w:t>
        <w:br/>
        <w:t xml:space="preserve"> * for filtering venues. It dynamically fetches sports from the database and</w:t>
        <w:br/>
        <w:t xml:space="preserve"> * creates interactive filter controls.</w:t>
        <w:br/>
        <w:t xml:space="preserve"> * </w:t>
        <w:br/>
        <w:t xml:space="preserve"> * Features:</w:t>
        <w:br/>
        <w:t xml:space="preserve"> * - Dynamic sports loading from database</w:t>
        <w:br/>
        <w:t xml:space="preserve"> * - Checkbox-based filtering</w:t>
        <w:br/>
        <w:t xml:space="preserve"> * - Horizontal scrollable layout</w:t>
        <w:br/>
        <w:t xml:space="preserve"> * - Real-time venue filtering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t>?&gt;</w:t>
        <w:br/>
        <w:br/>
        <w:t>&lt;!-- Sports filter container --&gt;</w:t>
        <w:br/>
        <w:t>&lt;section class="sports-scroll" id="sportsContainer"&gt;&lt;/section&gt;</w:t>
        <w:br/>
        <w:br/>
        <w:t>&lt;script&gt;</w:t>
        <w:br/>
        <w:t>/**</w:t>
        <w:br/>
        <w:t xml:space="preserve"> * Initialize sports filter component</w:t>
        <w:br/>
        <w:t xml:space="preserve"> * Fetches available sports and creates interactive filter controls</w:t>
        <w:br/>
        <w:t xml:space="preserve"> */</w:t>
        <w:br/>
        <w:t>document.addEventListener("DOMContentLoaded", () =&gt; {</w:t>
        <w:br/>
        <w:t xml:space="preserve">  // Fetch sports data from server</w:t>
        <w:br/>
        <w:t xml:space="preserve">  fetch("../BookVenue/fetch_sports.php")</w:t>
        <w:br/>
        <w:t xml:space="preserve">    .then(res =&gt; res.json())</w:t>
        <w:br/>
        <w:t xml:space="preserve">    .then(data =&gt; {</w:t>
        <w:br/>
        <w:t xml:space="preserve">      if (data.success) {</w:t>
        <w:br/>
        <w:t xml:space="preserve">        const container = document.getElementById("sportsContainer");</w:t>
        <w:br/>
        <w:t xml:space="preserve">        container.innerHTML = ""; // Clear existing content</w:t>
        <w:br/>
        <w:br/>
        <w:t xml:space="preserve">        // Create filter controls for each sport</w:t>
        <w:br/>
        <w:t xml:space="preserve">        data.sports.forEach(sport =&gt; {</w:t>
        <w:br/>
        <w:t xml:space="preserve">          // Create label container for each sport item</w:t>
        <w:br/>
        <w:t xml:space="preserve">          const label = document.createElement("label");</w:t>
        <w:br/>
        <w:t xml:space="preserve">          label.className = "sport-item";</w:t>
        <w:br/>
        <w:br/>
        <w:t xml:space="preserve">          // Create checkbox input for sport selection</w:t>
        <w:br/>
        <w:t xml:space="preserve">          const input = document.createElement("input");</w:t>
        <w:br/>
        <w:t xml:space="preserve">          input.type = "checkbox";</w:t>
        <w:br/>
        <w:t xml:space="preserve">          input.className = "sport-checkbox";</w:t>
        <w:br/>
        <w:br/>
        <w:t xml:space="preserve">          // Create visual circle element for sport name</w:t>
        <w:br/>
        <w:t xml:space="preserve">          const circle = document.createElement("div");</w:t>
        <w:br/>
        <w:t xml:space="preserve">          circle.className = "sport-circle";</w:t>
        <w:br/>
        <w:t xml:space="preserve">          circle.textContent = sport;</w:t>
        <w:br/>
        <w:t xml:space="preserve">          circle.dataset.sport = sport; // Store sport name as data attribute</w:t>
        <w:br/>
        <w:br/>
        <w:t xml:space="preserve">          // Add change event listener for real-time filtering</w:t>
        <w:br/>
        <w:t xml:space="preserve">          input.addEventListener("change", () =&gt; {</w:t>
        <w:br/>
        <w:t xml:space="preserve">            // Get all checked sports</w:t>
        <w:br/>
        <w:t xml:space="preserve">            const checked = document.querySelectorAll(".sport-checkbox:checked");</w:t>
        <w:br/>
        <w:t xml:space="preserve">            const selectedSports = Array.from(checked).map(cb =&gt; cb.nextElementSibling.dataset.sport);</w:t>
        <w:br/>
        <w:t xml:space="preserve">            </w:t>
        <w:br/>
        <w:t xml:space="preserve">            // Apply filter to venues</w:t>
        <w:br/>
        <w:t xml:space="preserve">            filterVenuesBySports(selectedSports);</w:t>
        <w:br/>
        <w:t xml:space="preserve">          });</w:t>
        <w:br/>
        <w:br/>
        <w:t xml:space="preserve">          // Assemble sport filter item</w:t>
        <w:br/>
        <w:t xml:space="preserve">          label.appendChild(input);</w:t>
        <w:br/>
        <w:t xml:space="preserve">          label.appendChild(circle);</w:t>
        <w:br/>
        <w:t xml:space="preserve">          container.appendChild(label);</w:t>
        <w:br/>
        <w:t xml:space="preserve">        });</w:t>
        <w:br/>
        <w:t xml:space="preserve">      }</w:t>
        <w:br/>
        <w:t xml:space="preserve">    })</w:t>
        <w:br/>
        <w:t xml:space="preserve">    .catch(err =&gt; console.error("Failed to fetch sports", err));</w:t>
        <w:br/>
        <w:t>});</w:t>
        <w:br/>
        <w:t>&lt;/script&gt;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MailLink.php</w:t>
      </w:r>
    </w:p>
    <w:p>
      <w:r>
        <w:rPr>
          <w:rFonts w:ascii="Courier New" w:hAnsi="Courier New"/>
          <w:sz w:val="16"/>
        </w:rPr>
        <w:t>&lt;?php</w:t>
        <w:br/>
        <w:t>require 'vendor/autoload.php';</w:t>
        <w:br/>
        <w:t>require_once __DIR__ . '/../db.php';</w:t>
        <w:br/>
        <w:br/>
        <w:t>use PHPMailer\PHPMailer\PHPMailer;</w:t>
        <w:br/>
        <w:t>use PHPMailer\PHPMailer\Exception;</w:t>
        <w:br/>
        <w:br/>
        <w:t>/**</w:t>
        <w:br/>
        <w:t xml:space="preserve"> * Email Verification System</w:t>
        <w:br/>
        <w:t xml:space="preserve"> * </w:t>
        <w:br/>
        <w:t xml:space="preserve"> * This function sends a verification code to a specified email address.</w:t>
        <w:br/>
        <w:t xml:space="preserve"> * Used for account verification, password resets, and security confirmations.</w:t>
        <w:br/>
        <w:t xml:space="preserve"> *</w:t>
        <w:br/>
        <w:t xml:space="preserve"> * @param string $to   Recipient's email address</w:t>
        <w:br/>
        <w:t xml:space="preserve"> * @param string $code Verification code to be sent</w:t>
        <w:br/>
        <w:t xml:space="preserve"> * @return bool        True if email sent successfully, false otherwise</w:t>
        <w:br/>
        <w:t xml:space="preserve"> */</w:t>
        <w:br/>
        <w:t>function sendVerificationCode($to, $code) {</w:t>
        <w:br/>
        <w:t xml:space="preserve">    // Initialize PHPMailer with exception handling enabled</w:t>
        <w:br/>
        <w:t xml:space="preserve">    $mail = new PHPMailer(true);</w:t>
        <w:br/>
        <w:t xml:space="preserve">    </w:t>
        <w:br/>
        <w:t xml:space="preserve">    try {</w:t>
        <w:br/>
        <w:t xml:space="preserve">        // Configure SMTP settings</w:t>
        <w:br/>
        <w:t xml:space="preserve">        $mail-&gt;isSMTP();                                      // Use SMTP protocol</w:t>
        <w:br/>
        <w:t xml:space="preserve">        $mail-&gt;Host = 'smtp.gmail.com';                       // Gmail SMTP server</w:t>
        <w:br/>
        <w:t xml:space="preserve">        $mail-&gt;SMTPAuth = true;                               // Enable SMTP authentication</w:t>
        <w:br/>
        <w:t xml:space="preserve">        $mail-&gt;Username = 'bookandplay.team@gmail.com';       // SMTP username</w:t>
        <w:br/>
        <w:t xml:space="preserve">        $mail-&gt;Password = 'zfdi dqpm tyug tfvh';             // App Password (not regular password)</w:t>
        <w:br/>
        <w:t xml:space="preserve">        $mail-&gt;SMTPSecure = PHPMailer::ENCRYPTION_STARTTLS;   // Enable TLS encryption</w:t>
        <w:br/>
        <w:t xml:space="preserve">        $mail-&gt;Port = 587;                                    // TCP port for TLS connection</w:t>
        <w:br/>
        <w:br/>
        <w:t xml:space="preserve">        // Set email sender and recipient</w:t>
        <w:br/>
        <w:t xml:space="preserve">        $mail-&gt;setFrom('bookandplay.team@gmail.com', 'Book And Play');</w:t>
        <w:br/>
        <w:t xml:space="preserve">        $mail-&gt;addAddress($to);                               // Add recipient</w:t>
        <w:br/>
        <w:br/>
        <w:t xml:space="preserve">        // Set email content</w:t>
        <w:br/>
        <w:t xml:space="preserve">        $mail-&gt;isHTML(true);                                  // Set email format to HTML</w:t>
        <w:br/>
        <w:t xml:space="preserve">        $mail-&gt;Subject = 'Your Verification Code';            // Email subject</w:t>
        <w:br/>
        <w:t xml:space="preserve">        $mail-&gt;Body = "&lt;h3&gt;Your verification code is: &lt;b&gt;$code&lt;/b&gt;&lt;/h3&gt;"; // HTML message</w:t>
        <w:br/>
        <w:br/>
        <w:t xml:space="preserve">        // Send email and return success</w:t>
        <w:br/>
        <w:t xml:space="preserve">        $mail-&gt;send();</w:t>
        <w:br/>
        <w:t xml:space="preserve">        return true;</w:t>
        <w:br/>
        <w:br/>
        <w:t xml:space="preserve">    } catch (Exception $e) {</w:t>
        <w:br/>
        <w:t xml:space="preserve">        // Log error and return failure</w:t>
        <w:br/>
        <w:t xml:space="preserve">        error_log("Error sending verification email: {$mail-&gt;ErrorInfo}");</w:t>
        <w:br/>
        <w:t xml:space="preserve">        return false;</w:t>
        <w:br/>
        <w:t xml:space="preserve">    }</w:t>
        <w:br/>
        <w:t>}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admin_actions.php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Admin Access Request Handler</w:t>
        <w:br/>
        <w:t xml:space="preserve"> * </w:t>
        <w:br/>
        <w:t xml:space="preserve"> * This file handles admin access requests from users. It provides two main actions:</w:t>
        <w:br/>
        <w:t xml:space="preserve"> * 1. Check current admin status and existing requests</w:t>
        <w:br/>
        <w:t xml:space="preserve"> * 2. Submit new admin access requests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and include database connection</w:t>
        <w:br/>
        <w:t>session_start();</w:t>
        <w:br/>
        <w:t>require_once '../../../db.php';</w:t>
        <w:br/>
        <w:br/>
        <w:t>// Get current user from session</w:t>
        <w:br/>
        <w:t>$username = $_SESSION['user_id'] ?? '';</w:t>
        <w:br/>
        <w:br/>
        <w:t>// Check if user is logged in</w:t>
        <w:br/>
        <w:t>if (!$username) {</w:t>
        <w:br/>
        <w:t xml:space="preserve">  echo json_encode(["success" =&gt; false, "message" =&gt; "Not logged in"]);</w:t>
        <w:br/>
        <w:t xml:space="preserve">  exit;</w:t>
        <w:br/>
        <w:t>}</w:t>
        <w:br/>
        <w:br/>
        <w:t>// Get action from POST or GET request</w:t>
        <w:br/>
        <w:t>$action = $_POST['action'] ?? $_GET['action'] ?? '';</w:t>
        <w:br/>
        <w:br/>
        <w:t>/**</w:t>
        <w:br/>
        <w:t xml:space="preserve"> * Check admin status and existing requests</w:t>
        <w:br/>
        <w:t xml:space="preserve"> * Returns current admin status and whether user has already requested admin access</w:t>
        <w:br/>
        <w:t xml:space="preserve"> */</w:t>
        <w:br/>
        <w:t>if ($action === 'check') {</w:t>
        <w:br/>
        <w:t xml:space="preserve">  // Check if user is already an admin</w:t>
        <w:br/>
        <w:t xml:space="preserve">  $stmt = $conn-&gt;prepare("SELECT is_admin FROM users WHERE username = ?");</w:t>
        <w:br/>
        <w:t xml:space="preserve">  $stmt-&gt;bind_param("s", $username);</w:t>
        <w:br/>
        <w:t xml:space="preserve">  $stmt-&gt;execute();</w:t>
        <w:br/>
        <w:t xml:space="preserve">  $stmt-&gt;bind_result($isAdmin);</w:t>
        <w:br/>
        <w:t xml:space="preserve">  $stmt-&gt;fetch();</w:t>
        <w:br/>
        <w:t xml:space="preserve">  $stmt-&gt;close();</w:t>
        <w:br/>
        <w:br/>
        <w:t xml:space="preserve">  // Check if user has already submitted an admin request</w:t>
        <w:br/>
        <w:t xml:space="preserve">  $stmt = $conn-&gt;prepare("SELECT COUNT(*) FROM reports WHERE username = ? AND type = 'admin_request'");</w:t>
        <w:br/>
        <w:t xml:space="preserve">  $stmt-&gt;bind_param("s", $username);</w:t>
        <w:br/>
        <w:t xml:space="preserve">  $stmt-&gt;execute();</w:t>
        <w:br/>
        <w:t xml:space="preserve">  $stmt-&gt;bind_result($count);</w:t>
        <w:br/>
        <w:t xml:space="preserve">  $stmt-&gt;fetch();</w:t>
        <w:br/>
        <w:t xml:space="preserve">  $stmt-&gt;close();</w:t>
        <w:br/>
        <w:br/>
        <w:t xml:space="preserve">  // Return admin status and request status</w:t>
        <w:br/>
        <w:t xml:space="preserve">  echo json_encode([</w:t>
        <w:br/>
        <w:t xml:space="preserve">    "is_admin" =&gt; $isAdmin == 1,</w:t>
        <w:br/>
        <w:t xml:space="preserve">    "already_requested" =&gt; $count &gt; 0</w:t>
        <w:br/>
        <w:t xml:space="preserve">  ]);</w:t>
        <w:br/>
        <w:t xml:space="preserve">  exit;</w:t>
        <w:br/>
        <w:t>}</w:t>
        <w:br/>
        <w:br/>
        <w:t>/**</w:t>
        <w:br/>
        <w:t xml:space="preserve"> * Submit new admin access request</w:t>
        <w:br/>
        <w:t xml:space="preserve"> * Creates a new admin request if user hasn't already submitted one</w:t>
        <w:br/>
        <w:t xml:space="preserve"> */</w:t>
        <w:br/>
        <w:t>if ($action === 'submit') {</w:t>
        <w:br/>
        <w:t xml:space="preserve">  // Check if user has already submitted a request</w:t>
        <w:br/>
        <w:t xml:space="preserve">  $stmt = $conn-&gt;prepare("SELECT COUNT(*) FROM reports WHERE username = ? AND type = 'admin_request'");</w:t>
        <w:br/>
        <w:t xml:space="preserve">  $stmt-&gt;bind_param("s", $username);</w:t>
        <w:br/>
        <w:t xml:space="preserve">  $stmt-&gt;execute();</w:t>
        <w:br/>
        <w:t xml:space="preserve">  $stmt-&gt;bind_result($count);</w:t>
        <w:br/>
        <w:t xml:space="preserve">  $stmt-&gt;fetch();</w:t>
        <w:br/>
        <w:t xml:space="preserve">  $stmt-&gt;close();</w:t>
        <w:br/>
        <w:br/>
        <w:t xml:space="preserve">  // Prevent duplicate requests</w:t>
        <w:br/>
        <w:t xml:space="preserve">  if ($count &gt; 0) {</w:t>
        <w:br/>
        <w:t xml:space="preserve">    echo json_encode(["success" =&gt; false, "message" =&gt; "Request already exists"]);</w:t>
        <w:br/>
        <w:t xml:space="preserve">    exit;</w:t>
        <w:br/>
        <w:t xml:space="preserve">  }</w:t>
        <w:br/>
        <w:br/>
        <w:t xml:space="preserve">  // Insert new admin request</w:t>
        <w:br/>
        <w:t xml:space="preserve">  $stmt = $conn-&gt;prepare("INSERT INTO reports (username, type, message) VALUES (?, 'admin_request', 'Requesting admin access')");</w:t>
        <w:br/>
        <w:t xml:space="preserve">  $stmt-&gt;bind_param("s", $username);</w:t>
        <w:br/>
        <w:t xml:space="preserve">  $success = $stmt-&gt;execute();</w:t>
        <w:br/>
        <w:t xml:space="preserve">  $stmt-&gt;close();</w:t>
        <w:br/>
        <w:br/>
        <w:t xml:space="preserve">  echo json_encode(["success" =&gt; $success]);</w:t>
        <w:br/>
        <w:t xml:space="preserve">  exit;</w:t>
        <w:br/>
        <w:t>}</w:t>
        <w:br/>
        <w:br/>
        <w:t>// Return error for invalid actions</w:t>
        <w:br/>
        <w:t>echo json_encode(["success" =&gt; false, "message" =&gt; "Invalid action"]);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index.php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BOOK-PLAY Application Entry Point</w:t>
        <w:br/>
        <w:t xml:space="preserve"> * </w:t>
        <w:br/>
        <w:t xml:space="preserve"> * This file serves as the main entry point for the BOOK-PLAY application.</w:t>
        <w:br/>
        <w:t xml:space="preserve"> * It automatically redirects users to the login page when they access the root URL.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Redirect to login page - all users must authenticate first</w:t>
        <w:br/>
        <w:t>header("Location: pages/auth/Login_Page/Login.php");</w:t>
        <w:br/>
        <w:t>exit();</w:t>
        <w:br/>
        <w:t>?&gt;</w:t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logout.php</w:t>
      </w:r>
    </w:p>
    <w:p>
      <w:r>
        <w:rPr>
          <w:rFonts w:ascii="Courier New" w:hAnsi="Courier New"/>
          <w:sz w:val="16"/>
        </w:rPr>
        <w:t>&lt;?php</w:t>
        <w:br/>
        <w:t>/**</w:t>
        <w:br/>
        <w:t xml:space="preserve"> * User Logout Handler</w:t>
        <w:br/>
        <w:t xml:space="preserve"> * </w:t>
        <w:br/>
        <w:t xml:space="preserve"> * This file handles user logout functionality by destroying the session</w:t>
        <w:br/>
        <w:t xml:space="preserve"> * and redirecting users back to the login page.</w:t>
        <w:br/>
        <w:t xml:space="preserve"> * </w:t>
        <w:br/>
        <w:t xml:space="preserve"> * @author BOOK-PLAY Development Team</w:t>
        <w:br/>
        <w:t xml:space="preserve"> * @version 1.0</w:t>
        <w:br/>
        <w:t xml:space="preserve"> * @since 2025</w:t>
        <w:br/>
        <w:t xml:space="preserve"> */</w:t>
        <w:br/>
        <w:br/>
        <w:t>// Start session to access session variables</w:t>
        <w:br/>
        <w:t>session_start();</w:t>
        <w:br/>
        <w:br/>
        <w:t>// (Optional) Log logout time to database or file for audit purposes</w:t>
        <w:br/>
        <w:br/>
        <w:t>// Clear all session variables</w:t>
        <w:br/>
        <w:t>session_unset();</w:t>
        <w:br/>
        <w:br/>
        <w:t>// Destroy the session completely</w:t>
        <w:br/>
        <w:t>session_destroy();</w:t>
        <w:br/>
        <w:br/>
        <w:t>// Redirect to login page</w:t>
        <w:br/>
        <w:t>header("Location: pages/auth/Login_Page/Login.php");</w:t>
        <w:br/>
        <w:t>exit;</w:t>
        <w:br/>
        <w:t>?&gt;</w:t>
      </w:r>
    </w:p>
    <w:p>
      <w:r>
        <w:t>————————————————————————————————————————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