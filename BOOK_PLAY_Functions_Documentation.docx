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100A5" w14:textId="1F5395A6" w:rsidR="00B45852" w:rsidRPr="001C3A06" w:rsidRDefault="001C3A06">
      <w:pPr>
        <w:pStyle w:val="aa"/>
        <w:jc w:val="center"/>
        <w:rPr>
          <w:rFonts w:hint="cs"/>
          <w:b/>
          <w:bCs/>
          <w:lang w:bidi="he-IL"/>
        </w:rPr>
      </w:pPr>
      <w:r w:rsidRPr="001C3A06">
        <w:rPr>
          <w:rFonts w:hint="cs"/>
          <w:b/>
          <w:bCs/>
          <w:rtl/>
          <w:lang w:bidi="he-IL"/>
        </w:rPr>
        <w:t>הסבר על פונקציות</w:t>
      </w:r>
    </w:p>
    <w:p w14:paraId="60A582DF" w14:textId="77777777" w:rsidR="00B45852" w:rsidRDefault="00000000">
      <w:pPr>
        <w:pStyle w:val="1"/>
      </w:pPr>
      <w:r>
        <w:t>PHP Functions</w:t>
      </w:r>
    </w:p>
    <w:p w14:paraId="489AA06B" w14:textId="77777777" w:rsidR="00B45852" w:rsidRDefault="00000000">
      <w:pPr>
        <w:pStyle w:val="21"/>
      </w:pPr>
      <w:r>
        <w:t>Authentication Files</w:t>
      </w:r>
    </w:p>
    <w:p w14:paraId="6F0908ED" w14:textId="77777777" w:rsidR="00B45852" w:rsidRDefault="00000000">
      <w:r>
        <w:rPr>
          <w:b/>
        </w:rPr>
        <w:t xml:space="preserve">Function: </w:t>
      </w:r>
      <w:r>
        <w:t>getSportsHTML()</w:t>
      </w:r>
      <w:r>
        <w:rPr>
          <w:b/>
        </w:rPr>
        <w:br/>
        <w:t xml:space="preserve">File: </w:t>
      </w:r>
      <w:r>
        <w:t>pages/auth/Register_Page/verify.php</w:t>
      </w:r>
      <w:r>
        <w:rPr>
          <w:b/>
        </w:rPr>
        <w:br/>
        <w:t xml:space="preserve">Explanation: </w:t>
      </w:r>
      <w:r>
        <w:t>Generates HTML checkboxes for sports selection during user registration</w:t>
      </w:r>
    </w:p>
    <w:p w14:paraId="48A8670E" w14:textId="77777777" w:rsidR="00B45852" w:rsidRDefault="00B45852"/>
    <w:p w14:paraId="7F8660C5" w14:textId="77777777" w:rsidR="00B45852" w:rsidRDefault="00000000">
      <w:r>
        <w:rPr>
          <w:b/>
        </w:rPr>
        <w:t xml:space="preserve">Function: </w:t>
      </w:r>
      <w:r>
        <w:t>sendVerificationCode($to, $code)</w:t>
      </w:r>
      <w:r>
        <w:rPr>
          <w:b/>
        </w:rPr>
        <w:br/>
        <w:t xml:space="preserve">File: </w:t>
      </w:r>
      <w:r>
        <w:t>mail/MailLink.php</w:t>
      </w:r>
      <w:r>
        <w:rPr>
          <w:b/>
        </w:rPr>
        <w:br/>
        <w:t xml:space="preserve">Explanation: </w:t>
      </w:r>
      <w:r>
        <w:t>Sends 6-digit verification codes via email using PHPMailer</w:t>
      </w:r>
    </w:p>
    <w:p w14:paraId="613B59DA" w14:textId="77777777" w:rsidR="00B45852" w:rsidRDefault="00B45852"/>
    <w:p w14:paraId="3CF2FCCD" w14:textId="77777777" w:rsidR="00B45852" w:rsidRDefault="00000000">
      <w:pPr>
        <w:pStyle w:val="21"/>
      </w:pPr>
      <w:r>
        <w:t>Admin API Files</w:t>
      </w:r>
    </w:p>
    <w:p w14:paraId="50D920EF" w14:textId="77777777" w:rsidR="00B45852" w:rsidRDefault="00000000">
      <w:r>
        <w:rPr>
          <w:b/>
        </w:rPr>
        <w:t xml:space="preserve">Function: </w:t>
      </w:r>
      <w:r>
        <w:t>getReports()</w:t>
      </w:r>
      <w:r>
        <w:rPr>
          <w:b/>
        </w:rPr>
        <w:br/>
        <w:t xml:space="preserve">File: </w:t>
      </w:r>
      <w:r>
        <w:t>pages/Admin/ManageVenueRequests/VenueAPI.php</w:t>
      </w:r>
      <w:r>
        <w:rPr>
          <w:b/>
        </w:rPr>
        <w:br/>
        <w:t xml:space="preserve">Explanation: </w:t>
      </w:r>
      <w:r>
        <w:t>Fetches venue reports and unaccepted venues for admin review</w:t>
      </w:r>
    </w:p>
    <w:p w14:paraId="34D15035" w14:textId="77777777" w:rsidR="00B45852" w:rsidRDefault="00B45852"/>
    <w:p w14:paraId="5CFEE3DC" w14:textId="77777777" w:rsidR="00B45852" w:rsidRDefault="00000000">
      <w:r>
        <w:rPr>
          <w:b/>
        </w:rPr>
        <w:t xml:space="preserve">Function: </w:t>
      </w:r>
      <w:r>
        <w:t>handleAction()</w:t>
      </w:r>
      <w:r>
        <w:rPr>
          <w:b/>
        </w:rPr>
        <w:br/>
        <w:t xml:space="preserve">File: </w:t>
      </w:r>
      <w:r>
        <w:t>pages/Admin/ManageVenueRequests/VenueAPI.php</w:t>
      </w:r>
      <w:r>
        <w:rPr>
          <w:b/>
        </w:rPr>
        <w:br/>
        <w:t xml:space="preserve">Explanation: </w:t>
      </w:r>
      <w:r>
        <w:t>Processes admin approve/reject actions for venue requests</w:t>
      </w:r>
    </w:p>
    <w:p w14:paraId="39784A43" w14:textId="77777777" w:rsidR="00B45852" w:rsidRDefault="00B45852"/>
    <w:p w14:paraId="56C5AFED" w14:textId="77777777" w:rsidR="00B45852" w:rsidRDefault="00000000">
      <w:r>
        <w:rPr>
          <w:b/>
        </w:rPr>
        <w:t xml:space="preserve">Function: </w:t>
      </w:r>
      <w:r>
        <w:t>updateReportStatus()</w:t>
      </w:r>
      <w:r>
        <w:rPr>
          <w:b/>
        </w:rPr>
        <w:br/>
        <w:t xml:space="preserve">File: </w:t>
      </w:r>
      <w:r>
        <w:t>pages/Admin/ManageVenueRequests/VenueAPI.php</w:t>
      </w:r>
      <w:r>
        <w:rPr>
          <w:b/>
        </w:rPr>
        <w:br/>
        <w:t xml:space="preserve">Explanation: </w:t>
      </w:r>
      <w:r>
        <w:t>Updates status of venue reports in database</w:t>
      </w:r>
    </w:p>
    <w:p w14:paraId="78FAEACA" w14:textId="77777777" w:rsidR="00B45852" w:rsidRDefault="00B45852"/>
    <w:p w14:paraId="4D0E4377" w14:textId="77777777" w:rsidR="00B45852" w:rsidRDefault="00000000">
      <w:pPr>
        <w:pStyle w:val="21"/>
      </w:pPr>
      <w:r>
        <w:t>Facility Owner API Files</w:t>
      </w:r>
    </w:p>
    <w:p w14:paraId="373EFE47" w14:textId="77777777" w:rsidR="00B45852" w:rsidRDefault="00000000">
      <w:r>
        <w:rPr>
          <w:b/>
        </w:rPr>
        <w:t xml:space="preserve">Function: </w:t>
      </w:r>
      <w:r>
        <w:t>getFacilities()</w:t>
      </w:r>
      <w:r>
        <w:rPr>
          <w:b/>
        </w:rPr>
        <w:br/>
        <w:t xml:space="preserve">File: </w:t>
      </w:r>
      <w:r>
        <w:t>pages/Facility_Owner/ManageVenue/fetch_venues.php</w:t>
      </w:r>
      <w:r>
        <w:rPr>
          <w:b/>
        </w:rPr>
        <w:br/>
        <w:t xml:space="preserve">Explanation: </w:t>
      </w:r>
      <w:r>
        <w:t>Retrieves all facilities owned by current facility owner</w:t>
      </w:r>
    </w:p>
    <w:p w14:paraId="06ADBFAA" w14:textId="77777777" w:rsidR="00B45852" w:rsidRDefault="00B45852"/>
    <w:p w14:paraId="529E9660" w14:textId="77777777" w:rsidR="00B45852" w:rsidRDefault="00000000">
      <w:r>
        <w:rPr>
          <w:b/>
        </w:rPr>
        <w:lastRenderedPageBreak/>
        <w:t xml:space="preserve">Function: </w:t>
      </w:r>
      <w:r>
        <w:t>updateAvailability()</w:t>
      </w:r>
      <w:r>
        <w:rPr>
          <w:b/>
        </w:rPr>
        <w:br/>
        <w:t xml:space="preserve">File: </w:t>
      </w:r>
      <w:r>
        <w:t>pages/Facility_Owner/ManageVenue/fetch_venues.php</w:t>
      </w:r>
      <w:r>
        <w:rPr>
          <w:b/>
        </w:rPr>
        <w:br/>
        <w:t xml:space="preserve">Explanation: </w:t>
      </w:r>
      <w:r>
        <w:t>Updates availability status of a facility</w:t>
      </w:r>
    </w:p>
    <w:p w14:paraId="28FBD4DE" w14:textId="77777777" w:rsidR="00B45852" w:rsidRDefault="00B45852"/>
    <w:p w14:paraId="60220304" w14:textId="77777777" w:rsidR="00B45852" w:rsidRDefault="00000000">
      <w:r>
        <w:rPr>
          <w:b/>
        </w:rPr>
        <w:t xml:space="preserve">Function: </w:t>
      </w:r>
      <w:r>
        <w:t>getSports()</w:t>
      </w:r>
      <w:r>
        <w:rPr>
          <w:b/>
        </w:rPr>
        <w:br/>
        <w:t xml:space="preserve">File: </w:t>
      </w:r>
      <w:r>
        <w:t>pages/Facility_Owner/ManageVenue/fetch_venues.php</w:t>
      </w:r>
      <w:r>
        <w:rPr>
          <w:b/>
        </w:rPr>
        <w:br/>
        <w:t xml:space="preserve">Explanation: </w:t>
      </w:r>
      <w:r>
        <w:t>Fetches available sports categories from existing facilities</w:t>
      </w:r>
    </w:p>
    <w:p w14:paraId="13DA9D67" w14:textId="77777777" w:rsidR="00B45852" w:rsidRDefault="00B45852"/>
    <w:p w14:paraId="44D52FF1" w14:textId="77777777" w:rsidR="00B45852" w:rsidRDefault="00000000">
      <w:r>
        <w:rPr>
          <w:b/>
        </w:rPr>
        <w:t xml:space="preserve">Function: </w:t>
      </w:r>
      <w:r>
        <w:t>addFacility()</w:t>
      </w:r>
      <w:r>
        <w:rPr>
          <w:b/>
        </w:rPr>
        <w:br/>
        <w:t xml:space="preserve">File: </w:t>
      </w:r>
      <w:r>
        <w:t>pages/Facility_Owner/ManageVenue/fetch_venues.php</w:t>
      </w:r>
      <w:r>
        <w:rPr>
          <w:b/>
        </w:rPr>
        <w:br/>
        <w:t xml:space="preserve">Explanation: </w:t>
      </w:r>
      <w:r>
        <w:t>Creates new sport facility and submits for admin approval</w:t>
      </w:r>
    </w:p>
    <w:p w14:paraId="419CFAE1" w14:textId="77777777" w:rsidR="00B45852" w:rsidRDefault="00B45852"/>
    <w:p w14:paraId="3E516AC5" w14:textId="77777777" w:rsidR="00B45852" w:rsidRDefault="00000000">
      <w:r>
        <w:rPr>
          <w:b/>
        </w:rPr>
        <w:t xml:space="preserve">Function: </w:t>
      </w:r>
      <w:r>
        <w:t>updateFacility()</w:t>
      </w:r>
      <w:r>
        <w:rPr>
          <w:b/>
        </w:rPr>
        <w:br/>
        <w:t xml:space="preserve">File: </w:t>
      </w:r>
      <w:r>
        <w:t>pages/Facility_Owner/ManageVenue/fetch_venues.php</w:t>
      </w:r>
      <w:r>
        <w:rPr>
          <w:b/>
        </w:rPr>
        <w:br/>
        <w:t xml:space="preserve">Explanation: </w:t>
      </w:r>
      <w:r>
        <w:t>Updates existing facility information</w:t>
      </w:r>
    </w:p>
    <w:p w14:paraId="5479EA05" w14:textId="77777777" w:rsidR="00B45852" w:rsidRDefault="00B45852"/>
    <w:p w14:paraId="6413B594" w14:textId="77777777" w:rsidR="00B45852" w:rsidRDefault="00000000">
      <w:r>
        <w:rPr>
          <w:b/>
        </w:rPr>
        <w:t xml:space="preserve">Function: </w:t>
      </w:r>
      <w:r>
        <w:t>upload_images($files)</w:t>
      </w:r>
      <w:r>
        <w:rPr>
          <w:b/>
        </w:rPr>
        <w:br/>
        <w:t xml:space="preserve">File: </w:t>
      </w:r>
      <w:r>
        <w:t>pages/Facility_Owner/ManageVenue/upload_images.php</w:t>
      </w:r>
      <w:r>
        <w:rPr>
          <w:b/>
        </w:rPr>
        <w:br/>
        <w:t xml:space="preserve">Explanation: </w:t>
      </w:r>
      <w:r>
        <w:t>Handles multiple image uploads for sport facilities</w:t>
      </w:r>
    </w:p>
    <w:p w14:paraId="6329E0F4" w14:textId="77777777" w:rsidR="00B45852" w:rsidRDefault="00B45852"/>
    <w:p w14:paraId="58A7E9F3" w14:textId="77777777" w:rsidR="00B45852" w:rsidRDefault="00000000">
      <w:pPr>
        <w:pStyle w:val="1"/>
      </w:pPr>
      <w:r>
        <w:t>JavaScript Functions</w:t>
      </w:r>
    </w:p>
    <w:p w14:paraId="3CC6EC0A" w14:textId="77777777" w:rsidR="00B45852" w:rsidRDefault="00000000">
      <w:pPr>
        <w:pStyle w:val="21"/>
      </w:pPr>
      <w:r>
        <w:t>Shared Functions</w:t>
      </w:r>
    </w:p>
    <w:p w14:paraId="365A1087" w14:textId="77777777" w:rsidR="00B45852" w:rsidRDefault="00000000">
      <w:r>
        <w:rPr>
          <w:b/>
        </w:rPr>
        <w:t xml:space="preserve">Function: </w:t>
      </w:r>
      <w:r>
        <w:t>toggleProfileMenu()</w:t>
      </w:r>
      <w:r>
        <w:rPr>
          <w:b/>
        </w:rPr>
        <w:br/>
        <w:t xml:space="preserve">File: </w:t>
      </w:r>
      <w:r>
        <w:t>assets/js/shared.js</w:t>
      </w:r>
      <w:r>
        <w:rPr>
          <w:b/>
        </w:rPr>
        <w:br/>
        <w:t xml:space="preserve">Explanation: </w:t>
      </w:r>
      <w:r>
        <w:t>Shows/hides user profile dropdown menu</w:t>
      </w:r>
    </w:p>
    <w:p w14:paraId="3838DD2A" w14:textId="77777777" w:rsidR="00B45852" w:rsidRDefault="00B45852"/>
    <w:p w14:paraId="78897117" w14:textId="77777777" w:rsidR="00B45852" w:rsidRDefault="00000000">
      <w:r>
        <w:rPr>
          <w:b/>
        </w:rPr>
        <w:t xml:space="preserve">Function: </w:t>
      </w:r>
      <w:r>
        <w:t>showTempMessage(message, duration)</w:t>
      </w:r>
      <w:r>
        <w:rPr>
          <w:b/>
        </w:rPr>
        <w:br/>
        <w:t xml:space="preserve">File: </w:t>
      </w:r>
      <w:r>
        <w:t>assets/js/shared.js</w:t>
      </w:r>
      <w:r>
        <w:rPr>
          <w:b/>
        </w:rPr>
        <w:br/>
        <w:t xml:space="preserve">Explanation: </w:t>
      </w:r>
      <w:r>
        <w:t>Displays temporary notification messages</w:t>
      </w:r>
    </w:p>
    <w:p w14:paraId="4BC48195" w14:textId="77777777" w:rsidR="00B45852" w:rsidRDefault="00B45852"/>
    <w:p w14:paraId="4CABFF47" w14:textId="77777777" w:rsidR="00B45852" w:rsidRDefault="00000000">
      <w:r>
        <w:rPr>
          <w:b/>
        </w:rPr>
        <w:lastRenderedPageBreak/>
        <w:t xml:space="preserve">Function: </w:t>
      </w:r>
      <w:r>
        <w:t>loadUserProfile()</w:t>
      </w:r>
      <w:r>
        <w:rPr>
          <w:b/>
        </w:rPr>
        <w:br/>
        <w:t xml:space="preserve">File: </w:t>
      </w:r>
      <w:r>
        <w:t>assets/js/shared.js</w:t>
      </w:r>
      <w:r>
        <w:rPr>
          <w:b/>
        </w:rPr>
        <w:br/>
        <w:t xml:space="preserve">Explanation: </w:t>
      </w:r>
      <w:r>
        <w:t>Fetches and displays current user's profile image and username</w:t>
      </w:r>
    </w:p>
    <w:p w14:paraId="7D6D31F0" w14:textId="77777777" w:rsidR="00B45852" w:rsidRDefault="00B45852"/>
    <w:p w14:paraId="6121BAA6" w14:textId="77777777" w:rsidR="00B45852" w:rsidRDefault="00000000">
      <w:r>
        <w:rPr>
          <w:b/>
        </w:rPr>
        <w:t xml:space="preserve">Function: </w:t>
      </w:r>
      <w:r>
        <w:t>initAdminRequestButton()</w:t>
      </w:r>
      <w:r>
        <w:rPr>
          <w:b/>
        </w:rPr>
        <w:br/>
        <w:t xml:space="preserve">File: </w:t>
      </w:r>
      <w:r>
        <w:t>assets/js/shared.js</w:t>
      </w:r>
      <w:r>
        <w:rPr>
          <w:b/>
        </w:rPr>
        <w:br/>
        <w:t xml:space="preserve">Explanation: </w:t>
      </w:r>
      <w:r>
        <w:t>Sets up admin request functionality for regular users</w:t>
      </w:r>
    </w:p>
    <w:p w14:paraId="660252E3" w14:textId="77777777" w:rsidR="00B45852" w:rsidRDefault="00B45852"/>
    <w:p w14:paraId="0232AD7A" w14:textId="77777777" w:rsidR="00B45852" w:rsidRDefault="00000000">
      <w:pPr>
        <w:pStyle w:val="21"/>
      </w:pPr>
      <w:r>
        <w:t>Player Functions</w:t>
      </w:r>
    </w:p>
    <w:p w14:paraId="6D35E115" w14:textId="77777777" w:rsidR="00B45852" w:rsidRDefault="00000000">
      <w:r>
        <w:rPr>
          <w:b/>
        </w:rPr>
        <w:t xml:space="preserve">Function: </w:t>
      </w:r>
      <w:r>
        <w:t>highlightStars(rating)</w:t>
      </w:r>
      <w:r>
        <w:rPr>
          <w:b/>
        </w:rPr>
        <w:br/>
        <w:t xml:space="preserve">File: </w:t>
      </w:r>
      <w:r>
        <w:t>pages/player/VenueDetails/VenueDetails.js</w:t>
      </w:r>
      <w:r>
        <w:rPr>
          <w:b/>
        </w:rPr>
        <w:br/>
        <w:t xml:space="preserve">Explanation: </w:t>
      </w:r>
      <w:r>
        <w:t>Highlights star rating display based on user interaction</w:t>
      </w:r>
    </w:p>
    <w:p w14:paraId="4708D293" w14:textId="77777777" w:rsidR="00B45852" w:rsidRDefault="00B45852"/>
    <w:p w14:paraId="38832A31" w14:textId="77777777" w:rsidR="00B45852" w:rsidRDefault="00000000">
      <w:r>
        <w:rPr>
          <w:b/>
        </w:rPr>
        <w:t xml:space="preserve">Function: </w:t>
      </w:r>
      <w:r>
        <w:t>resetStars()</w:t>
      </w:r>
      <w:r>
        <w:rPr>
          <w:b/>
        </w:rPr>
        <w:br/>
        <w:t xml:space="preserve">File: </w:t>
      </w:r>
      <w:r>
        <w:t>pages/player/VenueDetails/VenueDetails.js</w:t>
      </w:r>
      <w:r>
        <w:rPr>
          <w:b/>
        </w:rPr>
        <w:br/>
        <w:t xml:space="preserve">Explanation: </w:t>
      </w:r>
      <w:r>
        <w:t>Resets star rating display to default state</w:t>
      </w:r>
    </w:p>
    <w:p w14:paraId="1AF67D02" w14:textId="77777777" w:rsidR="00B45852" w:rsidRDefault="00B45852"/>
    <w:p w14:paraId="7D267C15" w14:textId="77777777" w:rsidR="00B45852" w:rsidRDefault="00000000">
      <w:r>
        <w:rPr>
          <w:b/>
        </w:rPr>
        <w:t xml:space="preserve">Function: </w:t>
      </w:r>
      <w:r>
        <w:t>openReportModal()</w:t>
      </w:r>
      <w:r>
        <w:rPr>
          <w:b/>
        </w:rPr>
        <w:br/>
        <w:t xml:space="preserve">File: </w:t>
      </w:r>
      <w:r>
        <w:t>pages/player/VenueDetails/VenueDetails.js</w:t>
      </w:r>
      <w:r>
        <w:rPr>
          <w:b/>
        </w:rPr>
        <w:br/>
        <w:t xml:space="preserve">Explanation: </w:t>
      </w:r>
      <w:r>
        <w:t>Opens venue report submission modal</w:t>
      </w:r>
    </w:p>
    <w:p w14:paraId="487320F9" w14:textId="77777777" w:rsidR="00B45852" w:rsidRDefault="00B45852"/>
    <w:p w14:paraId="03C4C74E" w14:textId="77777777" w:rsidR="00B45852" w:rsidRDefault="00000000">
      <w:r>
        <w:rPr>
          <w:b/>
        </w:rPr>
        <w:t xml:space="preserve">Function: </w:t>
      </w:r>
      <w:r>
        <w:t>closeReportModal()</w:t>
      </w:r>
      <w:r>
        <w:rPr>
          <w:b/>
        </w:rPr>
        <w:br/>
        <w:t xml:space="preserve">File: </w:t>
      </w:r>
      <w:r>
        <w:t>pages/player/VenueDetails/VenueDetails.js</w:t>
      </w:r>
      <w:r>
        <w:rPr>
          <w:b/>
        </w:rPr>
        <w:br/>
        <w:t xml:space="preserve">Explanation: </w:t>
      </w:r>
      <w:r>
        <w:t>Closes venue report modal</w:t>
      </w:r>
    </w:p>
    <w:p w14:paraId="2F1E9C75" w14:textId="77777777" w:rsidR="00B45852" w:rsidRDefault="00B45852"/>
    <w:p w14:paraId="4464F2EB" w14:textId="77777777" w:rsidR="00B45852" w:rsidRDefault="00000000">
      <w:r>
        <w:rPr>
          <w:b/>
        </w:rPr>
        <w:t xml:space="preserve">Function: </w:t>
      </w:r>
      <w:r>
        <w:t>submitReport()</w:t>
      </w:r>
      <w:r>
        <w:rPr>
          <w:b/>
        </w:rPr>
        <w:br/>
        <w:t xml:space="preserve">File: </w:t>
      </w:r>
      <w:r>
        <w:t>pages/player/VenueDetails/VenueDetails.js</w:t>
      </w:r>
      <w:r>
        <w:rPr>
          <w:b/>
        </w:rPr>
        <w:br/>
        <w:t xml:space="preserve">Explanation: </w:t>
      </w:r>
      <w:r>
        <w:t>Submits venue report to administrators</w:t>
      </w:r>
    </w:p>
    <w:p w14:paraId="6FC806F9" w14:textId="77777777" w:rsidR="00B45852" w:rsidRDefault="00B45852"/>
    <w:p w14:paraId="67C063FC" w14:textId="77777777" w:rsidR="00B45852" w:rsidRDefault="00000000">
      <w:r>
        <w:rPr>
          <w:b/>
        </w:rPr>
        <w:t xml:space="preserve">Function: </w:t>
      </w:r>
      <w:r>
        <w:t>renderBookings(bookings)</w:t>
      </w:r>
      <w:r>
        <w:rPr>
          <w:b/>
        </w:rPr>
        <w:br/>
        <w:t xml:space="preserve">File: </w:t>
      </w:r>
      <w:r>
        <w:t>pages/player/MyBookings/MyBookings.js</w:t>
      </w:r>
      <w:r>
        <w:rPr>
          <w:b/>
        </w:rPr>
        <w:br/>
        <w:t xml:space="preserve">Explanation: </w:t>
      </w:r>
      <w:r>
        <w:t>Displays user's booking history in formatted list</w:t>
      </w:r>
    </w:p>
    <w:p w14:paraId="5AC8992E" w14:textId="77777777" w:rsidR="00B45852" w:rsidRDefault="00B45852"/>
    <w:p w14:paraId="5CA9635C" w14:textId="77777777" w:rsidR="00B45852" w:rsidRDefault="00000000">
      <w:r>
        <w:rPr>
          <w:b/>
        </w:rPr>
        <w:lastRenderedPageBreak/>
        <w:t xml:space="preserve">Function: </w:t>
      </w:r>
      <w:r>
        <w:t>formatDate(dateStr)</w:t>
      </w:r>
      <w:r>
        <w:rPr>
          <w:b/>
        </w:rPr>
        <w:br/>
        <w:t xml:space="preserve">File: </w:t>
      </w:r>
      <w:r>
        <w:t>pages/player/MyBookings/MyBookings.js</w:t>
      </w:r>
      <w:r>
        <w:rPr>
          <w:b/>
        </w:rPr>
        <w:br/>
        <w:t xml:space="preserve">Explanation: </w:t>
      </w:r>
      <w:r>
        <w:t>Formats date strings for user-friendly display</w:t>
      </w:r>
    </w:p>
    <w:p w14:paraId="69559E9B" w14:textId="77777777" w:rsidR="00B45852" w:rsidRDefault="00B45852"/>
    <w:p w14:paraId="14B28684" w14:textId="77777777" w:rsidR="00B45852" w:rsidRDefault="00000000">
      <w:r>
        <w:rPr>
          <w:b/>
        </w:rPr>
        <w:t xml:space="preserve">Function: </w:t>
      </w:r>
      <w:r>
        <w:t>setupEventListeners()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Initializes all event listeners for friend management page</w:t>
      </w:r>
    </w:p>
    <w:p w14:paraId="1FDF2024" w14:textId="77777777" w:rsidR="00B45852" w:rsidRDefault="00B45852"/>
    <w:p w14:paraId="4DE0C2AB" w14:textId="77777777" w:rsidR="00B45852" w:rsidRDefault="00000000">
      <w:r>
        <w:rPr>
          <w:b/>
        </w:rPr>
        <w:t xml:space="preserve">Function: </w:t>
      </w:r>
      <w:r>
        <w:t>updateStats()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Updates friend statistics display</w:t>
      </w:r>
    </w:p>
    <w:p w14:paraId="4298FFCD" w14:textId="77777777" w:rsidR="00B45852" w:rsidRDefault="00B45852"/>
    <w:p w14:paraId="029A219C" w14:textId="77777777" w:rsidR="00B45852" w:rsidRDefault="00000000">
      <w:r>
        <w:rPr>
          <w:b/>
        </w:rPr>
        <w:t xml:space="preserve">Function: </w:t>
      </w:r>
      <w:r>
        <w:t>renderFriendRequests()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Displays pending friend requests</w:t>
      </w:r>
    </w:p>
    <w:p w14:paraId="6E0811BF" w14:textId="77777777" w:rsidR="00B45852" w:rsidRDefault="00B45852"/>
    <w:p w14:paraId="469DAF72" w14:textId="77777777" w:rsidR="00B45852" w:rsidRDefault="00000000">
      <w:r>
        <w:rPr>
          <w:b/>
        </w:rPr>
        <w:t xml:space="preserve">Function: </w:t>
      </w:r>
      <w:r>
        <w:t>renderCurrentFriends()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Displays current friends list</w:t>
      </w:r>
    </w:p>
    <w:p w14:paraId="2A6077EA" w14:textId="77777777" w:rsidR="00B45852" w:rsidRDefault="00B45852"/>
    <w:p w14:paraId="51E51B22" w14:textId="77777777" w:rsidR="00B45852" w:rsidRDefault="00000000">
      <w:r>
        <w:rPr>
          <w:b/>
        </w:rPr>
        <w:t xml:space="preserve">Function: </w:t>
      </w:r>
      <w:r>
        <w:t>handleSearch()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Processes friend search functionality</w:t>
      </w:r>
    </w:p>
    <w:p w14:paraId="5D4EB9FF" w14:textId="77777777" w:rsidR="00B45852" w:rsidRDefault="00B45852"/>
    <w:p w14:paraId="304252E4" w14:textId="77777777" w:rsidR="00B45852" w:rsidRDefault="00000000">
      <w:r>
        <w:rPr>
          <w:b/>
        </w:rPr>
        <w:t xml:space="preserve">Function: </w:t>
      </w:r>
      <w:r>
        <w:t>acceptFriendRequest(requestId)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Accepts a friend request</w:t>
      </w:r>
    </w:p>
    <w:p w14:paraId="7B72B3D7" w14:textId="77777777" w:rsidR="00B45852" w:rsidRDefault="00B45852"/>
    <w:p w14:paraId="7A6A3617" w14:textId="77777777" w:rsidR="00B45852" w:rsidRDefault="00000000">
      <w:r>
        <w:rPr>
          <w:b/>
        </w:rPr>
        <w:t xml:space="preserve">Function: </w:t>
      </w:r>
      <w:r>
        <w:t>rejectFriendRequest(requestId)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Rejects a friend request</w:t>
      </w:r>
    </w:p>
    <w:p w14:paraId="57A9FB47" w14:textId="77777777" w:rsidR="00B45852" w:rsidRDefault="00B45852"/>
    <w:p w14:paraId="2F19B46D" w14:textId="77777777" w:rsidR="00B45852" w:rsidRDefault="00000000">
      <w:r>
        <w:rPr>
          <w:b/>
        </w:rPr>
        <w:lastRenderedPageBreak/>
        <w:t xml:space="preserve">Function: </w:t>
      </w:r>
      <w:r>
        <w:t>messageFriend(friendId)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Opens chat with a friend</w:t>
      </w:r>
    </w:p>
    <w:p w14:paraId="082B8714" w14:textId="77777777" w:rsidR="00B45852" w:rsidRDefault="00B45852"/>
    <w:p w14:paraId="08E9B6B4" w14:textId="77777777" w:rsidR="00B45852" w:rsidRDefault="00000000">
      <w:r>
        <w:rPr>
          <w:b/>
        </w:rPr>
        <w:t xml:space="preserve">Function: </w:t>
      </w:r>
      <w:r>
        <w:t>showFriendModal(friendId)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Displays detailed friend information in modal</w:t>
      </w:r>
    </w:p>
    <w:p w14:paraId="0912BFDB" w14:textId="77777777" w:rsidR="00B45852" w:rsidRDefault="00B45852"/>
    <w:p w14:paraId="2F56EB55" w14:textId="77777777" w:rsidR="00B45852" w:rsidRDefault="00000000">
      <w:r>
        <w:rPr>
          <w:b/>
        </w:rPr>
        <w:t xml:space="preserve">Function: </w:t>
      </w:r>
      <w:r>
        <w:t>goToFindPlayers()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Navigates to find players page</w:t>
      </w:r>
    </w:p>
    <w:p w14:paraId="348EED41" w14:textId="77777777" w:rsidR="00B45852" w:rsidRDefault="00B45852"/>
    <w:p w14:paraId="6A309421" w14:textId="77777777" w:rsidR="00B45852" w:rsidRDefault="00000000">
      <w:r>
        <w:rPr>
          <w:b/>
        </w:rPr>
        <w:t xml:space="preserve">Function: </w:t>
      </w:r>
      <w:r>
        <w:t>goToBookings()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Navigates to bookings page</w:t>
      </w:r>
    </w:p>
    <w:p w14:paraId="64AF94B2" w14:textId="77777777" w:rsidR="00B45852" w:rsidRDefault="00B45852"/>
    <w:p w14:paraId="3EE86148" w14:textId="77777777" w:rsidR="00B45852" w:rsidRDefault="00000000">
      <w:r>
        <w:rPr>
          <w:b/>
        </w:rPr>
        <w:t xml:space="preserve">Function: </w:t>
      </w:r>
      <w:r>
        <w:t>goToMessages()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Navigates to messages page</w:t>
      </w:r>
    </w:p>
    <w:p w14:paraId="73E8E138" w14:textId="77777777" w:rsidR="00B45852" w:rsidRDefault="00B45852"/>
    <w:p w14:paraId="481507EC" w14:textId="77777777" w:rsidR="00B45852" w:rsidRDefault="00000000">
      <w:r>
        <w:rPr>
          <w:b/>
        </w:rPr>
        <w:t xml:space="preserve">Function: </w:t>
      </w:r>
      <w:r>
        <w:t>goToProfile()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Navigates to profile page</w:t>
      </w:r>
    </w:p>
    <w:p w14:paraId="69DDB5D5" w14:textId="77777777" w:rsidR="00B45852" w:rsidRDefault="00B45852"/>
    <w:p w14:paraId="7995A90E" w14:textId="77777777" w:rsidR="00B45852" w:rsidRDefault="00000000">
      <w:r>
        <w:rPr>
          <w:b/>
        </w:rPr>
        <w:t xml:space="preserve">Function: </w:t>
      </w:r>
      <w:r>
        <w:t>logout()</w:t>
      </w:r>
      <w:r>
        <w:rPr>
          <w:b/>
        </w:rPr>
        <w:br/>
        <w:t xml:space="preserve">File: </w:t>
      </w:r>
      <w:r>
        <w:t>pages/player/MyFriends/MyFriends.js</w:t>
      </w:r>
      <w:r>
        <w:rPr>
          <w:b/>
        </w:rPr>
        <w:br/>
        <w:t xml:space="preserve">Explanation: </w:t>
      </w:r>
      <w:r>
        <w:t>Handles user logout process</w:t>
      </w:r>
    </w:p>
    <w:p w14:paraId="7D8387E0" w14:textId="77777777" w:rsidR="00B45852" w:rsidRDefault="00B45852"/>
    <w:p w14:paraId="3A009E14" w14:textId="77777777" w:rsidR="00B45852" w:rsidRDefault="00000000">
      <w:r>
        <w:rPr>
          <w:b/>
        </w:rPr>
        <w:t xml:space="preserve">Function: </w:t>
      </w:r>
      <w:r>
        <w:t>toggleProfileMenu()</w:t>
      </w:r>
      <w:r>
        <w:rPr>
          <w:b/>
        </w:rPr>
        <w:br/>
        <w:t xml:space="preserve">File: </w:t>
      </w:r>
      <w:r>
        <w:t>pages/player/HomePage/HomePage.js</w:t>
      </w:r>
      <w:r>
        <w:rPr>
          <w:b/>
        </w:rPr>
        <w:br/>
        <w:t xml:space="preserve">Explanation: </w:t>
      </w:r>
      <w:r>
        <w:t>Toggles profile menu visibility on homepage</w:t>
      </w:r>
    </w:p>
    <w:p w14:paraId="44BD28ED" w14:textId="77777777" w:rsidR="00B45852" w:rsidRDefault="00B45852"/>
    <w:p w14:paraId="27D7E6C3" w14:textId="77777777" w:rsidR="00B45852" w:rsidRDefault="00000000">
      <w:r>
        <w:rPr>
          <w:b/>
        </w:rPr>
        <w:lastRenderedPageBreak/>
        <w:t xml:space="preserve">Function: </w:t>
      </w:r>
      <w:r>
        <w:t>showTempMessage(message, duration)</w:t>
      </w:r>
      <w:r>
        <w:rPr>
          <w:b/>
        </w:rPr>
        <w:br/>
        <w:t xml:space="preserve">File: </w:t>
      </w:r>
      <w:r>
        <w:t>pages/player/HomePage/HomePage.js</w:t>
      </w:r>
      <w:r>
        <w:rPr>
          <w:b/>
        </w:rPr>
        <w:br/>
        <w:t xml:space="preserve">Explanation: </w:t>
      </w:r>
      <w:r>
        <w:t>Shows temporary messages on homepage</w:t>
      </w:r>
    </w:p>
    <w:p w14:paraId="20BC9870" w14:textId="77777777" w:rsidR="00B45852" w:rsidRDefault="00B45852"/>
    <w:p w14:paraId="7E30D31B" w14:textId="77777777" w:rsidR="00B45852" w:rsidRDefault="00000000">
      <w:r>
        <w:rPr>
          <w:b/>
        </w:rPr>
        <w:t xml:space="preserve">Function: </w:t>
      </w:r>
      <w:r>
        <w:t>toggleFavorite(element)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Toggles favorite status for venues in group listings</w:t>
      </w:r>
    </w:p>
    <w:p w14:paraId="321FAB85" w14:textId="77777777" w:rsidR="00B45852" w:rsidRDefault="00B45852"/>
    <w:p w14:paraId="0403D8C6" w14:textId="77777777" w:rsidR="00B45852" w:rsidRDefault="00000000">
      <w:r>
        <w:rPr>
          <w:b/>
        </w:rPr>
        <w:t xml:space="preserve">Function: </w:t>
      </w:r>
      <w:r>
        <w:t>filterVenuesBySports(selectedSports)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Filters available groups by sports preferences</w:t>
      </w:r>
    </w:p>
    <w:p w14:paraId="229FD409" w14:textId="77777777" w:rsidR="00B45852" w:rsidRDefault="00B45852"/>
    <w:p w14:paraId="68962845" w14:textId="77777777" w:rsidR="00B45852" w:rsidRDefault="00000000">
      <w:r>
        <w:rPr>
          <w:b/>
        </w:rPr>
        <w:t xml:space="preserve">Function: </w:t>
      </w:r>
      <w:r>
        <w:t>viewBookingDetails(booking_id)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Opens detailed view of specific booking</w:t>
      </w:r>
    </w:p>
    <w:p w14:paraId="6393D873" w14:textId="77777777" w:rsidR="00B45852" w:rsidRDefault="00B45852"/>
    <w:p w14:paraId="39E39782" w14:textId="77777777" w:rsidR="00B45852" w:rsidRDefault="00000000">
      <w:r>
        <w:rPr>
          <w:b/>
        </w:rPr>
        <w:t xml:space="preserve">Function: </w:t>
      </w:r>
      <w:r>
        <w:t>renderGroups(groups)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Displays available groups for joining</w:t>
      </w:r>
    </w:p>
    <w:p w14:paraId="6B3826FF" w14:textId="77777777" w:rsidR="00B45852" w:rsidRDefault="00B45852"/>
    <w:p w14:paraId="643CFD7F" w14:textId="77777777" w:rsidR="00B45852" w:rsidRDefault="00000000">
      <w:r>
        <w:rPr>
          <w:b/>
        </w:rPr>
        <w:t xml:space="preserve">Function: </w:t>
      </w:r>
      <w:r>
        <w:t>handleJoinClick(button)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Processes join group button clicks</w:t>
      </w:r>
    </w:p>
    <w:p w14:paraId="12D5CA87" w14:textId="77777777" w:rsidR="00B45852" w:rsidRDefault="00B45852"/>
    <w:p w14:paraId="2EC76B45" w14:textId="77777777" w:rsidR="00B45852" w:rsidRDefault="00000000">
      <w:r>
        <w:rPr>
          <w:b/>
        </w:rPr>
        <w:t xml:space="preserve">Function: </w:t>
      </w:r>
      <w:r>
        <w:t>joinGroup(group)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Executes the group joining process</w:t>
      </w:r>
    </w:p>
    <w:p w14:paraId="336B01D2" w14:textId="77777777" w:rsidR="00B45852" w:rsidRDefault="00B45852"/>
    <w:p w14:paraId="2B31A145" w14:textId="77777777" w:rsidR="00B45852" w:rsidRDefault="00000000">
      <w:r>
        <w:rPr>
          <w:b/>
        </w:rPr>
        <w:t xml:space="preserve">Function: </w:t>
      </w:r>
      <w:r>
        <w:t>validateAccessCode()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Validates password for private group access</w:t>
      </w:r>
    </w:p>
    <w:p w14:paraId="2A048E96" w14:textId="77777777" w:rsidR="00B45852" w:rsidRDefault="00B45852"/>
    <w:p w14:paraId="0BDEE504" w14:textId="77777777" w:rsidR="00B45852" w:rsidRDefault="00000000">
      <w:r>
        <w:rPr>
          <w:b/>
        </w:rPr>
        <w:lastRenderedPageBreak/>
        <w:t xml:space="preserve">Function: </w:t>
      </w:r>
      <w:r>
        <w:t>closeModal()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Closes modal dialogs</w:t>
      </w:r>
    </w:p>
    <w:p w14:paraId="010479BD" w14:textId="77777777" w:rsidR="00B45852" w:rsidRDefault="00B45852"/>
    <w:p w14:paraId="23BEEC61" w14:textId="77777777" w:rsidR="00B45852" w:rsidRDefault="00000000">
      <w:r>
        <w:rPr>
          <w:b/>
        </w:rPr>
        <w:t xml:space="preserve">Function: </w:t>
      </w:r>
      <w:r>
        <w:t>redirectToBooking(booking_id)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Redirects user to booking details page</w:t>
      </w:r>
    </w:p>
    <w:p w14:paraId="6E7EF8DD" w14:textId="77777777" w:rsidR="00B45852" w:rsidRDefault="00B45852"/>
    <w:p w14:paraId="181E2166" w14:textId="77777777" w:rsidR="00B45852" w:rsidRDefault="00000000">
      <w:r>
        <w:rPr>
          <w:b/>
        </w:rPr>
        <w:t xml:space="preserve">Function: </w:t>
      </w:r>
      <w:r>
        <w:t>getUserLocation()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Gets user's current GPS location</w:t>
      </w:r>
    </w:p>
    <w:p w14:paraId="56F3FF86" w14:textId="77777777" w:rsidR="00B45852" w:rsidRDefault="00B45852"/>
    <w:p w14:paraId="699E9DBB" w14:textId="77777777" w:rsidR="00B45852" w:rsidRDefault="00000000">
      <w:r>
        <w:rPr>
          <w:b/>
        </w:rPr>
        <w:t xml:space="preserve">Function: </w:t>
      </w:r>
      <w:r>
        <w:t>calculateDistance(lat1, lon1, lat2, lon2)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Calculates distance between two GPS coordinates</w:t>
      </w:r>
    </w:p>
    <w:p w14:paraId="0515F7E9" w14:textId="77777777" w:rsidR="00B45852" w:rsidRDefault="00B45852"/>
    <w:p w14:paraId="36D46B7B" w14:textId="77777777" w:rsidR="00B45852" w:rsidRDefault="00000000">
      <w:r>
        <w:rPr>
          <w:b/>
        </w:rPr>
        <w:t xml:space="preserve">Function: </w:t>
      </w:r>
      <w:r>
        <w:t>toRad(x)</w:t>
      </w:r>
      <w:r>
        <w:rPr>
          <w:b/>
        </w:rPr>
        <w:br/>
        <w:t xml:space="preserve">File: </w:t>
      </w:r>
      <w:r>
        <w:t>pages/player/JoinGroup/JoinGroup.js</w:t>
      </w:r>
      <w:r>
        <w:rPr>
          <w:b/>
        </w:rPr>
        <w:br/>
        <w:t xml:space="preserve">Explanation: </w:t>
      </w:r>
      <w:r>
        <w:t>Converts degrees to radians for distance calculations</w:t>
      </w:r>
    </w:p>
    <w:p w14:paraId="0E2C0C41" w14:textId="77777777" w:rsidR="00B45852" w:rsidRDefault="00B45852"/>
    <w:p w14:paraId="4ADEC06D" w14:textId="77777777" w:rsidR="00B45852" w:rsidRDefault="00000000">
      <w:r>
        <w:rPr>
          <w:b/>
        </w:rPr>
        <w:t xml:space="preserve">Function: </w:t>
      </w:r>
      <w:r>
        <w:t>initializeAvailability()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Sets up availability calendar for player search</w:t>
      </w:r>
    </w:p>
    <w:p w14:paraId="5E88F2E2" w14:textId="77777777" w:rsidR="00B45852" w:rsidRDefault="00B45852"/>
    <w:p w14:paraId="46DAA769" w14:textId="77777777" w:rsidR="00B45852" w:rsidRDefault="00000000">
      <w:r>
        <w:rPr>
          <w:b/>
        </w:rPr>
        <w:t xml:space="preserve">Function: </w:t>
      </w:r>
      <w:r>
        <w:t>showAddButton(day)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Shows add time slot button for specific day</w:t>
      </w:r>
    </w:p>
    <w:p w14:paraId="4D5542C8" w14:textId="77777777" w:rsidR="00B45852" w:rsidRDefault="00B45852"/>
    <w:p w14:paraId="5AEFD21D" w14:textId="77777777" w:rsidR="00B45852" w:rsidRDefault="00000000">
      <w:r>
        <w:rPr>
          <w:b/>
        </w:rPr>
        <w:t xml:space="preserve">Function: </w:t>
      </w:r>
      <w:r>
        <w:t>addTimeSlot(day)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Adds new time slot to availability calendar</w:t>
      </w:r>
    </w:p>
    <w:p w14:paraId="3D5C8C1C" w14:textId="77777777" w:rsidR="00B45852" w:rsidRDefault="00B45852"/>
    <w:p w14:paraId="2277E564" w14:textId="77777777" w:rsidR="00B45852" w:rsidRDefault="00000000">
      <w:r>
        <w:rPr>
          <w:b/>
        </w:rPr>
        <w:lastRenderedPageBreak/>
        <w:t xml:space="preserve">Function: </w:t>
      </w:r>
      <w:r>
        <w:t>deleteTimeSlot(btn)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Removes time slot from availability</w:t>
      </w:r>
    </w:p>
    <w:p w14:paraId="6CA7F149" w14:textId="77777777" w:rsidR="00B45852" w:rsidRDefault="00B45852"/>
    <w:p w14:paraId="01E0740F" w14:textId="77777777" w:rsidR="00B45852" w:rsidRDefault="00000000">
      <w:r>
        <w:rPr>
          <w:b/>
        </w:rPr>
        <w:t xml:space="preserve">Function: </w:t>
      </w:r>
      <w:r>
        <w:t>updateUserAvailability(day)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Saves availability changes for specific day</w:t>
      </w:r>
    </w:p>
    <w:p w14:paraId="1AD124B7" w14:textId="77777777" w:rsidR="00B45852" w:rsidRDefault="00B45852"/>
    <w:p w14:paraId="647A3BF9" w14:textId="77777777" w:rsidR="00B45852" w:rsidRDefault="00000000">
      <w:r>
        <w:rPr>
          <w:b/>
        </w:rPr>
        <w:t xml:space="preserve">Function: </w:t>
      </w:r>
      <w:r>
        <w:t>searchPlayers(searchTerm)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Searches for players based on criteria</w:t>
      </w:r>
    </w:p>
    <w:p w14:paraId="405BB8D7" w14:textId="77777777" w:rsidR="00B45852" w:rsidRDefault="00B45852"/>
    <w:p w14:paraId="19CEF3D6" w14:textId="77777777" w:rsidR="00B45852" w:rsidRDefault="00000000">
      <w:r>
        <w:rPr>
          <w:b/>
        </w:rPr>
        <w:t xml:space="preserve">Function: </w:t>
      </w:r>
      <w:r>
        <w:t>renderPlayers()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Displays search results for players</w:t>
      </w:r>
    </w:p>
    <w:p w14:paraId="336D2984" w14:textId="77777777" w:rsidR="00B45852" w:rsidRDefault="00B45852"/>
    <w:p w14:paraId="7DDE7F72" w14:textId="77777777" w:rsidR="00B45852" w:rsidRDefault="00000000">
      <w:r>
        <w:rPr>
          <w:b/>
        </w:rPr>
        <w:t xml:space="preserve">Function: </w:t>
      </w:r>
      <w:r>
        <w:t>addFriend(playerName)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Sends friend request to a player</w:t>
      </w:r>
    </w:p>
    <w:p w14:paraId="5BCC3817" w14:textId="77777777" w:rsidR="00B45852" w:rsidRDefault="00B45852"/>
    <w:p w14:paraId="4490B7FA" w14:textId="77777777" w:rsidR="00B45852" w:rsidRDefault="00000000">
      <w:r>
        <w:rPr>
          <w:b/>
        </w:rPr>
        <w:t xml:space="preserve">Function: </w:t>
      </w:r>
      <w:r>
        <w:t>setupEventListeners()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Initializes event listeners for player search page</w:t>
      </w:r>
    </w:p>
    <w:p w14:paraId="7EEEC1B1" w14:textId="77777777" w:rsidR="00B45852" w:rsidRDefault="00B45852"/>
    <w:p w14:paraId="28899545" w14:textId="77777777" w:rsidR="00B45852" w:rsidRDefault="00000000">
      <w:r>
        <w:rPr>
          <w:b/>
        </w:rPr>
        <w:t xml:space="preserve">Function: </w:t>
      </w:r>
      <w:r>
        <w:t>handleSelectAll()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Handles select all functionality for sports filters</w:t>
      </w:r>
    </w:p>
    <w:p w14:paraId="4130362F" w14:textId="77777777" w:rsidR="00B45852" w:rsidRDefault="00B45852"/>
    <w:p w14:paraId="719B72CD" w14:textId="77777777" w:rsidR="00B45852" w:rsidRDefault="00000000">
      <w:r>
        <w:rPr>
          <w:b/>
        </w:rPr>
        <w:t xml:space="preserve">Function: </w:t>
      </w:r>
      <w:r>
        <w:t>openPlayerModal(username, email, sport, age, gender, phone, location, image)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Opens detailed player information modal</w:t>
      </w:r>
    </w:p>
    <w:p w14:paraId="7390187B" w14:textId="77777777" w:rsidR="00B45852" w:rsidRDefault="00B45852"/>
    <w:p w14:paraId="7A082A2E" w14:textId="77777777" w:rsidR="00B45852" w:rsidRDefault="00000000">
      <w:r>
        <w:rPr>
          <w:b/>
        </w:rPr>
        <w:lastRenderedPageBreak/>
        <w:t xml:space="preserve">Function: </w:t>
      </w:r>
      <w:r>
        <w:t>closePlayerModal()</w:t>
      </w:r>
      <w:r>
        <w:rPr>
          <w:b/>
        </w:rPr>
        <w:br/>
        <w:t xml:space="preserve">File: </w:t>
      </w:r>
      <w:r>
        <w:t>pages/player/FindPlayer/FindPlayer.js</w:t>
      </w:r>
      <w:r>
        <w:rPr>
          <w:b/>
        </w:rPr>
        <w:br/>
        <w:t xml:space="preserve">Explanation: </w:t>
      </w:r>
      <w:r>
        <w:t>Closes player details modal</w:t>
      </w:r>
    </w:p>
    <w:p w14:paraId="26471E86" w14:textId="77777777" w:rsidR="00B45852" w:rsidRDefault="00B45852"/>
    <w:p w14:paraId="116ABF3E" w14:textId="77777777" w:rsidR="00B45852" w:rsidRDefault="00000000">
      <w:r>
        <w:rPr>
          <w:b/>
        </w:rPr>
        <w:t xml:space="preserve">Function: </w:t>
      </w:r>
      <w:r>
        <w:t>generateStars(rating)</w:t>
      </w:r>
      <w:r>
        <w:rPr>
          <w:b/>
        </w:rPr>
        <w:br/>
        <w:t xml:space="preserve">File: </w:t>
      </w:r>
      <w:r>
        <w:t>pages/player/Favorites/Favorites.js</w:t>
      </w:r>
      <w:r>
        <w:rPr>
          <w:b/>
        </w:rPr>
        <w:br/>
        <w:t xml:space="preserve">Explanation: </w:t>
      </w:r>
      <w:r>
        <w:t>Creates star rating display for venues</w:t>
      </w:r>
    </w:p>
    <w:p w14:paraId="473768B7" w14:textId="77777777" w:rsidR="00B45852" w:rsidRDefault="00B45852"/>
    <w:p w14:paraId="33B9215A" w14:textId="77777777" w:rsidR="00B45852" w:rsidRDefault="00000000">
      <w:r>
        <w:rPr>
          <w:b/>
        </w:rPr>
        <w:t xml:space="preserve">Function: </w:t>
      </w:r>
      <w:r>
        <w:t>createVenueCard(venue)</w:t>
      </w:r>
      <w:r>
        <w:rPr>
          <w:b/>
        </w:rPr>
        <w:br/>
        <w:t xml:space="preserve">File: </w:t>
      </w:r>
      <w:r>
        <w:t>pages/player/Favorites/Favorites.js</w:t>
      </w:r>
      <w:r>
        <w:rPr>
          <w:b/>
        </w:rPr>
        <w:br/>
        <w:t xml:space="preserve">Explanation: </w:t>
      </w:r>
      <w:r>
        <w:t>Creates HTML card element for venue display</w:t>
      </w:r>
    </w:p>
    <w:p w14:paraId="6041509C" w14:textId="77777777" w:rsidR="00B45852" w:rsidRDefault="00B45852"/>
    <w:p w14:paraId="44BE657C" w14:textId="77777777" w:rsidR="00B45852" w:rsidRDefault="00000000">
      <w:r>
        <w:rPr>
          <w:b/>
        </w:rPr>
        <w:t xml:space="preserve">Function: </w:t>
      </w:r>
      <w:r>
        <w:t>loadFavorites()</w:t>
      </w:r>
      <w:r>
        <w:rPr>
          <w:b/>
        </w:rPr>
        <w:br/>
        <w:t xml:space="preserve">File: </w:t>
      </w:r>
      <w:r>
        <w:t>pages/player/Favorites/Favorites.js</w:t>
      </w:r>
      <w:r>
        <w:rPr>
          <w:b/>
        </w:rPr>
        <w:br/>
        <w:t xml:space="preserve">Explanation: </w:t>
      </w:r>
      <w:r>
        <w:t>Loads and displays user's favorite venues</w:t>
      </w:r>
    </w:p>
    <w:p w14:paraId="574826B4" w14:textId="77777777" w:rsidR="00B45852" w:rsidRDefault="00B45852"/>
    <w:p w14:paraId="0601AD5F" w14:textId="77777777" w:rsidR="00B45852" w:rsidRDefault="00000000">
      <w:r>
        <w:rPr>
          <w:b/>
        </w:rPr>
        <w:t xml:space="preserve">Function: </w:t>
      </w:r>
      <w:r>
        <w:t>toggleFavorite(venueId)</w:t>
      </w:r>
      <w:r>
        <w:rPr>
          <w:b/>
        </w:rPr>
        <w:br/>
        <w:t xml:space="preserve">File: </w:t>
      </w:r>
      <w:r>
        <w:t>pages/player/Favorites/Favorites.js</w:t>
      </w:r>
      <w:r>
        <w:rPr>
          <w:b/>
        </w:rPr>
        <w:br/>
        <w:t xml:space="preserve">Explanation: </w:t>
      </w:r>
      <w:r>
        <w:t>Toggles favorite status for a venue</w:t>
      </w:r>
    </w:p>
    <w:p w14:paraId="0964D129" w14:textId="77777777" w:rsidR="00B45852" w:rsidRDefault="00B45852"/>
    <w:p w14:paraId="7BB8B57B" w14:textId="77777777" w:rsidR="00B45852" w:rsidRDefault="00000000">
      <w:r>
        <w:rPr>
          <w:b/>
        </w:rPr>
        <w:t xml:space="preserve">Function: </w:t>
      </w:r>
      <w:r>
        <w:t>viewDetails(venueId)</w:t>
      </w:r>
      <w:r>
        <w:rPr>
          <w:b/>
        </w:rPr>
        <w:br/>
        <w:t xml:space="preserve">File: </w:t>
      </w:r>
      <w:r>
        <w:t>pages/player/Favorites/Favorites.js</w:t>
      </w:r>
      <w:r>
        <w:rPr>
          <w:b/>
        </w:rPr>
        <w:br/>
        <w:t xml:space="preserve">Explanation: </w:t>
      </w:r>
      <w:r>
        <w:t>Navigates to venue details page</w:t>
      </w:r>
    </w:p>
    <w:p w14:paraId="78173A99" w14:textId="77777777" w:rsidR="00B45852" w:rsidRDefault="00B45852"/>
    <w:p w14:paraId="2E2FF6CB" w14:textId="77777777" w:rsidR="00B45852" w:rsidRDefault="00000000">
      <w:r>
        <w:rPr>
          <w:b/>
        </w:rPr>
        <w:t xml:space="preserve">Function: </w:t>
      </w:r>
      <w:r>
        <w:t>initializeDateTimePickers()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Sets up date and time picker components</w:t>
      </w:r>
    </w:p>
    <w:p w14:paraId="011BA34A" w14:textId="77777777" w:rsidR="00B45852" w:rsidRDefault="00B45852"/>
    <w:p w14:paraId="1C5403AF" w14:textId="77777777" w:rsidR="00B45852" w:rsidRDefault="00000000">
      <w:r>
        <w:rPr>
          <w:b/>
        </w:rPr>
        <w:t xml:space="preserve">Function: </w:t>
      </w:r>
      <w:r>
        <w:t>setupEventListeners()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Initializes event listeners for booking form</w:t>
      </w:r>
    </w:p>
    <w:p w14:paraId="5E1E1416" w14:textId="77777777" w:rsidR="00B45852" w:rsidRDefault="00B45852"/>
    <w:p w14:paraId="42F56838" w14:textId="77777777" w:rsidR="00B45852" w:rsidRDefault="00000000">
      <w:r>
        <w:rPr>
          <w:b/>
        </w:rPr>
        <w:lastRenderedPageBreak/>
        <w:t xml:space="preserve">Function: </w:t>
      </w:r>
      <w:r>
        <w:t>toggleGroupType()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Toggles between public and private group booking types</w:t>
      </w:r>
    </w:p>
    <w:p w14:paraId="5BAC14CB" w14:textId="77777777" w:rsidR="00B45852" w:rsidRDefault="00B45852"/>
    <w:p w14:paraId="73A69186" w14:textId="77777777" w:rsidR="00B45852" w:rsidRDefault="00000000">
      <w:r>
        <w:rPr>
          <w:b/>
        </w:rPr>
        <w:t xml:space="preserve">Function: </w:t>
      </w:r>
      <w:r>
        <w:t>updateEndTimeMinTime()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Updates minimum end time based on selected start time</w:t>
      </w:r>
    </w:p>
    <w:p w14:paraId="5829C374" w14:textId="77777777" w:rsidR="00B45852" w:rsidRDefault="00B45852"/>
    <w:p w14:paraId="553C2A0E" w14:textId="77777777" w:rsidR="00B45852" w:rsidRDefault="00000000">
      <w:r>
        <w:rPr>
          <w:b/>
        </w:rPr>
        <w:t xml:space="preserve">Function: </w:t>
      </w:r>
      <w:r>
        <w:t>validateForm()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Validates booking form before submission</w:t>
      </w:r>
    </w:p>
    <w:p w14:paraId="00265107" w14:textId="77777777" w:rsidR="00B45852" w:rsidRDefault="00B45852"/>
    <w:p w14:paraId="58FF2945" w14:textId="77777777" w:rsidR="00B45852" w:rsidRDefault="00000000">
      <w:r>
        <w:rPr>
          <w:b/>
        </w:rPr>
        <w:t xml:space="preserve">Function: </w:t>
      </w:r>
      <w:r>
        <w:t>handleFormSubmission(e)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Processes booking form submission</w:t>
      </w:r>
    </w:p>
    <w:p w14:paraId="4FDF30F5" w14:textId="77777777" w:rsidR="00B45852" w:rsidRDefault="00B45852"/>
    <w:p w14:paraId="4065F6A7" w14:textId="77777777" w:rsidR="00B45852" w:rsidRDefault="00000000">
      <w:r>
        <w:rPr>
          <w:b/>
        </w:rPr>
        <w:t xml:space="preserve">Function: </w:t>
      </w:r>
      <w:r>
        <w:t>updateSummary()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Updates booking summary display</w:t>
      </w:r>
    </w:p>
    <w:p w14:paraId="22B441BB" w14:textId="77777777" w:rsidR="00B45852" w:rsidRDefault="00B45852"/>
    <w:p w14:paraId="784A6D56" w14:textId="77777777" w:rsidR="00B45852" w:rsidRDefault="00000000">
      <w:r>
        <w:rPr>
          <w:b/>
        </w:rPr>
        <w:t xml:space="preserve">Function: </w:t>
      </w:r>
      <w:r>
        <w:t>loadUnavailableRanges(facilityId, bookingDate)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Loads unavailable time ranges for facility on specific date</w:t>
      </w:r>
    </w:p>
    <w:p w14:paraId="5A51643E" w14:textId="77777777" w:rsidR="00B45852" w:rsidRDefault="00B45852"/>
    <w:p w14:paraId="7F7F7CDB" w14:textId="77777777" w:rsidR="00B45852" w:rsidRDefault="00000000">
      <w:r>
        <w:rPr>
          <w:b/>
        </w:rPr>
        <w:t xml:space="preserve">Function: </w:t>
      </w:r>
      <w:r>
        <w:t>mergeTimeRanges(ranges)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Merges overlapping time ranges for display</w:t>
      </w:r>
    </w:p>
    <w:p w14:paraId="58E5D1B2" w14:textId="77777777" w:rsidR="00B45852" w:rsidRDefault="00B45852"/>
    <w:p w14:paraId="03AA887D" w14:textId="77777777" w:rsidR="00B45852" w:rsidRDefault="00000000">
      <w:r>
        <w:rPr>
          <w:b/>
        </w:rPr>
        <w:t xml:space="preserve">Function: </w:t>
      </w:r>
      <w:r>
        <w:t>updateTimePickersWithUnavailableTimes(ranges)</w:t>
      </w:r>
      <w:r>
        <w:rPr>
          <w:b/>
        </w:rPr>
        <w:br/>
        <w:t xml:space="preserve">File: </w:t>
      </w:r>
      <w:r>
        <w:t>pages/player/CreateBooking/CreateBooking.js</w:t>
      </w:r>
      <w:r>
        <w:rPr>
          <w:b/>
        </w:rPr>
        <w:br/>
        <w:t xml:space="preserve">Explanation: </w:t>
      </w:r>
      <w:r>
        <w:t>Updates time pickers to exclude unavailable times</w:t>
      </w:r>
    </w:p>
    <w:p w14:paraId="4042C953" w14:textId="77777777" w:rsidR="00B45852" w:rsidRDefault="00B45852"/>
    <w:p w14:paraId="5D324B8B" w14:textId="77777777" w:rsidR="00B45852" w:rsidRDefault="00000000">
      <w:r>
        <w:rPr>
          <w:b/>
        </w:rPr>
        <w:lastRenderedPageBreak/>
        <w:t xml:space="preserve">Function: </w:t>
      </w:r>
      <w:r>
        <w:t>loadChat(username)</w:t>
      </w:r>
      <w:r>
        <w:rPr>
          <w:b/>
        </w:rPr>
        <w:br/>
        <w:t xml:space="preserve">File: </w:t>
      </w:r>
      <w:r>
        <w:t>pages/player/Chats/Chats.js</w:t>
      </w:r>
      <w:r>
        <w:rPr>
          <w:b/>
        </w:rPr>
        <w:br/>
        <w:t xml:space="preserve">Explanation: </w:t>
      </w:r>
      <w:r>
        <w:t>Loads chat conversation with specific user</w:t>
      </w:r>
    </w:p>
    <w:p w14:paraId="6D88FDE4" w14:textId="77777777" w:rsidR="00B45852" w:rsidRDefault="00B45852"/>
    <w:p w14:paraId="3B811155" w14:textId="77777777" w:rsidR="00B45852" w:rsidRDefault="00000000">
      <w:r>
        <w:rPr>
          <w:b/>
        </w:rPr>
        <w:t xml:space="preserve">Function: </w:t>
      </w:r>
      <w:r>
        <w:t>sendMessage()</w:t>
      </w:r>
      <w:r>
        <w:rPr>
          <w:b/>
        </w:rPr>
        <w:br/>
        <w:t xml:space="preserve">File: </w:t>
      </w:r>
      <w:r>
        <w:t>pages/player/Chats/Chats.js</w:t>
      </w:r>
      <w:r>
        <w:rPr>
          <w:b/>
        </w:rPr>
        <w:br/>
        <w:t xml:space="preserve">Explanation: </w:t>
      </w:r>
      <w:r>
        <w:t>Sends chat message to current chat partner</w:t>
      </w:r>
    </w:p>
    <w:p w14:paraId="6182CD4F" w14:textId="77777777" w:rsidR="00B45852" w:rsidRDefault="00B45852"/>
    <w:p w14:paraId="720B2AF6" w14:textId="77777777" w:rsidR="00B45852" w:rsidRDefault="00000000">
      <w:r>
        <w:rPr>
          <w:b/>
        </w:rPr>
        <w:t xml:space="preserve">Function: </w:t>
      </w:r>
      <w:r>
        <w:t>waitForGoogleMaps(callback)</w:t>
      </w:r>
      <w:r>
        <w:rPr>
          <w:b/>
        </w:rPr>
        <w:br/>
        <w:t xml:space="preserve">File: </w:t>
      </w:r>
      <w:r>
        <w:t>pages/player/BookVenue/BookVenue.js</w:t>
      </w:r>
      <w:r>
        <w:rPr>
          <w:b/>
        </w:rPr>
        <w:br/>
        <w:t xml:space="preserve">Explanation: </w:t>
      </w:r>
      <w:r>
        <w:t>Waits for Google Maps API to load before executing callback</w:t>
      </w:r>
    </w:p>
    <w:p w14:paraId="317C0259" w14:textId="77777777" w:rsidR="00B45852" w:rsidRDefault="00B45852"/>
    <w:p w14:paraId="7D72E838" w14:textId="77777777" w:rsidR="00B45852" w:rsidRDefault="00000000">
      <w:r>
        <w:rPr>
          <w:b/>
        </w:rPr>
        <w:t xml:space="preserve">Function: </w:t>
      </w:r>
      <w:r>
        <w:t>filterVenuesBySports(sports, searchTerm)</w:t>
      </w:r>
      <w:r>
        <w:rPr>
          <w:b/>
        </w:rPr>
        <w:br/>
        <w:t xml:space="preserve">File: </w:t>
      </w:r>
      <w:r>
        <w:t>pages/player/BookVenue/BookVenue.js</w:t>
      </w:r>
      <w:r>
        <w:rPr>
          <w:b/>
        </w:rPr>
        <w:br/>
        <w:t xml:space="preserve">Explanation: </w:t>
      </w:r>
      <w:r>
        <w:t>Filters venues by sports and search terms</w:t>
      </w:r>
    </w:p>
    <w:p w14:paraId="3C43AF05" w14:textId="77777777" w:rsidR="00B45852" w:rsidRDefault="00B45852"/>
    <w:p w14:paraId="0B9E2444" w14:textId="77777777" w:rsidR="00B45852" w:rsidRDefault="00000000">
      <w:r>
        <w:rPr>
          <w:b/>
        </w:rPr>
        <w:t xml:space="preserve">Function: </w:t>
      </w:r>
      <w:r>
        <w:t>sortVenues(venues, sortOptions)</w:t>
      </w:r>
      <w:r>
        <w:rPr>
          <w:b/>
        </w:rPr>
        <w:br/>
        <w:t xml:space="preserve">File: </w:t>
      </w:r>
      <w:r>
        <w:t>pages/player/BookVenue/BookVenue.js</w:t>
      </w:r>
      <w:r>
        <w:rPr>
          <w:b/>
        </w:rPr>
        <w:br/>
        <w:t xml:space="preserve">Explanation: </w:t>
      </w:r>
      <w:r>
        <w:t>Sorts venues by various criteria</w:t>
      </w:r>
    </w:p>
    <w:p w14:paraId="4CE20930" w14:textId="77777777" w:rsidR="00B45852" w:rsidRDefault="00B45852"/>
    <w:p w14:paraId="16875107" w14:textId="77777777" w:rsidR="00B45852" w:rsidRDefault="00000000">
      <w:r>
        <w:rPr>
          <w:b/>
        </w:rPr>
        <w:t xml:space="preserve">Function: </w:t>
      </w:r>
      <w:r>
        <w:t>toggleFavorite(iconElement, facilityId)</w:t>
      </w:r>
      <w:r>
        <w:rPr>
          <w:b/>
        </w:rPr>
        <w:br/>
        <w:t xml:space="preserve">File: </w:t>
      </w:r>
      <w:r>
        <w:t>pages/player/BookVenue/BookVenue.js</w:t>
      </w:r>
      <w:r>
        <w:rPr>
          <w:b/>
        </w:rPr>
        <w:br/>
        <w:t xml:space="preserve">Explanation: </w:t>
      </w:r>
      <w:r>
        <w:t>Toggles favorite status for a venue</w:t>
      </w:r>
    </w:p>
    <w:p w14:paraId="603C442B" w14:textId="77777777" w:rsidR="00B45852" w:rsidRDefault="00B45852"/>
    <w:p w14:paraId="03102288" w14:textId="77777777" w:rsidR="00B45852" w:rsidRDefault="00000000">
      <w:r>
        <w:rPr>
          <w:b/>
        </w:rPr>
        <w:t xml:space="preserve">Function: </w:t>
      </w:r>
      <w:r>
        <w:t>renderVenues(venues)</w:t>
      </w:r>
      <w:r>
        <w:rPr>
          <w:b/>
        </w:rPr>
        <w:br/>
        <w:t xml:space="preserve">File: </w:t>
      </w:r>
      <w:r>
        <w:t>pages/player/BookVenue/BookVenue.js</w:t>
      </w:r>
      <w:r>
        <w:rPr>
          <w:b/>
        </w:rPr>
        <w:br/>
        <w:t xml:space="preserve">Explanation: </w:t>
      </w:r>
      <w:r>
        <w:t>Displays filtered and sorted venues</w:t>
      </w:r>
    </w:p>
    <w:p w14:paraId="1D096704" w14:textId="77777777" w:rsidR="00B45852" w:rsidRDefault="00B45852"/>
    <w:p w14:paraId="0CC1D35C" w14:textId="77777777" w:rsidR="00B45852" w:rsidRDefault="00000000">
      <w:r>
        <w:rPr>
          <w:b/>
        </w:rPr>
        <w:t xml:space="preserve">Function: </w:t>
      </w:r>
      <w:r>
        <w:t>fetchBookingDetails()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Loads detailed booking information</w:t>
      </w:r>
    </w:p>
    <w:p w14:paraId="02D61ECE" w14:textId="77777777" w:rsidR="00B45852" w:rsidRDefault="00B45852"/>
    <w:p w14:paraId="6B688905" w14:textId="77777777" w:rsidR="00B45852" w:rsidRDefault="00000000">
      <w:r>
        <w:rPr>
          <w:b/>
        </w:rPr>
        <w:lastRenderedPageBreak/>
        <w:t xml:space="preserve">Function: </w:t>
      </w:r>
      <w:r>
        <w:t>populateBookingDetails(booking)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Populates booking information in the UI</w:t>
      </w:r>
    </w:p>
    <w:p w14:paraId="245D69E6" w14:textId="77777777" w:rsidR="00B45852" w:rsidRDefault="00B45852"/>
    <w:p w14:paraId="2EB4684F" w14:textId="77777777" w:rsidR="00B45852" w:rsidRDefault="00000000">
      <w:r>
        <w:rPr>
          <w:b/>
        </w:rPr>
        <w:t xml:space="preserve">Function: </w:t>
      </w:r>
      <w:r>
        <w:t>populatePlayerList(players)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Displays list of players in the booking</w:t>
      </w:r>
    </w:p>
    <w:p w14:paraId="5A126AAD" w14:textId="77777777" w:rsidR="00B45852" w:rsidRDefault="00B45852"/>
    <w:p w14:paraId="0F934FBC" w14:textId="77777777" w:rsidR="00B45852" w:rsidRDefault="00000000">
      <w:r>
        <w:rPr>
          <w:b/>
        </w:rPr>
        <w:t xml:space="preserve">Function: </w:t>
      </w:r>
      <w:r>
        <w:t>getHostUsername(players)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Extracts host username from players list</w:t>
      </w:r>
    </w:p>
    <w:p w14:paraId="21668D74" w14:textId="77777777" w:rsidR="00B45852" w:rsidRDefault="00B45852"/>
    <w:p w14:paraId="764D70C8" w14:textId="77777777" w:rsidR="00B45852" w:rsidRDefault="00000000">
      <w:r>
        <w:rPr>
          <w:b/>
        </w:rPr>
        <w:t xml:space="preserve">Function: </w:t>
      </w:r>
      <w:r>
        <w:t>initializePrivacyToggle()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Sets up privacy toggle functionality for group settings</w:t>
      </w:r>
    </w:p>
    <w:p w14:paraId="13EC9A1A" w14:textId="77777777" w:rsidR="00B45852" w:rsidRDefault="00B45852"/>
    <w:p w14:paraId="76E08B38" w14:textId="77777777" w:rsidR="00B45852" w:rsidRDefault="00000000">
      <w:r>
        <w:rPr>
          <w:b/>
        </w:rPr>
        <w:t xml:space="preserve">Function: </w:t>
      </w:r>
      <w:r>
        <w:t>initializeScrolling()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Sets up horizontal scrolling for player list</w:t>
      </w:r>
    </w:p>
    <w:p w14:paraId="1F49D0E4" w14:textId="77777777" w:rsidR="00B45852" w:rsidRDefault="00B45852"/>
    <w:p w14:paraId="6DDF83E1" w14:textId="77777777" w:rsidR="00B45852" w:rsidRDefault="00000000">
      <w:r>
        <w:rPr>
          <w:b/>
        </w:rPr>
        <w:t xml:space="preserve">Function: </w:t>
      </w:r>
      <w:r>
        <w:t>updateArrowStates()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Updates scroll arrow visibility based on scroll position</w:t>
      </w:r>
    </w:p>
    <w:p w14:paraId="32D352C3" w14:textId="77777777" w:rsidR="00B45852" w:rsidRDefault="00B45852"/>
    <w:p w14:paraId="701ADEC6" w14:textId="77777777" w:rsidR="00B45852" w:rsidRDefault="00000000">
      <w:r>
        <w:rPr>
          <w:b/>
        </w:rPr>
        <w:t xml:space="preserve">Function: </w:t>
      </w:r>
      <w:r>
        <w:t>initializeEditPrices()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Sets up price editing functionality for group members</w:t>
      </w:r>
    </w:p>
    <w:p w14:paraId="51E14D43" w14:textId="77777777" w:rsidR="00B45852" w:rsidRDefault="00B45852"/>
    <w:p w14:paraId="4B5DDC94" w14:textId="77777777" w:rsidR="00B45852" w:rsidRDefault="00000000">
      <w:r>
        <w:rPr>
          <w:b/>
        </w:rPr>
        <w:t xml:space="preserve">Function: </w:t>
      </w:r>
      <w:r>
        <w:t>initializePlayerActions()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Sets up action buttons for player interactions</w:t>
      </w:r>
    </w:p>
    <w:p w14:paraId="6AE4006A" w14:textId="77777777" w:rsidR="00B45852" w:rsidRDefault="00B45852"/>
    <w:p w14:paraId="47F0DCDE" w14:textId="77777777" w:rsidR="00B45852" w:rsidRDefault="00000000">
      <w:r>
        <w:rPr>
          <w:b/>
        </w:rPr>
        <w:lastRenderedPageBreak/>
        <w:t xml:space="preserve">Function: </w:t>
      </w:r>
      <w:r>
        <w:t>initializeActionButtons()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Sets up main action buttons for booking management</w:t>
      </w:r>
    </w:p>
    <w:p w14:paraId="7E55FBF3" w14:textId="77777777" w:rsidR="00B45852" w:rsidRDefault="00B45852"/>
    <w:p w14:paraId="43AF882C" w14:textId="77777777" w:rsidR="00B45852" w:rsidRDefault="00000000">
      <w:r>
        <w:rPr>
          <w:b/>
        </w:rPr>
        <w:t xml:space="preserve">Function: </w:t>
      </w:r>
      <w:r>
        <w:t>switchHost(newHostId)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Transfers host role to another group member</w:t>
      </w:r>
    </w:p>
    <w:p w14:paraId="4007D33B" w14:textId="77777777" w:rsidR="00B45852" w:rsidRDefault="00B45852"/>
    <w:p w14:paraId="073F50B5" w14:textId="77777777" w:rsidR="00B45852" w:rsidRDefault="00000000">
      <w:r>
        <w:rPr>
          <w:b/>
        </w:rPr>
        <w:t xml:space="preserve">Function: </w:t>
      </w:r>
      <w:r>
        <w:t>toggleFriend(playerId)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Toggles friend status with a player</w:t>
      </w:r>
    </w:p>
    <w:p w14:paraId="2307F42A" w14:textId="77777777" w:rsidR="00B45852" w:rsidRDefault="00B45852"/>
    <w:p w14:paraId="032EC2E2" w14:textId="77777777" w:rsidR="00B45852" w:rsidRDefault="00000000">
      <w:r>
        <w:rPr>
          <w:b/>
        </w:rPr>
        <w:t xml:space="preserve">Function: </w:t>
      </w:r>
      <w:r>
        <w:t>enterEditMode()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Enables editing mode for booking details</w:t>
      </w:r>
    </w:p>
    <w:p w14:paraId="33F7007D" w14:textId="77777777" w:rsidR="00B45852" w:rsidRDefault="00B45852"/>
    <w:p w14:paraId="25DA9195" w14:textId="77777777" w:rsidR="00B45852" w:rsidRDefault="00000000">
      <w:r>
        <w:rPr>
          <w:b/>
        </w:rPr>
        <w:t xml:space="preserve">Function: </w:t>
      </w:r>
      <w:r>
        <w:t>saveChanges()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Saves edited booking details</w:t>
      </w:r>
    </w:p>
    <w:p w14:paraId="4D0FC743" w14:textId="77777777" w:rsidR="00B45852" w:rsidRDefault="00B45852"/>
    <w:p w14:paraId="715C2FC7" w14:textId="77777777" w:rsidR="00B45852" w:rsidRDefault="00000000">
      <w:r>
        <w:rPr>
          <w:b/>
        </w:rPr>
        <w:t xml:space="preserve">Function: </w:t>
      </w:r>
      <w:r>
        <w:t>cancelChanges()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Cancels editing and reverts changes</w:t>
      </w:r>
    </w:p>
    <w:p w14:paraId="78A1C858" w14:textId="77777777" w:rsidR="00B45852" w:rsidRDefault="00B45852"/>
    <w:p w14:paraId="718FDD43" w14:textId="77777777" w:rsidR="00B45852" w:rsidRDefault="00000000">
      <w:r>
        <w:rPr>
          <w:b/>
        </w:rPr>
        <w:t xml:space="preserve">Function: </w:t>
      </w:r>
      <w:r>
        <w:t>exitEditMode()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Exits editing mode and returns to view mode</w:t>
      </w:r>
    </w:p>
    <w:p w14:paraId="372858F0" w14:textId="77777777" w:rsidR="00B45852" w:rsidRDefault="00B45852"/>
    <w:p w14:paraId="21E8C3EF" w14:textId="77777777" w:rsidR="00B45852" w:rsidRDefault="00000000">
      <w:r>
        <w:rPr>
          <w:b/>
        </w:rPr>
        <w:t xml:space="preserve">Function: </w:t>
      </w:r>
      <w:r>
        <w:t>startCountdown()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Starts countdown timer for booking</w:t>
      </w:r>
    </w:p>
    <w:p w14:paraId="79B16C01" w14:textId="77777777" w:rsidR="00B45852" w:rsidRDefault="00B45852"/>
    <w:p w14:paraId="26896DCF" w14:textId="77777777" w:rsidR="00B45852" w:rsidRDefault="00000000">
      <w:r>
        <w:rPr>
          <w:b/>
        </w:rPr>
        <w:lastRenderedPageBreak/>
        <w:t xml:space="preserve">Function: </w:t>
      </w:r>
      <w:r>
        <w:t>updateCountdownDisplay()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Updates countdown display with current time remaining</w:t>
      </w:r>
    </w:p>
    <w:p w14:paraId="01465307" w14:textId="77777777" w:rsidR="00B45852" w:rsidRDefault="00B45852"/>
    <w:p w14:paraId="01EBE932" w14:textId="77777777" w:rsidR="00B45852" w:rsidRDefault="00000000">
      <w:r>
        <w:rPr>
          <w:b/>
        </w:rPr>
        <w:t xml:space="preserve">Function: </w:t>
      </w:r>
      <w:r>
        <w:t>handlePayNow()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Processes payment for booking</w:t>
      </w:r>
    </w:p>
    <w:p w14:paraId="525DD8BD" w14:textId="77777777" w:rsidR="00B45852" w:rsidRDefault="00B45852"/>
    <w:p w14:paraId="7550AB20" w14:textId="77777777" w:rsidR="00B45852" w:rsidRDefault="00000000">
      <w:r>
        <w:rPr>
          <w:b/>
        </w:rPr>
        <w:t xml:space="preserve">Function: </w:t>
      </w:r>
      <w:r>
        <w:t>handleCancelBooking()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Cancels the current booking</w:t>
      </w:r>
    </w:p>
    <w:p w14:paraId="32C1E1C3" w14:textId="77777777" w:rsidR="00B45852" w:rsidRDefault="00B45852"/>
    <w:p w14:paraId="52FEC87C" w14:textId="77777777" w:rsidR="00B45852" w:rsidRDefault="00000000">
      <w:r>
        <w:rPr>
          <w:b/>
        </w:rPr>
        <w:t xml:space="preserve">Function: </w:t>
      </w:r>
      <w:r>
        <w:t>showNotification(message, type)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Shows notification messages on booking details page</w:t>
      </w:r>
    </w:p>
    <w:p w14:paraId="135E244D" w14:textId="77777777" w:rsidR="00B45852" w:rsidRDefault="00B45852"/>
    <w:p w14:paraId="1DA35CFD" w14:textId="77777777" w:rsidR="00B45852" w:rsidRDefault="00000000">
      <w:r>
        <w:rPr>
          <w:b/>
        </w:rPr>
        <w:t xml:space="preserve">Function: </w:t>
      </w:r>
      <w:r>
        <w:t>viewBookingDetails(booking_id)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Navigates to booking details page</w:t>
      </w:r>
    </w:p>
    <w:p w14:paraId="1F332689" w14:textId="77777777" w:rsidR="00B45852" w:rsidRDefault="00B45852"/>
    <w:p w14:paraId="085A1A55" w14:textId="77777777" w:rsidR="00B45852" w:rsidRDefault="00000000">
      <w:r>
        <w:rPr>
          <w:b/>
        </w:rPr>
        <w:t xml:space="preserve">Function: </w:t>
      </w:r>
      <w:r>
        <w:t>testPrivacyToggle()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Tests privacy toggle functionality</w:t>
      </w:r>
    </w:p>
    <w:p w14:paraId="03B0EA14" w14:textId="77777777" w:rsidR="00B45852" w:rsidRDefault="00B45852"/>
    <w:p w14:paraId="3510A169" w14:textId="77777777" w:rsidR="00B45852" w:rsidRDefault="00000000">
      <w:r>
        <w:rPr>
          <w:b/>
        </w:rPr>
        <w:t xml:space="preserve">Function: </w:t>
      </w:r>
      <w:r>
        <w:t>goBack()</w:t>
      </w:r>
      <w:r>
        <w:rPr>
          <w:b/>
        </w:rPr>
        <w:br/>
        <w:t xml:space="preserve">File: </w:t>
      </w:r>
      <w:r>
        <w:t>pages/player/BookingDetails/BookingDetails.js</w:t>
      </w:r>
      <w:r>
        <w:rPr>
          <w:b/>
        </w:rPr>
        <w:br/>
        <w:t xml:space="preserve">Explanation: </w:t>
      </w:r>
      <w:r>
        <w:t>Navigates back to previous page</w:t>
      </w:r>
    </w:p>
    <w:p w14:paraId="5A0D100F" w14:textId="77777777" w:rsidR="00B45852" w:rsidRDefault="00B45852"/>
    <w:p w14:paraId="422E0443" w14:textId="77777777" w:rsidR="00B45852" w:rsidRDefault="00000000">
      <w:pPr>
        <w:pStyle w:val="21"/>
      </w:pPr>
      <w:r>
        <w:t>Authentication Functions</w:t>
      </w:r>
    </w:p>
    <w:p w14:paraId="7A665EFE" w14:textId="77777777" w:rsidR="00B45852" w:rsidRDefault="00000000">
      <w:r>
        <w:rPr>
          <w:b/>
        </w:rPr>
        <w:t xml:space="preserve">Function: </w:t>
      </w:r>
      <w:r>
        <w:t>checkAdminStatus()</w:t>
      </w:r>
      <w:r>
        <w:rPr>
          <w:b/>
        </w:rPr>
        <w:br/>
        <w:t xml:space="preserve">File: </w:t>
      </w:r>
      <w:r>
        <w:t>pages/auth/User_Selection_Page/UserSelection.js</w:t>
      </w:r>
      <w:r>
        <w:rPr>
          <w:b/>
        </w:rPr>
        <w:br/>
        <w:t xml:space="preserve">Explanation: </w:t>
      </w:r>
      <w:r>
        <w:t>Checks if current user has admin privileges</w:t>
      </w:r>
    </w:p>
    <w:p w14:paraId="4457429D" w14:textId="77777777" w:rsidR="00B45852" w:rsidRDefault="00B45852"/>
    <w:p w14:paraId="62A3631D" w14:textId="77777777" w:rsidR="00B45852" w:rsidRDefault="00000000">
      <w:r>
        <w:rPr>
          <w:b/>
        </w:rPr>
        <w:lastRenderedPageBreak/>
        <w:t xml:space="preserve">Function: </w:t>
      </w:r>
      <w:r>
        <w:t>showModal()</w:t>
      </w:r>
      <w:r>
        <w:rPr>
          <w:b/>
        </w:rPr>
        <w:br/>
        <w:t xml:space="preserve">File: </w:t>
      </w:r>
      <w:r>
        <w:t>pages/auth/EditProfile/EditProfile.js</w:t>
      </w:r>
      <w:r>
        <w:rPr>
          <w:b/>
        </w:rPr>
        <w:br/>
        <w:t xml:space="preserve">Explanation: </w:t>
      </w:r>
      <w:r>
        <w:t>Displays edit profile modal dialog</w:t>
      </w:r>
    </w:p>
    <w:p w14:paraId="311E46D2" w14:textId="77777777" w:rsidR="00B45852" w:rsidRDefault="00B45852"/>
    <w:p w14:paraId="718FC6B8" w14:textId="77777777" w:rsidR="00B45852" w:rsidRDefault="00000000">
      <w:r>
        <w:rPr>
          <w:b/>
        </w:rPr>
        <w:t xml:space="preserve">Function: </w:t>
      </w:r>
      <w:r>
        <w:t>goBack()</w:t>
      </w:r>
      <w:r>
        <w:rPr>
          <w:b/>
        </w:rPr>
        <w:br/>
        <w:t xml:space="preserve">File: </w:t>
      </w:r>
      <w:r>
        <w:t>pages/auth/EditProfile/EditProfile.js</w:t>
      </w:r>
      <w:r>
        <w:rPr>
          <w:b/>
        </w:rPr>
        <w:br/>
        <w:t xml:space="preserve">Explanation: </w:t>
      </w:r>
      <w:r>
        <w:t>Navigates back to previous page</w:t>
      </w:r>
    </w:p>
    <w:p w14:paraId="33C77848" w14:textId="77777777" w:rsidR="00B45852" w:rsidRDefault="00B45852"/>
    <w:p w14:paraId="065E2A51" w14:textId="77777777" w:rsidR="00B45852" w:rsidRDefault="00000000">
      <w:pPr>
        <w:pStyle w:val="21"/>
      </w:pPr>
      <w:r>
        <w:t>Admin Functions</w:t>
      </w:r>
    </w:p>
    <w:p w14:paraId="658A15D4" w14:textId="77777777" w:rsidR="00B45852" w:rsidRDefault="00000000">
      <w:r>
        <w:rPr>
          <w:b/>
        </w:rPr>
        <w:t xml:space="preserve">Function: </w:t>
      </w:r>
      <w:r>
        <w:t>renderReports(reports)</w:t>
      </w:r>
      <w:r>
        <w:rPr>
          <w:b/>
        </w:rPr>
        <w:br/>
        <w:t xml:space="preserve">File: </w:t>
      </w:r>
      <w:r>
        <w:t>pages/Admin/ManageVenueRequests/ManageVenueRequests.js</w:t>
      </w:r>
      <w:r>
        <w:rPr>
          <w:b/>
        </w:rPr>
        <w:br/>
        <w:t xml:space="preserve">Explanation: </w:t>
      </w:r>
      <w:r>
        <w:t>Displays venue reports for admin review</w:t>
      </w:r>
    </w:p>
    <w:p w14:paraId="7D744CE4" w14:textId="77777777" w:rsidR="00B45852" w:rsidRDefault="00B45852"/>
    <w:p w14:paraId="71B6AFBA" w14:textId="77777777" w:rsidR="00B45852" w:rsidRDefault="00000000">
      <w:pPr>
        <w:pStyle w:val="21"/>
      </w:pPr>
      <w:r>
        <w:t>Facility Owner Functions</w:t>
      </w:r>
    </w:p>
    <w:p w14:paraId="088057CD" w14:textId="77777777" w:rsidR="00B45852" w:rsidRDefault="00000000">
      <w:r>
        <w:rPr>
          <w:b/>
        </w:rPr>
        <w:t xml:space="preserve">Function: </w:t>
      </w:r>
      <w:r>
        <w:t>loadChat(username)</w:t>
      </w:r>
      <w:r>
        <w:rPr>
          <w:b/>
        </w:rPr>
        <w:br/>
        <w:t xml:space="preserve">File: </w:t>
      </w:r>
      <w:r>
        <w:t>pages/Facility_Owner/Messages/Messages.js</w:t>
      </w:r>
      <w:r>
        <w:rPr>
          <w:b/>
        </w:rPr>
        <w:br/>
        <w:t xml:space="preserve">Explanation: </w:t>
      </w:r>
      <w:r>
        <w:t>Loads chat conversation with a user</w:t>
      </w:r>
    </w:p>
    <w:p w14:paraId="3EB5163C" w14:textId="77777777" w:rsidR="00B45852" w:rsidRDefault="00B45852"/>
    <w:p w14:paraId="4422CF91" w14:textId="77777777" w:rsidR="00B45852" w:rsidRDefault="00000000">
      <w:r>
        <w:rPr>
          <w:b/>
        </w:rPr>
        <w:t xml:space="preserve">Function: </w:t>
      </w:r>
      <w:r>
        <w:t>sendMessage()</w:t>
      </w:r>
      <w:r>
        <w:rPr>
          <w:b/>
        </w:rPr>
        <w:br/>
        <w:t xml:space="preserve">File: </w:t>
      </w:r>
      <w:r>
        <w:t>pages/Facility_Owner/Messages/Messages.js</w:t>
      </w:r>
      <w:r>
        <w:rPr>
          <w:b/>
        </w:rPr>
        <w:br/>
        <w:t xml:space="preserve">Explanation: </w:t>
      </w:r>
      <w:r>
        <w:t>Sends chat message to current chat partner</w:t>
      </w:r>
    </w:p>
    <w:p w14:paraId="0681CA5E" w14:textId="77777777" w:rsidR="00B45852" w:rsidRDefault="00B45852"/>
    <w:p w14:paraId="3C3D1FB6" w14:textId="77777777" w:rsidR="00B45852" w:rsidRDefault="00000000">
      <w:pPr>
        <w:pStyle w:val="21"/>
      </w:pPr>
      <w:r>
        <w:t>Owner Functions</w:t>
      </w:r>
    </w:p>
    <w:p w14:paraId="0FF65F5D" w14:textId="77777777" w:rsidR="00B45852" w:rsidRDefault="00000000">
      <w:r>
        <w:rPr>
          <w:b/>
        </w:rPr>
        <w:t xml:space="preserve">Function: </w:t>
      </w:r>
      <w:r>
        <w:t>openModal()</w:t>
      </w:r>
      <w:r>
        <w:rPr>
          <w:b/>
        </w:rPr>
        <w:br/>
        <w:t xml:space="preserve">File: </w:t>
      </w:r>
      <w:r>
        <w:t>pages/Owner/Owner.js</w:t>
      </w:r>
      <w:r>
        <w:rPr>
          <w:b/>
        </w:rPr>
        <w:br/>
        <w:t xml:space="preserve">Explanation: </w:t>
      </w:r>
      <w:r>
        <w:t>Opens modal dialog for owner actions</w:t>
      </w:r>
    </w:p>
    <w:p w14:paraId="79B528E1" w14:textId="77777777" w:rsidR="00B45852" w:rsidRDefault="00B45852"/>
    <w:p w14:paraId="35EE457C" w14:textId="77777777" w:rsidR="00B45852" w:rsidRDefault="00000000">
      <w:r>
        <w:rPr>
          <w:b/>
        </w:rPr>
        <w:t xml:space="preserve">Function: </w:t>
      </w:r>
      <w:r>
        <w:t>closeModal()</w:t>
      </w:r>
      <w:r>
        <w:rPr>
          <w:b/>
        </w:rPr>
        <w:br/>
        <w:t xml:space="preserve">File: </w:t>
      </w:r>
      <w:r>
        <w:t>pages/Owner/Owner.js</w:t>
      </w:r>
      <w:r>
        <w:rPr>
          <w:b/>
        </w:rPr>
        <w:br/>
        <w:t xml:space="preserve">Explanation: </w:t>
      </w:r>
      <w:r>
        <w:t>Closes modal dialog</w:t>
      </w:r>
    </w:p>
    <w:p w14:paraId="10EC88BB" w14:textId="77777777" w:rsidR="00B45852" w:rsidRDefault="00B45852"/>
    <w:p w14:paraId="0CCDD6D9" w14:textId="557E79E6" w:rsidR="00B45852" w:rsidRDefault="00B45852"/>
    <w:sectPr w:rsidR="00B458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644763">
    <w:abstractNumId w:val="8"/>
  </w:num>
  <w:num w:numId="2" w16cid:durableId="1327637566">
    <w:abstractNumId w:val="6"/>
  </w:num>
  <w:num w:numId="3" w16cid:durableId="198931094">
    <w:abstractNumId w:val="5"/>
  </w:num>
  <w:num w:numId="4" w16cid:durableId="1548370535">
    <w:abstractNumId w:val="4"/>
  </w:num>
  <w:num w:numId="5" w16cid:durableId="1802915757">
    <w:abstractNumId w:val="7"/>
  </w:num>
  <w:num w:numId="6" w16cid:durableId="1623073783">
    <w:abstractNumId w:val="3"/>
  </w:num>
  <w:num w:numId="7" w16cid:durableId="1127890668">
    <w:abstractNumId w:val="2"/>
  </w:num>
  <w:num w:numId="8" w16cid:durableId="1600681320">
    <w:abstractNumId w:val="1"/>
  </w:num>
  <w:num w:numId="9" w16cid:durableId="1839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A06"/>
    <w:rsid w:val="0029639D"/>
    <w:rsid w:val="00326F90"/>
    <w:rsid w:val="005A2CA9"/>
    <w:rsid w:val="00AA1D8D"/>
    <w:rsid w:val="00B4585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4B3C0"/>
  <w14:defaultImageDpi w14:val="300"/>
  <w15:docId w15:val="{86F3095A-6C9B-48EE-A14B-3AEEA162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2617</Words>
  <Characters>13087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כריסטיאן חדאד</cp:lastModifiedBy>
  <cp:revision>2</cp:revision>
  <dcterms:created xsi:type="dcterms:W3CDTF">2025-08-05T16:56:00Z</dcterms:created>
  <dcterms:modified xsi:type="dcterms:W3CDTF">2025-08-05T16:56:00Z</dcterms:modified>
  <cp:category/>
</cp:coreProperties>
</file>